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0A67" w14:textId="77777777" w:rsidR="00824626" w:rsidRDefault="007A4474" w:rsidP="002C62E2">
      <w:pPr>
        <w:pStyle w:val="Titel"/>
      </w:pPr>
      <w:r>
        <w:t>Matur</w:t>
      </w:r>
      <w:r w:rsidR="00407CB6">
        <w:t>itäts</w:t>
      </w:r>
      <w:r>
        <w:t>arbeit</w:t>
      </w:r>
    </w:p>
    <w:p w14:paraId="0AF0FBA4" w14:textId="2EF8D888" w:rsidR="002C62E2" w:rsidRPr="00CC3BEB" w:rsidRDefault="002C62E2" w:rsidP="00824626">
      <w:pPr>
        <w:pStyle w:val="Titel"/>
        <w:rPr>
          <w:rStyle w:val="UntertitelZchn"/>
          <w:rFonts w:cs="Times New Roman"/>
        </w:rPr>
      </w:pPr>
      <w:r w:rsidRPr="00CC3BEB">
        <w:rPr>
          <w:rStyle w:val="UntertitelZchn"/>
          <w:rFonts w:cs="Times New Roman"/>
        </w:rPr>
        <w:t>Herbstsemester 2022/23</w:t>
      </w:r>
    </w:p>
    <w:p w14:paraId="07905B4E" w14:textId="77777777" w:rsidR="007A4474" w:rsidRDefault="007A4474" w:rsidP="005829EE">
      <w:pPr>
        <w:pStyle w:val="Titel"/>
      </w:pPr>
    </w:p>
    <w:p w14:paraId="54CC38E6" w14:textId="285143A6" w:rsidR="00561C31" w:rsidRDefault="00561C31" w:rsidP="005829EE">
      <w:pPr>
        <w:pStyle w:val="Titel"/>
      </w:pPr>
      <w:r>
        <w:t>Entwicklung eines Computerspiels</w:t>
      </w:r>
      <w:r w:rsidR="00CC3BEB">
        <w:br/>
      </w:r>
      <w:r>
        <w:t>mit Unity</w:t>
      </w:r>
    </w:p>
    <w:p w14:paraId="2F944492" w14:textId="53C9FFF5" w:rsidR="00CC3BEB" w:rsidRDefault="00CC3BEB" w:rsidP="00407CB6">
      <w:pPr>
        <w:pStyle w:val="Untertitel"/>
        <w:rPr>
          <w:lang w:val="de-DE"/>
        </w:rPr>
      </w:pPr>
    </w:p>
    <w:p w14:paraId="076D4F92" w14:textId="77777777" w:rsidR="00CC3BEB" w:rsidRPr="00CC3BEB" w:rsidRDefault="00CC3BEB" w:rsidP="00CC3BEB">
      <w:pPr>
        <w:pStyle w:val="Untertitel"/>
        <w:rPr>
          <w:lang w:val="de-DE"/>
        </w:rPr>
      </w:pPr>
    </w:p>
    <w:p w14:paraId="0A97C6E6" w14:textId="77777777" w:rsidR="00561C31" w:rsidRDefault="00561C31" w:rsidP="00F81EEB">
      <w:pPr>
        <w:sectPr w:rsidR="00561C31" w:rsidSect="00377142">
          <w:headerReference w:type="default" r:id="rId8"/>
          <w:headerReference w:type="first" r:id="rId9"/>
          <w:pgSz w:w="11906" w:h="16838" w:code="9"/>
          <w:pgMar w:top="1134" w:right="1134" w:bottom="1418" w:left="1418" w:header="709" w:footer="454" w:gutter="0"/>
          <w:cols w:space="708"/>
          <w:docGrid w:linePitch="360"/>
        </w:sectPr>
      </w:pPr>
    </w:p>
    <w:p w14:paraId="7BB62D42" w14:textId="1D801362" w:rsidR="00561C31" w:rsidRDefault="00561C31" w:rsidP="00561C31">
      <w:pPr>
        <w:pStyle w:val="berschrift"/>
      </w:pPr>
      <w:r>
        <w:lastRenderedPageBreak/>
        <w:t>Inhaltsverzeichnis</w:t>
      </w:r>
    </w:p>
    <w:p w14:paraId="5574620E" w14:textId="77777777" w:rsidR="00CC3BEB" w:rsidRPr="00CC3BEB" w:rsidRDefault="00CC3BEB" w:rsidP="00F81EEB"/>
    <w:p w14:paraId="5BF7CC2C" w14:textId="6E82672B" w:rsidR="00F81EEB" w:rsidRDefault="00561C31">
      <w:pPr>
        <w:pStyle w:val="Verzeichnis1"/>
        <w:tabs>
          <w:tab w:val="right" w:leader="dot" w:pos="8777"/>
        </w:tabs>
        <w:rPr>
          <w:rFonts w:asciiTheme="minorHAnsi" w:eastAsiaTheme="minorEastAsia" w:hAnsiTheme="minorHAnsi" w:cstheme="minorBidi"/>
          <w:b w:val="0"/>
          <w:bCs w:val="0"/>
          <w:noProof/>
          <w:sz w:val="22"/>
          <w:szCs w:val="22"/>
          <w:lang w:eastAsia="de-CH"/>
        </w:rPr>
      </w:pPr>
      <w:r>
        <w:rPr>
          <w:rFonts w:ascii="Arial" w:hAnsi="Arial"/>
        </w:rPr>
        <w:fldChar w:fldCharType="begin"/>
      </w:r>
      <w:r>
        <w:instrText xml:space="preserve"> TOC \o "1-5" \h \z \u </w:instrText>
      </w:r>
      <w:r>
        <w:rPr>
          <w:rFonts w:ascii="Arial" w:hAnsi="Arial"/>
        </w:rPr>
        <w:fldChar w:fldCharType="separate"/>
      </w:r>
      <w:hyperlink w:anchor="_Toc123838048" w:history="1">
        <w:r w:rsidR="00F81EEB" w:rsidRPr="00DB4596">
          <w:rPr>
            <w:rStyle w:val="Hyperlink"/>
          </w:rPr>
          <w:t>1</w:t>
        </w:r>
        <w:r w:rsidR="00F81EEB">
          <w:rPr>
            <w:rFonts w:asciiTheme="minorHAnsi" w:eastAsiaTheme="minorEastAsia" w:hAnsiTheme="minorHAnsi" w:cstheme="minorBidi"/>
            <w:b w:val="0"/>
            <w:bCs w:val="0"/>
            <w:noProof/>
            <w:sz w:val="22"/>
            <w:szCs w:val="22"/>
            <w:lang w:eastAsia="de-CH"/>
          </w:rPr>
          <w:tab/>
        </w:r>
        <w:r w:rsidR="00F81EEB" w:rsidRPr="00DB4596">
          <w:rPr>
            <w:rStyle w:val="Hyperlink"/>
          </w:rPr>
          <w:t>Einleitung</w:t>
        </w:r>
        <w:r w:rsidR="00F81EEB">
          <w:rPr>
            <w:noProof/>
            <w:webHidden/>
          </w:rPr>
          <w:tab/>
        </w:r>
        <w:r w:rsidR="00F81EEB">
          <w:rPr>
            <w:noProof/>
            <w:webHidden/>
          </w:rPr>
          <w:fldChar w:fldCharType="begin"/>
        </w:r>
        <w:r w:rsidR="00F81EEB">
          <w:rPr>
            <w:noProof/>
            <w:webHidden/>
          </w:rPr>
          <w:instrText xml:space="preserve"> PAGEREF _Toc123838048 \h </w:instrText>
        </w:r>
        <w:r w:rsidR="00F81EEB">
          <w:rPr>
            <w:noProof/>
            <w:webHidden/>
          </w:rPr>
        </w:r>
        <w:r w:rsidR="00F81EEB">
          <w:rPr>
            <w:noProof/>
            <w:webHidden/>
          </w:rPr>
          <w:fldChar w:fldCharType="separate"/>
        </w:r>
        <w:r w:rsidR="00CD4C13">
          <w:rPr>
            <w:noProof/>
            <w:webHidden/>
          </w:rPr>
          <w:t>1</w:t>
        </w:r>
        <w:r w:rsidR="00F81EEB">
          <w:rPr>
            <w:noProof/>
            <w:webHidden/>
          </w:rPr>
          <w:fldChar w:fldCharType="end"/>
        </w:r>
      </w:hyperlink>
    </w:p>
    <w:p w14:paraId="4C60A81F" w14:textId="03673C47" w:rsidR="00F81EEB" w:rsidRDefault="00000000">
      <w:pPr>
        <w:pStyle w:val="Verzeichnis1"/>
        <w:tabs>
          <w:tab w:val="right" w:leader="dot" w:pos="8777"/>
        </w:tabs>
        <w:rPr>
          <w:rFonts w:asciiTheme="minorHAnsi" w:eastAsiaTheme="minorEastAsia" w:hAnsiTheme="minorHAnsi" w:cstheme="minorBidi"/>
          <w:b w:val="0"/>
          <w:bCs w:val="0"/>
          <w:noProof/>
          <w:sz w:val="22"/>
          <w:szCs w:val="22"/>
          <w:lang w:eastAsia="de-CH"/>
        </w:rPr>
      </w:pPr>
      <w:hyperlink w:anchor="_Toc123838049" w:history="1">
        <w:r w:rsidR="00F81EEB" w:rsidRPr="00DB4596">
          <w:rPr>
            <w:rStyle w:val="Hyperlink"/>
          </w:rPr>
          <w:t>2</w:t>
        </w:r>
        <w:r w:rsidR="00F81EEB">
          <w:rPr>
            <w:rFonts w:asciiTheme="minorHAnsi" w:eastAsiaTheme="minorEastAsia" w:hAnsiTheme="minorHAnsi" w:cstheme="minorBidi"/>
            <w:b w:val="0"/>
            <w:bCs w:val="0"/>
            <w:noProof/>
            <w:sz w:val="22"/>
            <w:szCs w:val="22"/>
            <w:lang w:eastAsia="de-CH"/>
          </w:rPr>
          <w:tab/>
        </w:r>
        <w:r w:rsidR="00F81EEB" w:rsidRPr="00DB4596">
          <w:rPr>
            <w:rStyle w:val="Hyperlink"/>
          </w:rPr>
          <w:t>Die Spiele-Engine Unity</w:t>
        </w:r>
        <w:r w:rsidR="00F81EEB">
          <w:rPr>
            <w:noProof/>
            <w:webHidden/>
          </w:rPr>
          <w:tab/>
        </w:r>
        <w:r w:rsidR="00F81EEB">
          <w:rPr>
            <w:noProof/>
            <w:webHidden/>
          </w:rPr>
          <w:fldChar w:fldCharType="begin"/>
        </w:r>
        <w:r w:rsidR="00F81EEB">
          <w:rPr>
            <w:noProof/>
            <w:webHidden/>
          </w:rPr>
          <w:instrText xml:space="preserve"> PAGEREF _Toc123838049 \h </w:instrText>
        </w:r>
        <w:r w:rsidR="00F81EEB">
          <w:rPr>
            <w:noProof/>
            <w:webHidden/>
          </w:rPr>
        </w:r>
        <w:r w:rsidR="00F81EEB">
          <w:rPr>
            <w:noProof/>
            <w:webHidden/>
          </w:rPr>
          <w:fldChar w:fldCharType="separate"/>
        </w:r>
        <w:r w:rsidR="00CD4C13">
          <w:rPr>
            <w:noProof/>
            <w:webHidden/>
          </w:rPr>
          <w:t>2</w:t>
        </w:r>
        <w:r w:rsidR="00F81EEB">
          <w:rPr>
            <w:noProof/>
            <w:webHidden/>
          </w:rPr>
          <w:fldChar w:fldCharType="end"/>
        </w:r>
      </w:hyperlink>
    </w:p>
    <w:p w14:paraId="331E9BEF" w14:textId="0ED916A2" w:rsidR="00F81EEB" w:rsidRDefault="00000000">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50" w:history="1">
        <w:r w:rsidR="00F81EEB" w:rsidRPr="00DB4596">
          <w:rPr>
            <w:rStyle w:val="Hyperlink"/>
          </w:rPr>
          <w:t>2.1</w:t>
        </w:r>
        <w:r w:rsidR="00F81EEB">
          <w:rPr>
            <w:rFonts w:asciiTheme="minorHAnsi" w:eastAsiaTheme="minorEastAsia" w:hAnsiTheme="minorHAnsi" w:cstheme="minorBidi"/>
            <w:b w:val="0"/>
            <w:bCs w:val="0"/>
            <w:noProof/>
            <w:szCs w:val="22"/>
            <w:lang w:eastAsia="de-CH"/>
          </w:rPr>
          <w:tab/>
        </w:r>
        <w:r w:rsidR="00F81EEB" w:rsidRPr="00DB4596">
          <w:rPr>
            <w:rStyle w:val="Hyperlink"/>
          </w:rPr>
          <w:t>Frameworks</w:t>
        </w:r>
        <w:r w:rsidR="00F81EEB">
          <w:rPr>
            <w:noProof/>
            <w:webHidden/>
          </w:rPr>
          <w:tab/>
        </w:r>
        <w:r w:rsidR="00F81EEB">
          <w:rPr>
            <w:noProof/>
            <w:webHidden/>
          </w:rPr>
          <w:fldChar w:fldCharType="begin"/>
        </w:r>
        <w:r w:rsidR="00F81EEB">
          <w:rPr>
            <w:noProof/>
            <w:webHidden/>
          </w:rPr>
          <w:instrText xml:space="preserve"> PAGEREF _Toc123838050 \h </w:instrText>
        </w:r>
        <w:r w:rsidR="00F81EEB">
          <w:rPr>
            <w:noProof/>
            <w:webHidden/>
          </w:rPr>
        </w:r>
        <w:r w:rsidR="00F81EEB">
          <w:rPr>
            <w:noProof/>
            <w:webHidden/>
          </w:rPr>
          <w:fldChar w:fldCharType="separate"/>
        </w:r>
        <w:r w:rsidR="00CD4C13">
          <w:rPr>
            <w:noProof/>
            <w:webHidden/>
          </w:rPr>
          <w:t>2</w:t>
        </w:r>
        <w:r w:rsidR="00F81EEB">
          <w:rPr>
            <w:noProof/>
            <w:webHidden/>
          </w:rPr>
          <w:fldChar w:fldCharType="end"/>
        </w:r>
      </w:hyperlink>
    </w:p>
    <w:p w14:paraId="3850DE2A" w14:textId="4C57600F" w:rsidR="00F81EEB" w:rsidRDefault="00000000">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51" w:history="1">
        <w:r w:rsidR="00F81EEB" w:rsidRPr="00DB4596">
          <w:rPr>
            <w:rStyle w:val="Hyperlink"/>
          </w:rPr>
          <w:t>2.2</w:t>
        </w:r>
        <w:r w:rsidR="00F81EEB">
          <w:rPr>
            <w:rFonts w:asciiTheme="minorHAnsi" w:eastAsiaTheme="minorEastAsia" w:hAnsiTheme="minorHAnsi" w:cstheme="minorBidi"/>
            <w:b w:val="0"/>
            <w:bCs w:val="0"/>
            <w:noProof/>
            <w:szCs w:val="22"/>
            <w:lang w:eastAsia="de-CH"/>
          </w:rPr>
          <w:tab/>
        </w:r>
        <w:r w:rsidR="00F81EEB" w:rsidRPr="00DB4596">
          <w:rPr>
            <w:rStyle w:val="Hyperlink"/>
          </w:rPr>
          <w:t>Die Unity Physik-Engine</w:t>
        </w:r>
        <w:r w:rsidR="00F81EEB">
          <w:rPr>
            <w:noProof/>
            <w:webHidden/>
          </w:rPr>
          <w:tab/>
        </w:r>
        <w:r w:rsidR="00F81EEB">
          <w:rPr>
            <w:noProof/>
            <w:webHidden/>
          </w:rPr>
          <w:fldChar w:fldCharType="begin"/>
        </w:r>
        <w:r w:rsidR="00F81EEB">
          <w:rPr>
            <w:noProof/>
            <w:webHidden/>
          </w:rPr>
          <w:instrText xml:space="preserve"> PAGEREF _Toc123838051 \h </w:instrText>
        </w:r>
        <w:r w:rsidR="00F81EEB">
          <w:rPr>
            <w:noProof/>
            <w:webHidden/>
          </w:rPr>
        </w:r>
        <w:r w:rsidR="00F81EEB">
          <w:rPr>
            <w:noProof/>
            <w:webHidden/>
          </w:rPr>
          <w:fldChar w:fldCharType="separate"/>
        </w:r>
        <w:r w:rsidR="00CD4C13">
          <w:rPr>
            <w:noProof/>
            <w:webHidden/>
          </w:rPr>
          <w:t>3</w:t>
        </w:r>
        <w:r w:rsidR="00F81EEB">
          <w:rPr>
            <w:noProof/>
            <w:webHidden/>
          </w:rPr>
          <w:fldChar w:fldCharType="end"/>
        </w:r>
      </w:hyperlink>
    </w:p>
    <w:p w14:paraId="1167CFE5" w14:textId="3F150572" w:rsidR="00F81EEB" w:rsidRDefault="00000000">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52" w:history="1">
        <w:r w:rsidR="00F81EEB" w:rsidRPr="00DB4596">
          <w:rPr>
            <w:rStyle w:val="Hyperlink"/>
            <w:lang w:val="en-GB"/>
          </w:rPr>
          <w:t>2.2.1</w:t>
        </w:r>
        <w:r w:rsidR="00F81EEB">
          <w:rPr>
            <w:rFonts w:asciiTheme="minorHAnsi" w:eastAsiaTheme="minorEastAsia" w:hAnsiTheme="minorHAnsi" w:cstheme="minorBidi"/>
            <w:bCs w:val="0"/>
            <w:iCs w:val="0"/>
            <w:noProof/>
            <w:szCs w:val="22"/>
            <w:lang w:eastAsia="de-CH"/>
          </w:rPr>
          <w:tab/>
        </w:r>
        <w:r w:rsidR="00F81EEB" w:rsidRPr="00DB4596">
          <w:rPr>
            <w:rStyle w:val="Hyperlink"/>
            <w:lang w:val="en-GB"/>
          </w:rPr>
          <w:t>Objects and Shapes</w:t>
        </w:r>
        <w:r w:rsidR="00F81EEB">
          <w:rPr>
            <w:noProof/>
            <w:webHidden/>
          </w:rPr>
          <w:tab/>
        </w:r>
        <w:r w:rsidR="00F81EEB">
          <w:rPr>
            <w:noProof/>
            <w:webHidden/>
          </w:rPr>
          <w:fldChar w:fldCharType="begin"/>
        </w:r>
        <w:r w:rsidR="00F81EEB">
          <w:rPr>
            <w:noProof/>
            <w:webHidden/>
          </w:rPr>
          <w:instrText xml:space="preserve"> PAGEREF _Toc123838052 \h </w:instrText>
        </w:r>
        <w:r w:rsidR="00F81EEB">
          <w:rPr>
            <w:noProof/>
            <w:webHidden/>
          </w:rPr>
        </w:r>
        <w:r w:rsidR="00F81EEB">
          <w:rPr>
            <w:noProof/>
            <w:webHidden/>
          </w:rPr>
          <w:fldChar w:fldCharType="separate"/>
        </w:r>
        <w:r w:rsidR="00CD4C13">
          <w:rPr>
            <w:noProof/>
            <w:webHidden/>
          </w:rPr>
          <w:t>3</w:t>
        </w:r>
        <w:r w:rsidR="00F81EEB">
          <w:rPr>
            <w:noProof/>
            <w:webHidden/>
          </w:rPr>
          <w:fldChar w:fldCharType="end"/>
        </w:r>
      </w:hyperlink>
    </w:p>
    <w:p w14:paraId="569F477A" w14:textId="2AFECDAE"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53" w:history="1">
        <w:r w:rsidR="00F81EEB" w:rsidRPr="00DB4596">
          <w:rPr>
            <w:rStyle w:val="Hyperlink"/>
          </w:rPr>
          <w:t>2.2.1.1</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Circle Shapes</w:t>
        </w:r>
        <w:r w:rsidR="00F81EEB">
          <w:rPr>
            <w:noProof/>
            <w:webHidden/>
          </w:rPr>
          <w:tab/>
        </w:r>
        <w:r w:rsidR="00F81EEB">
          <w:rPr>
            <w:noProof/>
            <w:webHidden/>
          </w:rPr>
          <w:fldChar w:fldCharType="begin"/>
        </w:r>
        <w:r w:rsidR="00F81EEB">
          <w:rPr>
            <w:noProof/>
            <w:webHidden/>
          </w:rPr>
          <w:instrText xml:space="preserve"> PAGEREF _Toc123838053 \h </w:instrText>
        </w:r>
        <w:r w:rsidR="00F81EEB">
          <w:rPr>
            <w:noProof/>
            <w:webHidden/>
          </w:rPr>
        </w:r>
        <w:r w:rsidR="00F81EEB">
          <w:rPr>
            <w:noProof/>
            <w:webHidden/>
          </w:rPr>
          <w:fldChar w:fldCharType="separate"/>
        </w:r>
        <w:r w:rsidR="00CD4C13">
          <w:rPr>
            <w:noProof/>
            <w:webHidden/>
          </w:rPr>
          <w:t>3</w:t>
        </w:r>
        <w:r w:rsidR="00F81EEB">
          <w:rPr>
            <w:noProof/>
            <w:webHidden/>
          </w:rPr>
          <w:fldChar w:fldCharType="end"/>
        </w:r>
      </w:hyperlink>
    </w:p>
    <w:p w14:paraId="3785F182" w14:textId="0D5F2539"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54" w:history="1">
        <w:r w:rsidR="00F81EEB" w:rsidRPr="00DB4596">
          <w:rPr>
            <w:rStyle w:val="Hyperlink"/>
          </w:rPr>
          <w:t>2.2.1.2</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Polygone Shapes</w:t>
        </w:r>
        <w:r w:rsidR="00F81EEB">
          <w:rPr>
            <w:noProof/>
            <w:webHidden/>
          </w:rPr>
          <w:tab/>
        </w:r>
        <w:r w:rsidR="00F81EEB">
          <w:rPr>
            <w:noProof/>
            <w:webHidden/>
          </w:rPr>
          <w:fldChar w:fldCharType="begin"/>
        </w:r>
        <w:r w:rsidR="00F81EEB">
          <w:rPr>
            <w:noProof/>
            <w:webHidden/>
          </w:rPr>
          <w:instrText xml:space="preserve"> PAGEREF _Toc123838054 \h </w:instrText>
        </w:r>
        <w:r w:rsidR="00F81EEB">
          <w:rPr>
            <w:noProof/>
            <w:webHidden/>
          </w:rPr>
        </w:r>
        <w:r w:rsidR="00F81EEB">
          <w:rPr>
            <w:noProof/>
            <w:webHidden/>
          </w:rPr>
          <w:fldChar w:fldCharType="separate"/>
        </w:r>
        <w:r w:rsidR="00CD4C13">
          <w:rPr>
            <w:noProof/>
            <w:webHidden/>
          </w:rPr>
          <w:t>3</w:t>
        </w:r>
        <w:r w:rsidR="00F81EEB">
          <w:rPr>
            <w:noProof/>
            <w:webHidden/>
          </w:rPr>
          <w:fldChar w:fldCharType="end"/>
        </w:r>
      </w:hyperlink>
    </w:p>
    <w:p w14:paraId="288EC811" w14:textId="7332422A"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55" w:history="1">
        <w:r w:rsidR="00F81EEB" w:rsidRPr="00DB4596">
          <w:rPr>
            <w:rStyle w:val="Hyperlink"/>
            <w:lang w:val="fr-CH"/>
          </w:rPr>
          <w:t>2.2.1.3</w:t>
        </w:r>
        <w:r w:rsidR="00F81EEB">
          <w:rPr>
            <w:rFonts w:asciiTheme="minorHAnsi" w:eastAsiaTheme="minorEastAsia" w:hAnsiTheme="minorHAnsi" w:cstheme="minorBidi"/>
            <w:bCs w:val="0"/>
            <w:iCs w:val="0"/>
            <w:noProof/>
            <w:sz w:val="22"/>
            <w:szCs w:val="22"/>
            <w:lang w:eastAsia="de-CH"/>
          </w:rPr>
          <w:tab/>
        </w:r>
        <w:r w:rsidR="00F81EEB" w:rsidRPr="00DB4596">
          <w:rPr>
            <w:rStyle w:val="Hyperlink"/>
            <w:lang w:val="fr-CH"/>
          </w:rPr>
          <w:t>Edge Shapes und Chain Shapes</w:t>
        </w:r>
        <w:r w:rsidR="00F81EEB">
          <w:rPr>
            <w:noProof/>
            <w:webHidden/>
          </w:rPr>
          <w:tab/>
        </w:r>
        <w:r w:rsidR="00F81EEB">
          <w:rPr>
            <w:noProof/>
            <w:webHidden/>
          </w:rPr>
          <w:fldChar w:fldCharType="begin"/>
        </w:r>
        <w:r w:rsidR="00F81EEB">
          <w:rPr>
            <w:noProof/>
            <w:webHidden/>
          </w:rPr>
          <w:instrText xml:space="preserve"> PAGEREF _Toc123838055 \h </w:instrText>
        </w:r>
        <w:r w:rsidR="00F81EEB">
          <w:rPr>
            <w:noProof/>
            <w:webHidden/>
          </w:rPr>
        </w:r>
        <w:r w:rsidR="00F81EEB">
          <w:rPr>
            <w:noProof/>
            <w:webHidden/>
          </w:rPr>
          <w:fldChar w:fldCharType="separate"/>
        </w:r>
        <w:r w:rsidR="00CD4C13">
          <w:rPr>
            <w:noProof/>
            <w:webHidden/>
          </w:rPr>
          <w:t>4</w:t>
        </w:r>
        <w:r w:rsidR="00F81EEB">
          <w:rPr>
            <w:noProof/>
            <w:webHidden/>
          </w:rPr>
          <w:fldChar w:fldCharType="end"/>
        </w:r>
      </w:hyperlink>
    </w:p>
    <w:p w14:paraId="089E04BA" w14:textId="17C644F6"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56" w:history="1">
        <w:r w:rsidR="00F81EEB" w:rsidRPr="00DB4596">
          <w:rPr>
            <w:rStyle w:val="Hyperlink"/>
          </w:rPr>
          <w:t>2.2.1.4</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Kollisionen zwischen Shapes</w:t>
        </w:r>
        <w:r w:rsidR="00F81EEB">
          <w:rPr>
            <w:noProof/>
            <w:webHidden/>
          </w:rPr>
          <w:tab/>
        </w:r>
        <w:r w:rsidR="00F81EEB">
          <w:rPr>
            <w:noProof/>
            <w:webHidden/>
          </w:rPr>
          <w:fldChar w:fldCharType="begin"/>
        </w:r>
        <w:r w:rsidR="00F81EEB">
          <w:rPr>
            <w:noProof/>
            <w:webHidden/>
          </w:rPr>
          <w:instrText xml:space="preserve"> PAGEREF _Toc123838056 \h </w:instrText>
        </w:r>
        <w:r w:rsidR="00F81EEB">
          <w:rPr>
            <w:noProof/>
            <w:webHidden/>
          </w:rPr>
        </w:r>
        <w:r w:rsidR="00F81EEB">
          <w:rPr>
            <w:noProof/>
            <w:webHidden/>
          </w:rPr>
          <w:fldChar w:fldCharType="separate"/>
        </w:r>
        <w:r w:rsidR="00CD4C13">
          <w:rPr>
            <w:noProof/>
            <w:webHidden/>
          </w:rPr>
          <w:t>4</w:t>
        </w:r>
        <w:r w:rsidR="00F81EEB">
          <w:rPr>
            <w:noProof/>
            <w:webHidden/>
          </w:rPr>
          <w:fldChar w:fldCharType="end"/>
        </w:r>
      </w:hyperlink>
    </w:p>
    <w:p w14:paraId="3128112A" w14:textId="207BEC7A" w:rsidR="00F81EEB" w:rsidRDefault="00000000">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57" w:history="1">
        <w:r w:rsidR="00F81EEB" w:rsidRPr="00DB4596">
          <w:rPr>
            <w:rStyle w:val="Hyperlink"/>
            <w:lang w:val="en-GB"/>
          </w:rPr>
          <w:t>2.2.2</w:t>
        </w:r>
        <w:r w:rsidR="00F81EEB">
          <w:rPr>
            <w:rFonts w:asciiTheme="minorHAnsi" w:eastAsiaTheme="minorEastAsia" w:hAnsiTheme="minorHAnsi" w:cstheme="minorBidi"/>
            <w:bCs w:val="0"/>
            <w:iCs w:val="0"/>
            <w:noProof/>
            <w:szCs w:val="22"/>
            <w:lang w:eastAsia="de-CH"/>
          </w:rPr>
          <w:tab/>
        </w:r>
        <w:r w:rsidR="00F81EEB" w:rsidRPr="00DB4596">
          <w:rPr>
            <w:rStyle w:val="Hyperlink"/>
            <w:lang w:val="en-GB"/>
          </w:rPr>
          <w:t xml:space="preserve">Das </w:t>
        </w:r>
        <w:r w:rsidR="00F81EEB" w:rsidRPr="00DB4596">
          <w:rPr>
            <w:rStyle w:val="Hyperlink"/>
          </w:rPr>
          <w:t>Dynamic</w:t>
        </w:r>
        <w:r w:rsidR="00F81EEB" w:rsidRPr="00DB4596">
          <w:rPr>
            <w:rStyle w:val="Hyperlink"/>
            <w:lang w:val="en-GB"/>
          </w:rPr>
          <w:t xml:space="preserve"> Tree Modul</w:t>
        </w:r>
        <w:r w:rsidR="00F81EEB">
          <w:rPr>
            <w:noProof/>
            <w:webHidden/>
          </w:rPr>
          <w:tab/>
        </w:r>
        <w:r w:rsidR="00F81EEB">
          <w:rPr>
            <w:noProof/>
            <w:webHidden/>
          </w:rPr>
          <w:fldChar w:fldCharType="begin"/>
        </w:r>
        <w:r w:rsidR="00F81EEB">
          <w:rPr>
            <w:noProof/>
            <w:webHidden/>
          </w:rPr>
          <w:instrText xml:space="preserve"> PAGEREF _Toc123838057 \h </w:instrText>
        </w:r>
        <w:r w:rsidR="00F81EEB">
          <w:rPr>
            <w:noProof/>
            <w:webHidden/>
          </w:rPr>
        </w:r>
        <w:r w:rsidR="00F81EEB">
          <w:rPr>
            <w:noProof/>
            <w:webHidden/>
          </w:rPr>
          <w:fldChar w:fldCharType="separate"/>
        </w:r>
        <w:r w:rsidR="00CD4C13">
          <w:rPr>
            <w:noProof/>
            <w:webHidden/>
          </w:rPr>
          <w:t>5</w:t>
        </w:r>
        <w:r w:rsidR="00F81EEB">
          <w:rPr>
            <w:noProof/>
            <w:webHidden/>
          </w:rPr>
          <w:fldChar w:fldCharType="end"/>
        </w:r>
      </w:hyperlink>
    </w:p>
    <w:p w14:paraId="69273792" w14:textId="231CA8ED"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58" w:history="1">
        <w:r w:rsidR="00F81EEB" w:rsidRPr="00DB4596">
          <w:rPr>
            <w:rStyle w:val="Hyperlink"/>
          </w:rPr>
          <w:t>2.2.2.1</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Optimierung der Berechnungen mit Bounding Volume Hierarchy</w:t>
        </w:r>
        <w:r w:rsidR="00F81EEB">
          <w:rPr>
            <w:noProof/>
            <w:webHidden/>
          </w:rPr>
          <w:tab/>
        </w:r>
        <w:r w:rsidR="00F81EEB">
          <w:rPr>
            <w:noProof/>
            <w:webHidden/>
          </w:rPr>
          <w:fldChar w:fldCharType="begin"/>
        </w:r>
        <w:r w:rsidR="00F81EEB">
          <w:rPr>
            <w:noProof/>
            <w:webHidden/>
          </w:rPr>
          <w:instrText xml:space="preserve"> PAGEREF _Toc123838058 \h </w:instrText>
        </w:r>
        <w:r w:rsidR="00F81EEB">
          <w:rPr>
            <w:noProof/>
            <w:webHidden/>
          </w:rPr>
        </w:r>
        <w:r w:rsidR="00F81EEB">
          <w:rPr>
            <w:noProof/>
            <w:webHidden/>
          </w:rPr>
          <w:fldChar w:fldCharType="separate"/>
        </w:r>
        <w:r w:rsidR="00CD4C13">
          <w:rPr>
            <w:noProof/>
            <w:webHidden/>
          </w:rPr>
          <w:t>6</w:t>
        </w:r>
        <w:r w:rsidR="00F81EEB">
          <w:rPr>
            <w:noProof/>
            <w:webHidden/>
          </w:rPr>
          <w:fldChar w:fldCharType="end"/>
        </w:r>
      </w:hyperlink>
    </w:p>
    <w:p w14:paraId="208BC88A" w14:textId="3A2424DA"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59" w:history="1">
        <w:r w:rsidR="00F81EEB" w:rsidRPr="00DB4596">
          <w:rPr>
            <w:rStyle w:val="Hyperlink"/>
          </w:rPr>
          <w:t>2.2.2.2</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Such-Algorithmus mit Bounding Volume Hierarchy</w:t>
        </w:r>
        <w:r w:rsidR="00F81EEB">
          <w:rPr>
            <w:noProof/>
            <w:webHidden/>
          </w:rPr>
          <w:tab/>
        </w:r>
        <w:r w:rsidR="00F81EEB">
          <w:rPr>
            <w:noProof/>
            <w:webHidden/>
          </w:rPr>
          <w:fldChar w:fldCharType="begin"/>
        </w:r>
        <w:r w:rsidR="00F81EEB">
          <w:rPr>
            <w:noProof/>
            <w:webHidden/>
          </w:rPr>
          <w:instrText xml:space="preserve"> PAGEREF _Toc123838059 \h </w:instrText>
        </w:r>
        <w:r w:rsidR="00F81EEB">
          <w:rPr>
            <w:noProof/>
            <w:webHidden/>
          </w:rPr>
        </w:r>
        <w:r w:rsidR="00F81EEB">
          <w:rPr>
            <w:noProof/>
            <w:webHidden/>
          </w:rPr>
          <w:fldChar w:fldCharType="separate"/>
        </w:r>
        <w:r w:rsidR="00CD4C13">
          <w:rPr>
            <w:noProof/>
            <w:webHidden/>
          </w:rPr>
          <w:t>8</w:t>
        </w:r>
        <w:r w:rsidR="00F81EEB">
          <w:rPr>
            <w:noProof/>
            <w:webHidden/>
          </w:rPr>
          <w:fldChar w:fldCharType="end"/>
        </w:r>
      </w:hyperlink>
    </w:p>
    <w:p w14:paraId="2D990A36" w14:textId="6DF9180D"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60" w:history="1">
        <w:r w:rsidR="00F81EEB" w:rsidRPr="00DB4596">
          <w:rPr>
            <w:rStyle w:val="Hyperlink"/>
          </w:rPr>
          <w:t>2.2.2.3</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Erstellung der Bounding Volume Hierarchy</w:t>
        </w:r>
        <w:r w:rsidR="00F81EEB">
          <w:rPr>
            <w:noProof/>
            <w:webHidden/>
          </w:rPr>
          <w:tab/>
        </w:r>
        <w:r w:rsidR="00F81EEB">
          <w:rPr>
            <w:noProof/>
            <w:webHidden/>
          </w:rPr>
          <w:fldChar w:fldCharType="begin"/>
        </w:r>
        <w:r w:rsidR="00F81EEB">
          <w:rPr>
            <w:noProof/>
            <w:webHidden/>
          </w:rPr>
          <w:instrText xml:space="preserve"> PAGEREF _Toc123838060 \h </w:instrText>
        </w:r>
        <w:r w:rsidR="00F81EEB">
          <w:rPr>
            <w:noProof/>
            <w:webHidden/>
          </w:rPr>
        </w:r>
        <w:r w:rsidR="00F81EEB">
          <w:rPr>
            <w:noProof/>
            <w:webHidden/>
          </w:rPr>
          <w:fldChar w:fldCharType="separate"/>
        </w:r>
        <w:r w:rsidR="00CD4C13">
          <w:rPr>
            <w:noProof/>
            <w:webHidden/>
          </w:rPr>
          <w:t>8</w:t>
        </w:r>
        <w:r w:rsidR="00F81EEB">
          <w:rPr>
            <w:noProof/>
            <w:webHidden/>
          </w:rPr>
          <w:fldChar w:fldCharType="end"/>
        </w:r>
      </w:hyperlink>
    </w:p>
    <w:p w14:paraId="6329764F" w14:textId="4B975D4B"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61" w:history="1">
        <w:r w:rsidR="00F81EEB" w:rsidRPr="00DB4596">
          <w:rPr>
            <w:rStyle w:val="Hyperlink"/>
          </w:rPr>
          <w:t>2.2.2.4</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Algorithmus zum Einfügen weiterer Objekte</w:t>
        </w:r>
        <w:r w:rsidR="00F81EEB">
          <w:rPr>
            <w:noProof/>
            <w:webHidden/>
          </w:rPr>
          <w:tab/>
        </w:r>
        <w:r w:rsidR="00F81EEB">
          <w:rPr>
            <w:noProof/>
            <w:webHidden/>
          </w:rPr>
          <w:fldChar w:fldCharType="begin"/>
        </w:r>
        <w:r w:rsidR="00F81EEB">
          <w:rPr>
            <w:noProof/>
            <w:webHidden/>
          </w:rPr>
          <w:instrText xml:space="preserve"> PAGEREF _Toc123838061 \h </w:instrText>
        </w:r>
        <w:r w:rsidR="00F81EEB">
          <w:rPr>
            <w:noProof/>
            <w:webHidden/>
          </w:rPr>
        </w:r>
        <w:r w:rsidR="00F81EEB">
          <w:rPr>
            <w:noProof/>
            <w:webHidden/>
          </w:rPr>
          <w:fldChar w:fldCharType="separate"/>
        </w:r>
        <w:r w:rsidR="00CD4C13">
          <w:rPr>
            <w:noProof/>
            <w:webHidden/>
          </w:rPr>
          <w:t>9</w:t>
        </w:r>
        <w:r w:rsidR="00F81EEB">
          <w:rPr>
            <w:noProof/>
            <w:webHidden/>
          </w:rPr>
          <w:fldChar w:fldCharType="end"/>
        </w:r>
      </w:hyperlink>
    </w:p>
    <w:p w14:paraId="48AC937C" w14:textId="0503036A" w:rsidR="00F81EEB" w:rsidRDefault="00000000">
      <w:pPr>
        <w:pStyle w:val="Verzeichnis1"/>
        <w:tabs>
          <w:tab w:val="right" w:leader="dot" w:pos="8777"/>
        </w:tabs>
        <w:rPr>
          <w:rFonts w:asciiTheme="minorHAnsi" w:eastAsiaTheme="minorEastAsia" w:hAnsiTheme="minorHAnsi" w:cstheme="minorBidi"/>
          <w:b w:val="0"/>
          <w:bCs w:val="0"/>
          <w:noProof/>
          <w:sz w:val="22"/>
          <w:szCs w:val="22"/>
          <w:lang w:eastAsia="de-CH"/>
        </w:rPr>
      </w:pPr>
      <w:hyperlink w:anchor="_Toc123838062" w:history="1">
        <w:r w:rsidR="00F81EEB" w:rsidRPr="00DB4596">
          <w:rPr>
            <w:rStyle w:val="Hyperlink"/>
          </w:rPr>
          <w:t>3</w:t>
        </w:r>
        <w:r w:rsidR="00F81EEB">
          <w:rPr>
            <w:rFonts w:asciiTheme="minorHAnsi" w:eastAsiaTheme="minorEastAsia" w:hAnsiTheme="minorHAnsi" w:cstheme="minorBidi"/>
            <w:b w:val="0"/>
            <w:bCs w:val="0"/>
            <w:noProof/>
            <w:sz w:val="22"/>
            <w:szCs w:val="22"/>
            <w:lang w:eastAsia="de-CH"/>
          </w:rPr>
          <w:tab/>
        </w:r>
        <w:r w:rsidR="00F81EEB" w:rsidRPr="00DB4596">
          <w:rPr>
            <w:rStyle w:val="Hyperlink"/>
          </w:rPr>
          <w:t>Die Entwicklung von «Cut Capers»</w:t>
        </w:r>
        <w:r w:rsidR="00F81EEB">
          <w:rPr>
            <w:noProof/>
            <w:webHidden/>
          </w:rPr>
          <w:tab/>
        </w:r>
        <w:r w:rsidR="00F81EEB">
          <w:rPr>
            <w:noProof/>
            <w:webHidden/>
          </w:rPr>
          <w:fldChar w:fldCharType="begin"/>
        </w:r>
        <w:r w:rsidR="00F81EEB">
          <w:rPr>
            <w:noProof/>
            <w:webHidden/>
          </w:rPr>
          <w:instrText xml:space="preserve"> PAGEREF _Toc123838062 \h </w:instrText>
        </w:r>
        <w:r w:rsidR="00F81EEB">
          <w:rPr>
            <w:noProof/>
            <w:webHidden/>
          </w:rPr>
        </w:r>
        <w:r w:rsidR="00F81EEB">
          <w:rPr>
            <w:noProof/>
            <w:webHidden/>
          </w:rPr>
          <w:fldChar w:fldCharType="separate"/>
        </w:r>
        <w:r w:rsidR="00CD4C13">
          <w:rPr>
            <w:noProof/>
            <w:webHidden/>
          </w:rPr>
          <w:t>11</w:t>
        </w:r>
        <w:r w:rsidR="00F81EEB">
          <w:rPr>
            <w:noProof/>
            <w:webHidden/>
          </w:rPr>
          <w:fldChar w:fldCharType="end"/>
        </w:r>
      </w:hyperlink>
    </w:p>
    <w:p w14:paraId="1FA2CD45" w14:textId="19526532" w:rsidR="00F81EEB" w:rsidRDefault="00000000">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63" w:history="1">
        <w:r w:rsidR="00F81EEB" w:rsidRPr="00DB4596">
          <w:rPr>
            <w:rStyle w:val="Hyperlink"/>
          </w:rPr>
          <w:t>3.1</w:t>
        </w:r>
        <w:r w:rsidR="00F81EEB">
          <w:rPr>
            <w:rFonts w:asciiTheme="minorHAnsi" w:eastAsiaTheme="minorEastAsia" w:hAnsiTheme="minorHAnsi" w:cstheme="minorBidi"/>
            <w:b w:val="0"/>
            <w:bCs w:val="0"/>
            <w:noProof/>
            <w:szCs w:val="22"/>
            <w:lang w:eastAsia="de-CH"/>
          </w:rPr>
          <w:tab/>
        </w:r>
        <w:r w:rsidR="00F81EEB" w:rsidRPr="00DB4596">
          <w:rPr>
            <w:rStyle w:val="Hyperlink"/>
          </w:rPr>
          <w:t>Einarbeitung in Unity</w:t>
        </w:r>
        <w:r w:rsidR="00F81EEB">
          <w:rPr>
            <w:noProof/>
            <w:webHidden/>
          </w:rPr>
          <w:tab/>
        </w:r>
        <w:r w:rsidR="00F81EEB">
          <w:rPr>
            <w:noProof/>
            <w:webHidden/>
          </w:rPr>
          <w:fldChar w:fldCharType="begin"/>
        </w:r>
        <w:r w:rsidR="00F81EEB">
          <w:rPr>
            <w:noProof/>
            <w:webHidden/>
          </w:rPr>
          <w:instrText xml:space="preserve"> PAGEREF _Toc123838063 \h </w:instrText>
        </w:r>
        <w:r w:rsidR="00F81EEB">
          <w:rPr>
            <w:noProof/>
            <w:webHidden/>
          </w:rPr>
        </w:r>
        <w:r w:rsidR="00F81EEB">
          <w:rPr>
            <w:noProof/>
            <w:webHidden/>
          </w:rPr>
          <w:fldChar w:fldCharType="separate"/>
        </w:r>
        <w:r w:rsidR="00CD4C13">
          <w:rPr>
            <w:noProof/>
            <w:webHidden/>
          </w:rPr>
          <w:t>11</w:t>
        </w:r>
        <w:r w:rsidR="00F81EEB">
          <w:rPr>
            <w:noProof/>
            <w:webHidden/>
          </w:rPr>
          <w:fldChar w:fldCharType="end"/>
        </w:r>
      </w:hyperlink>
    </w:p>
    <w:p w14:paraId="43A9A602" w14:textId="02009F62" w:rsidR="00F81EEB" w:rsidRDefault="00000000">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64" w:history="1">
        <w:r w:rsidR="00F81EEB" w:rsidRPr="00DB4596">
          <w:rPr>
            <w:rStyle w:val="Hyperlink"/>
          </w:rPr>
          <w:t>3.1.1</w:t>
        </w:r>
        <w:r w:rsidR="00F81EEB">
          <w:rPr>
            <w:rFonts w:asciiTheme="minorHAnsi" w:eastAsiaTheme="minorEastAsia" w:hAnsiTheme="minorHAnsi" w:cstheme="minorBidi"/>
            <w:bCs w:val="0"/>
            <w:iCs w:val="0"/>
            <w:noProof/>
            <w:szCs w:val="22"/>
            <w:lang w:eastAsia="de-CH"/>
          </w:rPr>
          <w:tab/>
        </w:r>
        <w:r w:rsidR="00F81EEB" w:rsidRPr="00DB4596">
          <w:rPr>
            <w:rStyle w:val="Hyperlink"/>
          </w:rPr>
          <w:t>Erstellung eines Unity-Projektes für ein einfaches Spiel</w:t>
        </w:r>
        <w:r w:rsidR="00F81EEB">
          <w:rPr>
            <w:noProof/>
            <w:webHidden/>
          </w:rPr>
          <w:tab/>
        </w:r>
        <w:r w:rsidR="00F81EEB">
          <w:rPr>
            <w:noProof/>
            <w:webHidden/>
          </w:rPr>
          <w:fldChar w:fldCharType="begin"/>
        </w:r>
        <w:r w:rsidR="00F81EEB">
          <w:rPr>
            <w:noProof/>
            <w:webHidden/>
          </w:rPr>
          <w:instrText xml:space="preserve"> PAGEREF _Toc123838064 \h </w:instrText>
        </w:r>
        <w:r w:rsidR="00F81EEB">
          <w:rPr>
            <w:noProof/>
            <w:webHidden/>
          </w:rPr>
        </w:r>
        <w:r w:rsidR="00F81EEB">
          <w:rPr>
            <w:noProof/>
            <w:webHidden/>
          </w:rPr>
          <w:fldChar w:fldCharType="separate"/>
        </w:r>
        <w:r w:rsidR="00CD4C13">
          <w:rPr>
            <w:noProof/>
            <w:webHidden/>
          </w:rPr>
          <w:t>12</w:t>
        </w:r>
        <w:r w:rsidR="00F81EEB">
          <w:rPr>
            <w:noProof/>
            <w:webHidden/>
          </w:rPr>
          <w:fldChar w:fldCharType="end"/>
        </w:r>
      </w:hyperlink>
    </w:p>
    <w:p w14:paraId="5E5281AD" w14:textId="2E21789B" w:rsidR="00F81EEB" w:rsidRDefault="00000000">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65" w:history="1">
        <w:r w:rsidR="00F81EEB" w:rsidRPr="00DB4596">
          <w:rPr>
            <w:rStyle w:val="Hyperlink"/>
          </w:rPr>
          <w:t>3.1.2</w:t>
        </w:r>
        <w:r w:rsidR="00F81EEB">
          <w:rPr>
            <w:rFonts w:asciiTheme="minorHAnsi" w:eastAsiaTheme="minorEastAsia" w:hAnsiTheme="minorHAnsi" w:cstheme="minorBidi"/>
            <w:bCs w:val="0"/>
            <w:iCs w:val="0"/>
            <w:noProof/>
            <w:szCs w:val="22"/>
            <w:lang w:eastAsia="de-CH"/>
          </w:rPr>
          <w:tab/>
        </w:r>
        <w:r w:rsidR="00F81EEB" w:rsidRPr="00DB4596">
          <w:rPr>
            <w:rStyle w:val="Hyperlink"/>
          </w:rPr>
          <w:t>Programmierung der Spielfigur mit C#</w:t>
        </w:r>
        <w:r w:rsidR="00F81EEB">
          <w:rPr>
            <w:noProof/>
            <w:webHidden/>
          </w:rPr>
          <w:tab/>
        </w:r>
        <w:r w:rsidR="00F81EEB">
          <w:rPr>
            <w:noProof/>
            <w:webHidden/>
          </w:rPr>
          <w:fldChar w:fldCharType="begin"/>
        </w:r>
        <w:r w:rsidR="00F81EEB">
          <w:rPr>
            <w:noProof/>
            <w:webHidden/>
          </w:rPr>
          <w:instrText xml:space="preserve"> PAGEREF _Toc123838065 \h </w:instrText>
        </w:r>
        <w:r w:rsidR="00F81EEB">
          <w:rPr>
            <w:noProof/>
            <w:webHidden/>
          </w:rPr>
        </w:r>
        <w:r w:rsidR="00F81EEB">
          <w:rPr>
            <w:noProof/>
            <w:webHidden/>
          </w:rPr>
          <w:fldChar w:fldCharType="separate"/>
        </w:r>
        <w:r w:rsidR="00CD4C13">
          <w:rPr>
            <w:noProof/>
            <w:webHidden/>
          </w:rPr>
          <w:t>13</w:t>
        </w:r>
        <w:r w:rsidR="00F81EEB">
          <w:rPr>
            <w:noProof/>
            <w:webHidden/>
          </w:rPr>
          <w:fldChar w:fldCharType="end"/>
        </w:r>
      </w:hyperlink>
    </w:p>
    <w:p w14:paraId="1E45B9B8" w14:textId="44226C39" w:rsidR="00F81EEB" w:rsidRDefault="00000000">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66" w:history="1">
        <w:r w:rsidR="00F81EEB" w:rsidRPr="00DB4596">
          <w:rPr>
            <w:rStyle w:val="Hyperlink"/>
          </w:rPr>
          <w:t>3.2</w:t>
        </w:r>
        <w:r w:rsidR="00F81EEB">
          <w:rPr>
            <w:rFonts w:asciiTheme="minorHAnsi" w:eastAsiaTheme="minorEastAsia" w:hAnsiTheme="minorHAnsi" w:cstheme="minorBidi"/>
            <w:b w:val="0"/>
            <w:bCs w:val="0"/>
            <w:noProof/>
            <w:szCs w:val="22"/>
            <w:lang w:eastAsia="de-CH"/>
          </w:rPr>
          <w:tab/>
        </w:r>
        <w:r w:rsidR="00F81EEB" w:rsidRPr="00DB4596">
          <w:rPr>
            <w:rStyle w:val="Hyperlink"/>
          </w:rPr>
          <w:t>Entwicklung von Spielideen</w:t>
        </w:r>
        <w:r w:rsidR="00F81EEB">
          <w:rPr>
            <w:noProof/>
            <w:webHidden/>
          </w:rPr>
          <w:tab/>
        </w:r>
        <w:r w:rsidR="00F81EEB">
          <w:rPr>
            <w:noProof/>
            <w:webHidden/>
          </w:rPr>
          <w:fldChar w:fldCharType="begin"/>
        </w:r>
        <w:r w:rsidR="00F81EEB">
          <w:rPr>
            <w:noProof/>
            <w:webHidden/>
          </w:rPr>
          <w:instrText xml:space="preserve"> PAGEREF _Toc123838066 \h </w:instrText>
        </w:r>
        <w:r w:rsidR="00F81EEB">
          <w:rPr>
            <w:noProof/>
            <w:webHidden/>
          </w:rPr>
        </w:r>
        <w:r w:rsidR="00F81EEB">
          <w:rPr>
            <w:noProof/>
            <w:webHidden/>
          </w:rPr>
          <w:fldChar w:fldCharType="separate"/>
        </w:r>
        <w:r w:rsidR="00CD4C13">
          <w:rPr>
            <w:noProof/>
            <w:webHidden/>
          </w:rPr>
          <w:t>14</w:t>
        </w:r>
        <w:r w:rsidR="00F81EEB">
          <w:rPr>
            <w:noProof/>
            <w:webHidden/>
          </w:rPr>
          <w:fldChar w:fldCharType="end"/>
        </w:r>
      </w:hyperlink>
    </w:p>
    <w:p w14:paraId="73F28296" w14:textId="1C67E230" w:rsidR="00F81EEB" w:rsidRDefault="00000000">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67" w:history="1">
        <w:r w:rsidR="00F81EEB" w:rsidRPr="00DB4596">
          <w:rPr>
            <w:rStyle w:val="Hyperlink"/>
          </w:rPr>
          <w:t>3.3</w:t>
        </w:r>
        <w:r w:rsidR="00F81EEB">
          <w:rPr>
            <w:rFonts w:asciiTheme="minorHAnsi" w:eastAsiaTheme="minorEastAsia" w:hAnsiTheme="minorHAnsi" w:cstheme="minorBidi"/>
            <w:b w:val="0"/>
            <w:bCs w:val="0"/>
            <w:noProof/>
            <w:szCs w:val="22"/>
            <w:lang w:eastAsia="de-CH"/>
          </w:rPr>
          <w:tab/>
        </w:r>
        <w:r w:rsidR="00F81EEB" w:rsidRPr="00DB4596">
          <w:rPr>
            <w:rStyle w:val="Hyperlink"/>
          </w:rPr>
          <w:t>Entwicklung des Spiels</w:t>
        </w:r>
        <w:r w:rsidR="00F81EEB">
          <w:rPr>
            <w:noProof/>
            <w:webHidden/>
          </w:rPr>
          <w:tab/>
        </w:r>
        <w:r w:rsidR="00F81EEB">
          <w:rPr>
            <w:noProof/>
            <w:webHidden/>
          </w:rPr>
          <w:fldChar w:fldCharType="begin"/>
        </w:r>
        <w:r w:rsidR="00F81EEB">
          <w:rPr>
            <w:noProof/>
            <w:webHidden/>
          </w:rPr>
          <w:instrText xml:space="preserve"> PAGEREF _Toc123838067 \h </w:instrText>
        </w:r>
        <w:r w:rsidR="00F81EEB">
          <w:rPr>
            <w:noProof/>
            <w:webHidden/>
          </w:rPr>
        </w:r>
        <w:r w:rsidR="00F81EEB">
          <w:rPr>
            <w:noProof/>
            <w:webHidden/>
          </w:rPr>
          <w:fldChar w:fldCharType="separate"/>
        </w:r>
        <w:r w:rsidR="00CD4C13">
          <w:rPr>
            <w:noProof/>
            <w:webHidden/>
          </w:rPr>
          <w:t>15</w:t>
        </w:r>
        <w:r w:rsidR="00F81EEB">
          <w:rPr>
            <w:noProof/>
            <w:webHidden/>
          </w:rPr>
          <w:fldChar w:fldCharType="end"/>
        </w:r>
      </w:hyperlink>
    </w:p>
    <w:p w14:paraId="39889DEB" w14:textId="04F68E4D" w:rsidR="00F81EEB" w:rsidRDefault="00000000">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68" w:history="1">
        <w:r w:rsidR="00F81EEB" w:rsidRPr="00DB4596">
          <w:rPr>
            <w:rStyle w:val="Hyperlink"/>
          </w:rPr>
          <w:t>3.3.1</w:t>
        </w:r>
        <w:r w:rsidR="00F81EEB">
          <w:rPr>
            <w:rFonts w:asciiTheme="minorHAnsi" w:eastAsiaTheme="minorEastAsia" w:hAnsiTheme="minorHAnsi" w:cstheme="minorBidi"/>
            <w:bCs w:val="0"/>
            <w:iCs w:val="0"/>
            <w:noProof/>
            <w:szCs w:val="22"/>
            <w:lang w:eastAsia="de-CH"/>
          </w:rPr>
          <w:tab/>
        </w:r>
        <w:r w:rsidR="00F81EEB" w:rsidRPr="00DB4596">
          <w:rPr>
            <w:rStyle w:val="Hyperlink"/>
          </w:rPr>
          <w:t>Entwicklung der Spielewelt in Unity</w:t>
        </w:r>
        <w:r w:rsidR="00F81EEB">
          <w:rPr>
            <w:noProof/>
            <w:webHidden/>
          </w:rPr>
          <w:tab/>
        </w:r>
        <w:r w:rsidR="00F81EEB">
          <w:rPr>
            <w:noProof/>
            <w:webHidden/>
          </w:rPr>
          <w:fldChar w:fldCharType="begin"/>
        </w:r>
        <w:r w:rsidR="00F81EEB">
          <w:rPr>
            <w:noProof/>
            <w:webHidden/>
          </w:rPr>
          <w:instrText xml:space="preserve"> PAGEREF _Toc123838068 \h </w:instrText>
        </w:r>
        <w:r w:rsidR="00F81EEB">
          <w:rPr>
            <w:noProof/>
            <w:webHidden/>
          </w:rPr>
        </w:r>
        <w:r w:rsidR="00F81EEB">
          <w:rPr>
            <w:noProof/>
            <w:webHidden/>
          </w:rPr>
          <w:fldChar w:fldCharType="separate"/>
        </w:r>
        <w:r w:rsidR="00CD4C13">
          <w:rPr>
            <w:noProof/>
            <w:webHidden/>
          </w:rPr>
          <w:t>15</w:t>
        </w:r>
        <w:r w:rsidR="00F81EEB">
          <w:rPr>
            <w:noProof/>
            <w:webHidden/>
          </w:rPr>
          <w:fldChar w:fldCharType="end"/>
        </w:r>
      </w:hyperlink>
    </w:p>
    <w:p w14:paraId="491F09BA" w14:textId="6AD2EF88"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69" w:history="1">
        <w:r w:rsidR="00F81EEB" w:rsidRPr="00DB4596">
          <w:rPr>
            <w:rStyle w:val="Hyperlink"/>
          </w:rPr>
          <w:t>3.3.1.1</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Statische Objekte der Spielewelt</w:t>
        </w:r>
        <w:r w:rsidR="00F81EEB">
          <w:rPr>
            <w:noProof/>
            <w:webHidden/>
          </w:rPr>
          <w:tab/>
        </w:r>
        <w:r w:rsidR="00F81EEB">
          <w:rPr>
            <w:noProof/>
            <w:webHidden/>
          </w:rPr>
          <w:fldChar w:fldCharType="begin"/>
        </w:r>
        <w:r w:rsidR="00F81EEB">
          <w:rPr>
            <w:noProof/>
            <w:webHidden/>
          </w:rPr>
          <w:instrText xml:space="preserve"> PAGEREF _Toc123838069 \h </w:instrText>
        </w:r>
        <w:r w:rsidR="00F81EEB">
          <w:rPr>
            <w:noProof/>
            <w:webHidden/>
          </w:rPr>
        </w:r>
        <w:r w:rsidR="00F81EEB">
          <w:rPr>
            <w:noProof/>
            <w:webHidden/>
          </w:rPr>
          <w:fldChar w:fldCharType="separate"/>
        </w:r>
        <w:r w:rsidR="00CD4C13">
          <w:rPr>
            <w:noProof/>
            <w:webHidden/>
          </w:rPr>
          <w:t>15</w:t>
        </w:r>
        <w:r w:rsidR="00F81EEB">
          <w:rPr>
            <w:noProof/>
            <w:webHidden/>
          </w:rPr>
          <w:fldChar w:fldCharType="end"/>
        </w:r>
      </w:hyperlink>
    </w:p>
    <w:p w14:paraId="46C4F7BE" w14:textId="5531338E"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0" w:history="1">
        <w:r w:rsidR="00F81EEB" w:rsidRPr="00DB4596">
          <w:rPr>
            <w:rStyle w:val="Hyperlink"/>
          </w:rPr>
          <w:t>3.3.1.2</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Bewegliche Objekte der Spielewelt</w:t>
        </w:r>
        <w:r w:rsidR="00F81EEB">
          <w:rPr>
            <w:noProof/>
            <w:webHidden/>
          </w:rPr>
          <w:tab/>
        </w:r>
        <w:r w:rsidR="00F81EEB">
          <w:rPr>
            <w:noProof/>
            <w:webHidden/>
          </w:rPr>
          <w:fldChar w:fldCharType="begin"/>
        </w:r>
        <w:r w:rsidR="00F81EEB">
          <w:rPr>
            <w:noProof/>
            <w:webHidden/>
          </w:rPr>
          <w:instrText xml:space="preserve"> PAGEREF _Toc123838070 \h </w:instrText>
        </w:r>
        <w:r w:rsidR="00F81EEB">
          <w:rPr>
            <w:noProof/>
            <w:webHidden/>
          </w:rPr>
        </w:r>
        <w:r w:rsidR="00F81EEB">
          <w:rPr>
            <w:noProof/>
            <w:webHidden/>
          </w:rPr>
          <w:fldChar w:fldCharType="separate"/>
        </w:r>
        <w:r w:rsidR="00CD4C13">
          <w:rPr>
            <w:noProof/>
            <w:webHidden/>
          </w:rPr>
          <w:t>16</w:t>
        </w:r>
        <w:r w:rsidR="00F81EEB">
          <w:rPr>
            <w:noProof/>
            <w:webHidden/>
          </w:rPr>
          <w:fldChar w:fldCharType="end"/>
        </w:r>
      </w:hyperlink>
    </w:p>
    <w:p w14:paraId="0D60FF54" w14:textId="4A2A1559" w:rsidR="00F81EEB" w:rsidRDefault="00000000">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71" w:history="1">
        <w:r w:rsidR="00F81EEB" w:rsidRPr="00DB4596">
          <w:rPr>
            <w:rStyle w:val="Hyperlink"/>
          </w:rPr>
          <w:t>3.3.2</w:t>
        </w:r>
        <w:r w:rsidR="00F81EEB">
          <w:rPr>
            <w:rFonts w:asciiTheme="minorHAnsi" w:eastAsiaTheme="minorEastAsia" w:hAnsiTheme="minorHAnsi" w:cstheme="minorBidi"/>
            <w:bCs w:val="0"/>
            <w:iCs w:val="0"/>
            <w:noProof/>
            <w:szCs w:val="22"/>
            <w:lang w:eastAsia="de-CH"/>
          </w:rPr>
          <w:tab/>
        </w:r>
        <w:r w:rsidR="00F81EEB" w:rsidRPr="00DB4596">
          <w:rPr>
            <w:rStyle w:val="Hyperlink"/>
          </w:rPr>
          <w:t>Entwicklung des Verhaltens der Objekte in C#</w:t>
        </w:r>
        <w:r w:rsidR="00F81EEB">
          <w:rPr>
            <w:noProof/>
            <w:webHidden/>
          </w:rPr>
          <w:tab/>
        </w:r>
        <w:r w:rsidR="00F81EEB">
          <w:rPr>
            <w:noProof/>
            <w:webHidden/>
          </w:rPr>
          <w:fldChar w:fldCharType="begin"/>
        </w:r>
        <w:r w:rsidR="00F81EEB">
          <w:rPr>
            <w:noProof/>
            <w:webHidden/>
          </w:rPr>
          <w:instrText xml:space="preserve"> PAGEREF _Toc123838071 \h </w:instrText>
        </w:r>
        <w:r w:rsidR="00F81EEB">
          <w:rPr>
            <w:noProof/>
            <w:webHidden/>
          </w:rPr>
        </w:r>
        <w:r w:rsidR="00F81EEB">
          <w:rPr>
            <w:noProof/>
            <w:webHidden/>
          </w:rPr>
          <w:fldChar w:fldCharType="separate"/>
        </w:r>
        <w:r w:rsidR="00CD4C13">
          <w:rPr>
            <w:noProof/>
            <w:webHidden/>
          </w:rPr>
          <w:t>17</w:t>
        </w:r>
        <w:r w:rsidR="00F81EEB">
          <w:rPr>
            <w:noProof/>
            <w:webHidden/>
          </w:rPr>
          <w:fldChar w:fldCharType="end"/>
        </w:r>
      </w:hyperlink>
    </w:p>
    <w:p w14:paraId="5D30020B" w14:textId="4E78F433"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2" w:history="1">
        <w:r w:rsidR="00F81EEB" w:rsidRPr="00DB4596">
          <w:rPr>
            <w:rStyle w:val="Hyperlink"/>
          </w:rPr>
          <w:t>3.3.2.1</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Erkennung der Bewegungsrichtung</w:t>
        </w:r>
        <w:r w:rsidR="00F81EEB">
          <w:rPr>
            <w:noProof/>
            <w:webHidden/>
          </w:rPr>
          <w:tab/>
        </w:r>
        <w:r w:rsidR="00F81EEB">
          <w:rPr>
            <w:noProof/>
            <w:webHidden/>
          </w:rPr>
          <w:fldChar w:fldCharType="begin"/>
        </w:r>
        <w:r w:rsidR="00F81EEB">
          <w:rPr>
            <w:noProof/>
            <w:webHidden/>
          </w:rPr>
          <w:instrText xml:space="preserve"> PAGEREF _Toc123838072 \h </w:instrText>
        </w:r>
        <w:r w:rsidR="00F81EEB">
          <w:rPr>
            <w:noProof/>
            <w:webHidden/>
          </w:rPr>
        </w:r>
        <w:r w:rsidR="00F81EEB">
          <w:rPr>
            <w:noProof/>
            <w:webHidden/>
          </w:rPr>
          <w:fldChar w:fldCharType="separate"/>
        </w:r>
        <w:r w:rsidR="00CD4C13">
          <w:rPr>
            <w:noProof/>
            <w:webHidden/>
          </w:rPr>
          <w:t>17</w:t>
        </w:r>
        <w:r w:rsidR="00F81EEB">
          <w:rPr>
            <w:noProof/>
            <w:webHidden/>
          </w:rPr>
          <w:fldChar w:fldCharType="end"/>
        </w:r>
      </w:hyperlink>
    </w:p>
    <w:p w14:paraId="15CB599C" w14:textId="710EA54F"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3" w:history="1">
        <w:r w:rsidR="00F81EEB" w:rsidRPr="00DB4596">
          <w:rPr>
            <w:rStyle w:val="Hyperlink"/>
          </w:rPr>
          <w:t>3.3.2.2</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Erkennung der Berührung von Wänden und Boden</w:t>
        </w:r>
        <w:r w:rsidR="00F81EEB">
          <w:rPr>
            <w:noProof/>
            <w:webHidden/>
          </w:rPr>
          <w:tab/>
        </w:r>
        <w:r w:rsidR="00F81EEB">
          <w:rPr>
            <w:noProof/>
            <w:webHidden/>
          </w:rPr>
          <w:fldChar w:fldCharType="begin"/>
        </w:r>
        <w:r w:rsidR="00F81EEB">
          <w:rPr>
            <w:noProof/>
            <w:webHidden/>
          </w:rPr>
          <w:instrText xml:space="preserve"> PAGEREF _Toc123838073 \h </w:instrText>
        </w:r>
        <w:r w:rsidR="00F81EEB">
          <w:rPr>
            <w:noProof/>
            <w:webHidden/>
          </w:rPr>
        </w:r>
        <w:r w:rsidR="00F81EEB">
          <w:rPr>
            <w:noProof/>
            <w:webHidden/>
          </w:rPr>
          <w:fldChar w:fldCharType="separate"/>
        </w:r>
        <w:r w:rsidR="00CD4C13">
          <w:rPr>
            <w:noProof/>
            <w:webHidden/>
          </w:rPr>
          <w:t>18</w:t>
        </w:r>
        <w:r w:rsidR="00F81EEB">
          <w:rPr>
            <w:noProof/>
            <w:webHidden/>
          </w:rPr>
          <w:fldChar w:fldCharType="end"/>
        </w:r>
      </w:hyperlink>
    </w:p>
    <w:p w14:paraId="35396195" w14:textId="51A5E21C"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4" w:history="1">
        <w:r w:rsidR="00F81EEB" w:rsidRPr="00DB4596">
          <w:rPr>
            <w:rStyle w:val="Hyperlink"/>
          </w:rPr>
          <w:t>3.3.2.3</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Variable Sprunghöhen</w:t>
        </w:r>
        <w:r w:rsidR="00F81EEB">
          <w:rPr>
            <w:noProof/>
            <w:webHidden/>
          </w:rPr>
          <w:tab/>
        </w:r>
        <w:r w:rsidR="00F81EEB">
          <w:rPr>
            <w:noProof/>
            <w:webHidden/>
          </w:rPr>
          <w:fldChar w:fldCharType="begin"/>
        </w:r>
        <w:r w:rsidR="00F81EEB">
          <w:rPr>
            <w:noProof/>
            <w:webHidden/>
          </w:rPr>
          <w:instrText xml:space="preserve"> PAGEREF _Toc123838074 \h </w:instrText>
        </w:r>
        <w:r w:rsidR="00F81EEB">
          <w:rPr>
            <w:noProof/>
            <w:webHidden/>
          </w:rPr>
        </w:r>
        <w:r w:rsidR="00F81EEB">
          <w:rPr>
            <w:noProof/>
            <w:webHidden/>
          </w:rPr>
          <w:fldChar w:fldCharType="separate"/>
        </w:r>
        <w:r w:rsidR="00CD4C13">
          <w:rPr>
            <w:noProof/>
            <w:webHidden/>
          </w:rPr>
          <w:t>18</w:t>
        </w:r>
        <w:r w:rsidR="00F81EEB">
          <w:rPr>
            <w:noProof/>
            <w:webHidden/>
          </w:rPr>
          <w:fldChar w:fldCharType="end"/>
        </w:r>
      </w:hyperlink>
    </w:p>
    <w:p w14:paraId="75615589" w14:textId="2BD99356"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5" w:history="1">
        <w:r w:rsidR="00F81EEB" w:rsidRPr="00DB4596">
          <w:rPr>
            <w:rStyle w:val="Hyperlink"/>
          </w:rPr>
          <w:t>3.3.2.4</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Umsetzung von unterschiedlichen Sprüngen</w:t>
        </w:r>
        <w:r w:rsidR="00F81EEB">
          <w:rPr>
            <w:noProof/>
            <w:webHidden/>
          </w:rPr>
          <w:tab/>
        </w:r>
        <w:r w:rsidR="00F81EEB">
          <w:rPr>
            <w:noProof/>
            <w:webHidden/>
          </w:rPr>
          <w:fldChar w:fldCharType="begin"/>
        </w:r>
        <w:r w:rsidR="00F81EEB">
          <w:rPr>
            <w:noProof/>
            <w:webHidden/>
          </w:rPr>
          <w:instrText xml:space="preserve"> PAGEREF _Toc123838075 \h </w:instrText>
        </w:r>
        <w:r w:rsidR="00F81EEB">
          <w:rPr>
            <w:noProof/>
            <w:webHidden/>
          </w:rPr>
        </w:r>
        <w:r w:rsidR="00F81EEB">
          <w:rPr>
            <w:noProof/>
            <w:webHidden/>
          </w:rPr>
          <w:fldChar w:fldCharType="separate"/>
        </w:r>
        <w:r w:rsidR="00CD4C13">
          <w:rPr>
            <w:noProof/>
            <w:webHidden/>
          </w:rPr>
          <w:t>19</w:t>
        </w:r>
        <w:r w:rsidR="00F81EEB">
          <w:rPr>
            <w:noProof/>
            <w:webHidden/>
          </w:rPr>
          <w:fldChar w:fldCharType="end"/>
        </w:r>
      </w:hyperlink>
    </w:p>
    <w:p w14:paraId="321B62C1" w14:textId="012972EF"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6" w:history="1">
        <w:r w:rsidR="00F81EEB" w:rsidRPr="00DB4596">
          <w:rPr>
            <w:rStyle w:val="Hyperlink"/>
          </w:rPr>
          <w:t>3.3.2.5</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Freischaltung von Fähigkeiten</w:t>
        </w:r>
        <w:r w:rsidR="00F81EEB">
          <w:rPr>
            <w:noProof/>
            <w:webHidden/>
          </w:rPr>
          <w:tab/>
        </w:r>
        <w:r w:rsidR="00F81EEB">
          <w:rPr>
            <w:noProof/>
            <w:webHidden/>
          </w:rPr>
          <w:fldChar w:fldCharType="begin"/>
        </w:r>
        <w:r w:rsidR="00F81EEB">
          <w:rPr>
            <w:noProof/>
            <w:webHidden/>
          </w:rPr>
          <w:instrText xml:space="preserve"> PAGEREF _Toc123838076 \h </w:instrText>
        </w:r>
        <w:r w:rsidR="00F81EEB">
          <w:rPr>
            <w:noProof/>
            <w:webHidden/>
          </w:rPr>
        </w:r>
        <w:r w:rsidR="00F81EEB">
          <w:rPr>
            <w:noProof/>
            <w:webHidden/>
          </w:rPr>
          <w:fldChar w:fldCharType="separate"/>
        </w:r>
        <w:r w:rsidR="00CD4C13">
          <w:rPr>
            <w:noProof/>
            <w:webHidden/>
          </w:rPr>
          <w:t>20</w:t>
        </w:r>
        <w:r w:rsidR="00F81EEB">
          <w:rPr>
            <w:noProof/>
            <w:webHidden/>
          </w:rPr>
          <w:fldChar w:fldCharType="end"/>
        </w:r>
      </w:hyperlink>
    </w:p>
    <w:p w14:paraId="5FA854DC" w14:textId="41E4DC0C"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7" w:history="1">
        <w:r w:rsidR="00F81EEB" w:rsidRPr="00DB4596">
          <w:rPr>
            <w:rStyle w:val="Hyperlink"/>
          </w:rPr>
          <w:t>3.3.2.6</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Verwendung einer fallenden Plattform</w:t>
        </w:r>
        <w:r w:rsidR="00F81EEB">
          <w:rPr>
            <w:noProof/>
            <w:webHidden/>
          </w:rPr>
          <w:tab/>
        </w:r>
        <w:r w:rsidR="00F81EEB">
          <w:rPr>
            <w:noProof/>
            <w:webHidden/>
          </w:rPr>
          <w:fldChar w:fldCharType="begin"/>
        </w:r>
        <w:r w:rsidR="00F81EEB">
          <w:rPr>
            <w:noProof/>
            <w:webHidden/>
          </w:rPr>
          <w:instrText xml:space="preserve"> PAGEREF _Toc123838077 \h </w:instrText>
        </w:r>
        <w:r w:rsidR="00F81EEB">
          <w:rPr>
            <w:noProof/>
            <w:webHidden/>
          </w:rPr>
        </w:r>
        <w:r w:rsidR="00F81EEB">
          <w:rPr>
            <w:noProof/>
            <w:webHidden/>
          </w:rPr>
          <w:fldChar w:fldCharType="separate"/>
        </w:r>
        <w:r w:rsidR="00CD4C13">
          <w:rPr>
            <w:noProof/>
            <w:webHidden/>
          </w:rPr>
          <w:t>21</w:t>
        </w:r>
        <w:r w:rsidR="00F81EEB">
          <w:rPr>
            <w:noProof/>
            <w:webHidden/>
          </w:rPr>
          <w:fldChar w:fldCharType="end"/>
        </w:r>
      </w:hyperlink>
    </w:p>
    <w:p w14:paraId="57CC7874" w14:textId="75289913"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78" w:history="1">
        <w:r w:rsidR="00F81EEB" w:rsidRPr="00DB4596">
          <w:rPr>
            <w:rStyle w:val="Hyperlink"/>
          </w:rPr>
          <w:t>3.3.2.7</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Air-Dashing</w:t>
        </w:r>
        <w:r w:rsidR="00F81EEB">
          <w:rPr>
            <w:noProof/>
            <w:webHidden/>
          </w:rPr>
          <w:tab/>
        </w:r>
        <w:r w:rsidR="00F81EEB">
          <w:rPr>
            <w:noProof/>
            <w:webHidden/>
          </w:rPr>
          <w:fldChar w:fldCharType="begin"/>
        </w:r>
        <w:r w:rsidR="00F81EEB">
          <w:rPr>
            <w:noProof/>
            <w:webHidden/>
          </w:rPr>
          <w:instrText xml:space="preserve"> PAGEREF _Toc123838078 \h </w:instrText>
        </w:r>
        <w:r w:rsidR="00F81EEB">
          <w:rPr>
            <w:noProof/>
            <w:webHidden/>
          </w:rPr>
        </w:r>
        <w:r w:rsidR="00F81EEB">
          <w:rPr>
            <w:noProof/>
            <w:webHidden/>
          </w:rPr>
          <w:fldChar w:fldCharType="separate"/>
        </w:r>
        <w:r w:rsidR="00CD4C13">
          <w:rPr>
            <w:noProof/>
            <w:webHidden/>
          </w:rPr>
          <w:t>22</w:t>
        </w:r>
        <w:r w:rsidR="00F81EEB">
          <w:rPr>
            <w:noProof/>
            <w:webHidden/>
          </w:rPr>
          <w:fldChar w:fldCharType="end"/>
        </w:r>
      </w:hyperlink>
    </w:p>
    <w:p w14:paraId="5A35CFA2" w14:textId="6545A5EB" w:rsidR="00F81EEB" w:rsidRDefault="00000000">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79" w:history="1">
        <w:r w:rsidR="00F81EEB" w:rsidRPr="00DB4596">
          <w:rPr>
            <w:rStyle w:val="Hyperlink"/>
          </w:rPr>
          <w:t>3.3.3</w:t>
        </w:r>
        <w:r w:rsidR="00F81EEB">
          <w:rPr>
            <w:rFonts w:asciiTheme="minorHAnsi" w:eastAsiaTheme="minorEastAsia" w:hAnsiTheme="minorHAnsi" w:cstheme="minorBidi"/>
            <w:bCs w:val="0"/>
            <w:iCs w:val="0"/>
            <w:noProof/>
            <w:szCs w:val="22"/>
            <w:lang w:eastAsia="de-CH"/>
          </w:rPr>
          <w:tab/>
        </w:r>
        <w:r w:rsidR="00F81EEB" w:rsidRPr="00DB4596">
          <w:rPr>
            <w:rStyle w:val="Hyperlink"/>
          </w:rPr>
          <w:t>Einbindung von weiteren Features</w:t>
        </w:r>
        <w:r w:rsidR="00F81EEB">
          <w:rPr>
            <w:noProof/>
            <w:webHidden/>
          </w:rPr>
          <w:tab/>
        </w:r>
        <w:r w:rsidR="00F81EEB">
          <w:rPr>
            <w:noProof/>
            <w:webHidden/>
          </w:rPr>
          <w:fldChar w:fldCharType="begin"/>
        </w:r>
        <w:r w:rsidR="00F81EEB">
          <w:rPr>
            <w:noProof/>
            <w:webHidden/>
          </w:rPr>
          <w:instrText xml:space="preserve"> PAGEREF _Toc123838079 \h </w:instrText>
        </w:r>
        <w:r w:rsidR="00F81EEB">
          <w:rPr>
            <w:noProof/>
            <w:webHidden/>
          </w:rPr>
        </w:r>
        <w:r w:rsidR="00F81EEB">
          <w:rPr>
            <w:noProof/>
            <w:webHidden/>
          </w:rPr>
          <w:fldChar w:fldCharType="separate"/>
        </w:r>
        <w:r w:rsidR="00CD4C13">
          <w:rPr>
            <w:noProof/>
            <w:webHidden/>
          </w:rPr>
          <w:t>23</w:t>
        </w:r>
        <w:r w:rsidR="00F81EEB">
          <w:rPr>
            <w:noProof/>
            <w:webHidden/>
          </w:rPr>
          <w:fldChar w:fldCharType="end"/>
        </w:r>
      </w:hyperlink>
    </w:p>
    <w:p w14:paraId="5D6B5D5B" w14:textId="2A00673A"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80" w:history="1">
        <w:r w:rsidR="00F81EEB" w:rsidRPr="00DB4596">
          <w:rPr>
            <w:rStyle w:val="Hyperlink"/>
          </w:rPr>
          <w:t>3.3.3.1</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Spielemenü</w:t>
        </w:r>
        <w:r w:rsidR="00F81EEB">
          <w:rPr>
            <w:noProof/>
            <w:webHidden/>
          </w:rPr>
          <w:tab/>
        </w:r>
        <w:r w:rsidR="00F81EEB">
          <w:rPr>
            <w:noProof/>
            <w:webHidden/>
          </w:rPr>
          <w:fldChar w:fldCharType="begin"/>
        </w:r>
        <w:r w:rsidR="00F81EEB">
          <w:rPr>
            <w:noProof/>
            <w:webHidden/>
          </w:rPr>
          <w:instrText xml:space="preserve"> PAGEREF _Toc123838080 \h </w:instrText>
        </w:r>
        <w:r w:rsidR="00F81EEB">
          <w:rPr>
            <w:noProof/>
            <w:webHidden/>
          </w:rPr>
        </w:r>
        <w:r w:rsidR="00F81EEB">
          <w:rPr>
            <w:noProof/>
            <w:webHidden/>
          </w:rPr>
          <w:fldChar w:fldCharType="separate"/>
        </w:r>
        <w:r w:rsidR="00CD4C13">
          <w:rPr>
            <w:noProof/>
            <w:webHidden/>
          </w:rPr>
          <w:t>23</w:t>
        </w:r>
        <w:r w:rsidR="00F81EEB">
          <w:rPr>
            <w:noProof/>
            <w:webHidden/>
          </w:rPr>
          <w:fldChar w:fldCharType="end"/>
        </w:r>
      </w:hyperlink>
    </w:p>
    <w:p w14:paraId="7AE94E49" w14:textId="420072A8"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81" w:history="1">
        <w:r w:rsidR="00F81EEB" w:rsidRPr="00DB4596">
          <w:rPr>
            <w:rStyle w:val="Hyperlink"/>
          </w:rPr>
          <w:t>3.3.3.2</w:t>
        </w:r>
        <w:r w:rsidR="00F81EEB">
          <w:rPr>
            <w:rFonts w:asciiTheme="minorHAnsi" w:eastAsiaTheme="minorEastAsia" w:hAnsiTheme="minorHAnsi" w:cstheme="minorBidi"/>
            <w:bCs w:val="0"/>
            <w:iCs w:val="0"/>
            <w:noProof/>
            <w:sz w:val="22"/>
            <w:szCs w:val="22"/>
            <w:lang w:eastAsia="de-CH"/>
          </w:rPr>
          <w:tab/>
        </w:r>
        <w:r w:rsidR="00F81EEB" w:rsidRPr="00DB4596">
          <w:rPr>
            <w:rStyle w:val="Hyperlink"/>
          </w:rPr>
          <w:t>Audio</w:t>
        </w:r>
        <w:r w:rsidR="00F81EEB">
          <w:rPr>
            <w:noProof/>
            <w:webHidden/>
          </w:rPr>
          <w:tab/>
        </w:r>
        <w:r w:rsidR="00F81EEB">
          <w:rPr>
            <w:noProof/>
            <w:webHidden/>
          </w:rPr>
          <w:fldChar w:fldCharType="begin"/>
        </w:r>
        <w:r w:rsidR="00F81EEB">
          <w:rPr>
            <w:noProof/>
            <w:webHidden/>
          </w:rPr>
          <w:instrText xml:space="preserve"> PAGEREF _Toc123838081 \h </w:instrText>
        </w:r>
        <w:r w:rsidR="00F81EEB">
          <w:rPr>
            <w:noProof/>
            <w:webHidden/>
          </w:rPr>
        </w:r>
        <w:r w:rsidR="00F81EEB">
          <w:rPr>
            <w:noProof/>
            <w:webHidden/>
          </w:rPr>
          <w:fldChar w:fldCharType="separate"/>
        </w:r>
        <w:r w:rsidR="00CD4C13">
          <w:rPr>
            <w:noProof/>
            <w:webHidden/>
          </w:rPr>
          <w:t>23</w:t>
        </w:r>
        <w:r w:rsidR="00F81EEB">
          <w:rPr>
            <w:noProof/>
            <w:webHidden/>
          </w:rPr>
          <w:fldChar w:fldCharType="end"/>
        </w:r>
      </w:hyperlink>
    </w:p>
    <w:p w14:paraId="636D4BBD" w14:textId="4FC23F91" w:rsidR="00F81EEB" w:rsidRDefault="00000000">
      <w:pPr>
        <w:pStyle w:val="Verzeichnis4"/>
        <w:tabs>
          <w:tab w:val="right" w:leader="dot" w:pos="8777"/>
        </w:tabs>
        <w:rPr>
          <w:rFonts w:asciiTheme="minorHAnsi" w:eastAsiaTheme="minorEastAsia" w:hAnsiTheme="minorHAnsi" w:cstheme="minorBidi"/>
          <w:bCs w:val="0"/>
          <w:iCs w:val="0"/>
          <w:noProof/>
          <w:sz w:val="22"/>
          <w:szCs w:val="22"/>
          <w:lang w:eastAsia="de-CH"/>
        </w:rPr>
      </w:pPr>
      <w:hyperlink w:anchor="_Toc123838082" w:history="1">
        <w:r w:rsidR="00F81EEB" w:rsidRPr="00DB4596">
          <w:rPr>
            <w:rStyle w:val="Hyperlink"/>
            <w:lang w:eastAsia="de-CH"/>
          </w:rPr>
          <w:t>3.3.3.3</w:t>
        </w:r>
        <w:r w:rsidR="00F81EEB">
          <w:rPr>
            <w:rFonts w:asciiTheme="minorHAnsi" w:eastAsiaTheme="minorEastAsia" w:hAnsiTheme="minorHAnsi" w:cstheme="minorBidi"/>
            <w:bCs w:val="0"/>
            <w:iCs w:val="0"/>
            <w:noProof/>
            <w:sz w:val="22"/>
            <w:szCs w:val="22"/>
            <w:lang w:eastAsia="de-CH"/>
          </w:rPr>
          <w:tab/>
        </w:r>
        <w:r w:rsidR="00F81EEB" w:rsidRPr="00DB4596">
          <w:rPr>
            <w:rStyle w:val="Hyperlink"/>
            <w:lang w:eastAsia="de-CH"/>
          </w:rPr>
          <w:t>Game Controller</w:t>
        </w:r>
        <w:r w:rsidR="00F81EEB">
          <w:rPr>
            <w:noProof/>
            <w:webHidden/>
          </w:rPr>
          <w:tab/>
        </w:r>
        <w:r w:rsidR="00F81EEB">
          <w:rPr>
            <w:noProof/>
            <w:webHidden/>
          </w:rPr>
          <w:fldChar w:fldCharType="begin"/>
        </w:r>
        <w:r w:rsidR="00F81EEB">
          <w:rPr>
            <w:noProof/>
            <w:webHidden/>
          </w:rPr>
          <w:instrText xml:space="preserve"> PAGEREF _Toc123838082 \h </w:instrText>
        </w:r>
        <w:r w:rsidR="00F81EEB">
          <w:rPr>
            <w:noProof/>
            <w:webHidden/>
          </w:rPr>
        </w:r>
        <w:r w:rsidR="00F81EEB">
          <w:rPr>
            <w:noProof/>
            <w:webHidden/>
          </w:rPr>
          <w:fldChar w:fldCharType="separate"/>
        </w:r>
        <w:r w:rsidR="00CD4C13">
          <w:rPr>
            <w:noProof/>
            <w:webHidden/>
          </w:rPr>
          <w:t>23</w:t>
        </w:r>
        <w:r w:rsidR="00F81EEB">
          <w:rPr>
            <w:noProof/>
            <w:webHidden/>
          </w:rPr>
          <w:fldChar w:fldCharType="end"/>
        </w:r>
      </w:hyperlink>
    </w:p>
    <w:p w14:paraId="72FF905C" w14:textId="1FCBEA5B" w:rsidR="00F81EEB" w:rsidRDefault="00000000">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83" w:history="1">
        <w:r w:rsidR="00F81EEB" w:rsidRPr="00DB4596">
          <w:rPr>
            <w:rStyle w:val="Hyperlink"/>
          </w:rPr>
          <w:t>3.3.4</w:t>
        </w:r>
        <w:r w:rsidR="00F81EEB">
          <w:rPr>
            <w:rFonts w:asciiTheme="minorHAnsi" w:eastAsiaTheme="minorEastAsia" w:hAnsiTheme="minorHAnsi" w:cstheme="minorBidi"/>
            <w:bCs w:val="0"/>
            <w:iCs w:val="0"/>
            <w:noProof/>
            <w:szCs w:val="22"/>
            <w:lang w:eastAsia="de-CH"/>
          </w:rPr>
          <w:tab/>
        </w:r>
        <w:r w:rsidR="00F81EEB" w:rsidRPr="00DB4596">
          <w:rPr>
            <w:rStyle w:val="Hyperlink"/>
          </w:rPr>
          <w:t>Rückblickende Betrachtung der Entwicklung</w:t>
        </w:r>
        <w:r w:rsidR="00F81EEB">
          <w:rPr>
            <w:noProof/>
            <w:webHidden/>
          </w:rPr>
          <w:tab/>
        </w:r>
        <w:r w:rsidR="00F81EEB">
          <w:rPr>
            <w:noProof/>
            <w:webHidden/>
          </w:rPr>
          <w:fldChar w:fldCharType="begin"/>
        </w:r>
        <w:r w:rsidR="00F81EEB">
          <w:rPr>
            <w:noProof/>
            <w:webHidden/>
          </w:rPr>
          <w:instrText xml:space="preserve"> PAGEREF _Toc123838083 \h </w:instrText>
        </w:r>
        <w:r w:rsidR="00F81EEB">
          <w:rPr>
            <w:noProof/>
            <w:webHidden/>
          </w:rPr>
        </w:r>
        <w:r w:rsidR="00F81EEB">
          <w:rPr>
            <w:noProof/>
            <w:webHidden/>
          </w:rPr>
          <w:fldChar w:fldCharType="separate"/>
        </w:r>
        <w:r w:rsidR="00CD4C13">
          <w:rPr>
            <w:noProof/>
            <w:webHidden/>
          </w:rPr>
          <w:t>24</w:t>
        </w:r>
        <w:r w:rsidR="00F81EEB">
          <w:rPr>
            <w:noProof/>
            <w:webHidden/>
          </w:rPr>
          <w:fldChar w:fldCharType="end"/>
        </w:r>
      </w:hyperlink>
    </w:p>
    <w:p w14:paraId="51521F8B" w14:textId="75870F1C" w:rsidR="00F81EEB" w:rsidRDefault="00000000">
      <w:pPr>
        <w:pStyle w:val="Verzeichnis1"/>
        <w:tabs>
          <w:tab w:val="right" w:leader="dot" w:pos="8777"/>
        </w:tabs>
        <w:rPr>
          <w:rFonts w:asciiTheme="minorHAnsi" w:eastAsiaTheme="minorEastAsia" w:hAnsiTheme="minorHAnsi" w:cstheme="minorBidi"/>
          <w:b w:val="0"/>
          <w:bCs w:val="0"/>
          <w:noProof/>
          <w:sz w:val="22"/>
          <w:szCs w:val="22"/>
          <w:lang w:eastAsia="de-CH"/>
        </w:rPr>
      </w:pPr>
      <w:hyperlink w:anchor="_Toc123838084" w:history="1">
        <w:r w:rsidR="00F81EEB" w:rsidRPr="00DB4596">
          <w:rPr>
            <w:rStyle w:val="Hyperlink"/>
          </w:rPr>
          <w:t>4</w:t>
        </w:r>
        <w:r w:rsidR="00F81EEB">
          <w:rPr>
            <w:rFonts w:asciiTheme="minorHAnsi" w:eastAsiaTheme="minorEastAsia" w:hAnsiTheme="minorHAnsi" w:cstheme="minorBidi"/>
            <w:b w:val="0"/>
            <w:bCs w:val="0"/>
            <w:noProof/>
            <w:sz w:val="22"/>
            <w:szCs w:val="22"/>
            <w:lang w:eastAsia="de-CH"/>
          </w:rPr>
          <w:tab/>
        </w:r>
        <w:r w:rsidR="00F81EEB" w:rsidRPr="00DB4596">
          <w:rPr>
            <w:rStyle w:val="Hyperlink"/>
          </w:rPr>
          <w:t>Beschreibung des Spieles «Cut Capers»</w:t>
        </w:r>
        <w:r w:rsidR="00F81EEB">
          <w:rPr>
            <w:noProof/>
            <w:webHidden/>
          </w:rPr>
          <w:tab/>
        </w:r>
        <w:r w:rsidR="00F81EEB">
          <w:rPr>
            <w:noProof/>
            <w:webHidden/>
          </w:rPr>
          <w:fldChar w:fldCharType="begin"/>
        </w:r>
        <w:r w:rsidR="00F81EEB">
          <w:rPr>
            <w:noProof/>
            <w:webHidden/>
          </w:rPr>
          <w:instrText xml:space="preserve"> PAGEREF _Toc123838084 \h </w:instrText>
        </w:r>
        <w:r w:rsidR="00F81EEB">
          <w:rPr>
            <w:noProof/>
            <w:webHidden/>
          </w:rPr>
        </w:r>
        <w:r w:rsidR="00F81EEB">
          <w:rPr>
            <w:noProof/>
            <w:webHidden/>
          </w:rPr>
          <w:fldChar w:fldCharType="separate"/>
        </w:r>
        <w:r w:rsidR="00CD4C13">
          <w:rPr>
            <w:noProof/>
            <w:webHidden/>
          </w:rPr>
          <w:t>25</w:t>
        </w:r>
        <w:r w:rsidR="00F81EEB">
          <w:rPr>
            <w:noProof/>
            <w:webHidden/>
          </w:rPr>
          <w:fldChar w:fldCharType="end"/>
        </w:r>
      </w:hyperlink>
    </w:p>
    <w:p w14:paraId="5690F6BB" w14:textId="2C34A201" w:rsidR="00F81EEB" w:rsidRDefault="00000000">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85" w:history="1">
        <w:r w:rsidR="00F81EEB" w:rsidRPr="00DB4596">
          <w:rPr>
            <w:rStyle w:val="Hyperlink"/>
          </w:rPr>
          <w:t>4.1</w:t>
        </w:r>
        <w:r w:rsidR="00F81EEB">
          <w:rPr>
            <w:rFonts w:asciiTheme="minorHAnsi" w:eastAsiaTheme="minorEastAsia" w:hAnsiTheme="minorHAnsi" w:cstheme="minorBidi"/>
            <w:b w:val="0"/>
            <w:bCs w:val="0"/>
            <w:noProof/>
            <w:szCs w:val="22"/>
            <w:lang w:eastAsia="de-CH"/>
          </w:rPr>
          <w:tab/>
        </w:r>
        <w:r w:rsidR="00F81EEB" w:rsidRPr="00DB4596">
          <w:rPr>
            <w:rStyle w:val="Hyperlink"/>
          </w:rPr>
          <w:t>Die «Cut Capers» Spielewelt</w:t>
        </w:r>
        <w:r w:rsidR="00F81EEB">
          <w:rPr>
            <w:noProof/>
            <w:webHidden/>
          </w:rPr>
          <w:tab/>
        </w:r>
        <w:r w:rsidR="00F81EEB">
          <w:rPr>
            <w:noProof/>
            <w:webHidden/>
          </w:rPr>
          <w:fldChar w:fldCharType="begin"/>
        </w:r>
        <w:r w:rsidR="00F81EEB">
          <w:rPr>
            <w:noProof/>
            <w:webHidden/>
          </w:rPr>
          <w:instrText xml:space="preserve"> PAGEREF _Toc123838085 \h </w:instrText>
        </w:r>
        <w:r w:rsidR="00F81EEB">
          <w:rPr>
            <w:noProof/>
            <w:webHidden/>
          </w:rPr>
        </w:r>
        <w:r w:rsidR="00F81EEB">
          <w:rPr>
            <w:noProof/>
            <w:webHidden/>
          </w:rPr>
          <w:fldChar w:fldCharType="separate"/>
        </w:r>
        <w:r w:rsidR="00CD4C13">
          <w:rPr>
            <w:noProof/>
            <w:webHidden/>
          </w:rPr>
          <w:t>25</w:t>
        </w:r>
        <w:r w:rsidR="00F81EEB">
          <w:rPr>
            <w:noProof/>
            <w:webHidden/>
          </w:rPr>
          <w:fldChar w:fldCharType="end"/>
        </w:r>
      </w:hyperlink>
    </w:p>
    <w:p w14:paraId="1256389B" w14:textId="46E9A60B" w:rsidR="00F81EEB" w:rsidRDefault="00000000">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86" w:history="1">
        <w:r w:rsidR="00F81EEB" w:rsidRPr="00DB4596">
          <w:rPr>
            <w:rStyle w:val="Hyperlink"/>
          </w:rPr>
          <w:t>4.1.1</w:t>
        </w:r>
        <w:r w:rsidR="00F81EEB">
          <w:rPr>
            <w:rFonts w:asciiTheme="minorHAnsi" w:eastAsiaTheme="minorEastAsia" w:hAnsiTheme="minorHAnsi" w:cstheme="minorBidi"/>
            <w:bCs w:val="0"/>
            <w:iCs w:val="0"/>
            <w:noProof/>
            <w:szCs w:val="22"/>
            <w:lang w:eastAsia="de-CH"/>
          </w:rPr>
          <w:tab/>
        </w:r>
        <w:r w:rsidR="00F81EEB" w:rsidRPr="00DB4596">
          <w:rPr>
            <w:rStyle w:val="Hyperlink"/>
          </w:rPr>
          <w:t>Plattformen und Wände</w:t>
        </w:r>
        <w:r w:rsidR="00F81EEB">
          <w:rPr>
            <w:noProof/>
            <w:webHidden/>
          </w:rPr>
          <w:tab/>
        </w:r>
        <w:r w:rsidR="00F81EEB">
          <w:rPr>
            <w:noProof/>
            <w:webHidden/>
          </w:rPr>
          <w:fldChar w:fldCharType="begin"/>
        </w:r>
        <w:r w:rsidR="00F81EEB">
          <w:rPr>
            <w:noProof/>
            <w:webHidden/>
          </w:rPr>
          <w:instrText xml:space="preserve"> PAGEREF _Toc123838086 \h </w:instrText>
        </w:r>
        <w:r w:rsidR="00F81EEB">
          <w:rPr>
            <w:noProof/>
            <w:webHidden/>
          </w:rPr>
        </w:r>
        <w:r w:rsidR="00F81EEB">
          <w:rPr>
            <w:noProof/>
            <w:webHidden/>
          </w:rPr>
          <w:fldChar w:fldCharType="separate"/>
        </w:r>
        <w:r w:rsidR="00CD4C13">
          <w:rPr>
            <w:noProof/>
            <w:webHidden/>
          </w:rPr>
          <w:t>25</w:t>
        </w:r>
        <w:r w:rsidR="00F81EEB">
          <w:rPr>
            <w:noProof/>
            <w:webHidden/>
          </w:rPr>
          <w:fldChar w:fldCharType="end"/>
        </w:r>
      </w:hyperlink>
    </w:p>
    <w:p w14:paraId="10C64F87" w14:textId="1DB99781" w:rsidR="00F81EEB" w:rsidRDefault="00000000">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87" w:history="1">
        <w:r w:rsidR="00F81EEB" w:rsidRPr="00DB4596">
          <w:rPr>
            <w:rStyle w:val="Hyperlink"/>
          </w:rPr>
          <w:t>4.1.2</w:t>
        </w:r>
        <w:r w:rsidR="00F81EEB">
          <w:rPr>
            <w:rFonts w:asciiTheme="minorHAnsi" w:eastAsiaTheme="minorEastAsia" w:hAnsiTheme="minorHAnsi" w:cstheme="minorBidi"/>
            <w:bCs w:val="0"/>
            <w:iCs w:val="0"/>
            <w:noProof/>
            <w:szCs w:val="22"/>
            <w:lang w:eastAsia="de-CH"/>
          </w:rPr>
          <w:tab/>
        </w:r>
        <w:r w:rsidR="00F81EEB" w:rsidRPr="00DB4596">
          <w:rPr>
            <w:rStyle w:val="Hyperlink"/>
          </w:rPr>
          <w:t>Bewegte Hindernisse</w:t>
        </w:r>
        <w:r w:rsidR="00F81EEB">
          <w:rPr>
            <w:noProof/>
            <w:webHidden/>
          </w:rPr>
          <w:tab/>
        </w:r>
        <w:r w:rsidR="00F81EEB">
          <w:rPr>
            <w:noProof/>
            <w:webHidden/>
          </w:rPr>
          <w:fldChar w:fldCharType="begin"/>
        </w:r>
        <w:r w:rsidR="00F81EEB">
          <w:rPr>
            <w:noProof/>
            <w:webHidden/>
          </w:rPr>
          <w:instrText xml:space="preserve"> PAGEREF _Toc123838087 \h </w:instrText>
        </w:r>
        <w:r w:rsidR="00F81EEB">
          <w:rPr>
            <w:noProof/>
            <w:webHidden/>
          </w:rPr>
        </w:r>
        <w:r w:rsidR="00F81EEB">
          <w:rPr>
            <w:noProof/>
            <w:webHidden/>
          </w:rPr>
          <w:fldChar w:fldCharType="separate"/>
        </w:r>
        <w:r w:rsidR="00CD4C13">
          <w:rPr>
            <w:noProof/>
            <w:webHidden/>
          </w:rPr>
          <w:t>27</w:t>
        </w:r>
        <w:r w:rsidR="00F81EEB">
          <w:rPr>
            <w:noProof/>
            <w:webHidden/>
          </w:rPr>
          <w:fldChar w:fldCharType="end"/>
        </w:r>
      </w:hyperlink>
    </w:p>
    <w:p w14:paraId="22E5B0E2" w14:textId="3A95587C" w:rsidR="00F81EEB" w:rsidRDefault="00000000">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88" w:history="1">
        <w:r w:rsidR="00F81EEB" w:rsidRPr="00DB4596">
          <w:rPr>
            <w:rStyle w:val="Hyperlink"/>
          </w:rPr>
          <w:t>4.1.3</w:t>
        </w:r>
        <w:r w:rsidR="00F81EEB">
          <w:rPr>
            <w:rFonts w:asciiTheme="minorHAnsi" w:eastAsiaTheme="minorEastAsia" w:hAnsiTheme="minorHAnsi" w:cstheme="minorBidi"/>
            <w:bCs w:val="0"/>
            <w:iCs w:val="0"/>
            <w:noProof/>
            <w:szCs w:val="22"/>
            <w:lang w:eastAsia="de-CH"/>
          </w:rPr>
          <w:tab/>
        </w:r>
        <w:r w:rsidR="00F81EEB" w:rsidRPr="00DB4596">
          <w:rPr>
            <w:rStyle w:val="Hyperlink"/>
          </w:rPr>
          <w:t>Sprungpilze und Air-Dashes</w:t>
        </w:r>
        <w:r w:rsidR="00F81EEB">
          <w:rPr>
            <w:noProof/>
            <w:webHidden/>
          </w:rPr>
          <w:tab/>
        </w:r>
        <w:r w:rsidR="00F81EEB">
          <w:rPr>
            <w:noProof/>
            <w:webHidden/>
          </w:rPr>
          <w:fldChar w:fldCharType="begin"/>
        </w:r>
        <w:r w:rsidR="00F81EEB">
          <w:rPr>
            <w:noProof/>
            <w:webHidden/>
          </w:rPr>
          <w:instrText xml:space="preserve"> PAGEREF _Toc123838088 \h </w:instrText>
        </w:r>
        <w:r w:rsidR="00F81EEB">
          <w:rPr>
            <w:noProof/>
            <w:webHidden/>
          </w:rPr>
        </w:r>
        <w:r w:rsidR="00F81EEB">
          <w:rPr>
            <w:noProof/>
            <w:webHidden/>
          </w:rPr>
          <w:fldChar w:fldCharType="separate"/>
        </w:r>
        <w:r w:rsidR="00CD4C13">
          <w:rPr>
            <w:noProof/>
            <w:webHidden/>
          </w:rPr>
          <w:t>28</w:t>
        </w:r>
        <w:r w:rsidR="00F81EEB">
          <w:rPr>
            <w:noProof/>
            <w:webHidden/>
          </w:rPr>
          <w:fldChar w:fldCharType="end"/>
        </w:r>
      </w:hyperlink>
    </w:p>
    <w:p w14:paraId="60BF827A" w14:textId="0A025A50" w:rsidR="00F81EEB" w:rsidRDefault="00000000">
      <w:pPr>
        <w:pStyle w:val="Verzeichnis3"/>
        <w:tabs>
          <w:tab w:val="right" w:leader="dot" w:pos="8777"/>
        </w:tabs>
        <w:rPr>
          <w:rFonts w:asciiTheme="minorHAnsi" w:eastAsiaTheme="minorEastAsia" w:hAnsiTheme="minorHAnsi" w:cstheme="minorBidi"/>
          <w:bCs w:val="0"/>
          <w:iCs w:val="0"/>
          <w:noProof/>
          <w:szCs w:val="22"/>
          <w:lang w:eastAsia="de-CH"/>
        </w:rPr>
      </w:pPr>
      <w:hyperlink w:anchor="_Toc123838089" w:history="1">
        <w:r w:rsidR="00F81EEB" w:rsidRPr="00DB4596">
          <w:rPr>
            <w:rStyle w:val="Hyperlink"/>
          </w:rPr>
          <w:t>4.1.4</w:t>
        </w:r>
        <w:r w:rsidR="00F81EEB">
          <w:rPr>
            <w:rFonts w:asciiTheme="minorHAnsi" w:eastAsiaTheme="minorEastAsia" w:hAnsiTheme="minorHAnsi" w:cstheme="minorBidi"/>
            <w:bCs w:val="0"/>
            <w:iCs w:val="0"/>
            <w:noProof/>
            <w:szCs w:val="22"/>
            <w:lang w:eastAsia="de-CH"/>
          </w:rPr>
          <w:tab/>
        </w:r>
        <w:r w:rsidR="00F81EEB" w:rsidRPr="00DB4596">
          <w:rPr>
            <w:rStyle w:val="Hyperlink"/>
          </w:rPr>
          <w:t>Angreifende Hindernisse</w:t>
        </w:r>
        <w:r w:rsidR="00F81EEB">
          <w:rPr>
            <w:noProof/>
            <w:webHidden/>
          </w:rPr>
          <w:tab/>
        </w:r>
        <w:r w:rsidR="00F81EEB">
          <w:rPr>
            <w:noProof/>
            <w:webHidden/>
          </w:rPr>
          <w:fldChar w:fldCharType="begin"/>
        </w:r>
        <w:r w:rsidR="00F81EEB">
          <w:rPr>
            <w:noProof/>
            <w:webHidden/>
          </w:rPr>
          <w:instrText xml:space="preserve"> PAGEREF _Toc123838089 \h </w:instrText>
        </w:r>
        <w:r w:rsidR="00F81EEB">
          <w:rPr>
            <w:noProof/>
            <w:webHidden/>
          </w:rPr>
        </w:r>
        <w:r w:rsidR="00F81EEB">
          <w:rPr>
            <w:noProof/>
            <w:webHidden/>
          </w:rPr>
          <w:fldChar w:fldCharType="separate"/>
        </w:r>
        <w:r w:rsidR="00CD4C13">
          <w:rPr>
            <w:noProof/>
            <w:webHidden/>
          </w:rPr>
          <w:t>29</w:t>
        </w:r>
        <w:r w:rsidR="00F81EEB">
          <w:rPr>
            <w:noProof/>
            <w:webHidden/>
          </w:rPr>
          <w:fldChar w:fldCharType="end"/>
        </w:r>
      </w:hyperlink>
    </w:p>
    <w:p w14:paraId="2DFD5AE3" w14:textId="5A816571" w:rsidR="00F81EEB" w:rsidRDefault="00000000">
      <w:pPr>
        <w:pStyle w:val="Verzeichnis2"/>
        <w:tabs>
          <w:tab w:val="right" w:leader="dot" w:pos="8777"/>
        </w:tabs>
        <w:rPr>
          <w:rFonts w:asciiTheme="minorHAnsi" w:eastAsiaTheme="minorEastAsia" w:hAnsiTheme="minorHAnsi" w:cstheme="minorBidi"/>
          <w:b w:val="0"/>
          <w:bCs w:val="0"/>
          <w:noProof/>
          <w:szCs w:val="22"/>
          <w:lang w:eastAsia="de-CH"/>
        </w:rPr>
      </w:pPr>
      <w:hyperlink w:anchor="_Toc123838090" w:history="1">
        <w:r w:rsidR="00F81EEB" w:rsidRPr="00DB4596">
          <w:rPr>
            <w:rStyle w:val="Hyperlink"/>
          </w:rPr>
          <w:t>4.2</w:t>
        </w:r>
        <w:r w:rsidR="00F81EEB">
          <w:rPr>
            <w:rFonts w:asciiTheme="minorHAnsi" w:eastAsiaTheme="minorEastAsia" w:hAnsiTheme="minorHAnsi" w:cstheme="minorBidi"/>
            <w:b w:val="0"/>
            <w:bCs w:val="0"/>
            <w:noProof/>
            <w:szCs w:val="22"/>
            <w:lang w:eastAsia="de-CH"/>
          </w:rPr>
          <w:tab/>
        </w:r>
        <w:r w:rsidR="00F81EEB" w:rsidRPr="00DB4596">
          <w:rPr>
            <w:rStyle w:val="Hyperlink"/>
          </w:rPr>
          <w:t>Dokumentation, Source Code und Spiele</w:t>
        </w:r>
        <w:r w:rsidR="00F81EEB">
          <w:rPr>
            <w:noProof/>
            <w:webHidden/>
          </w:rPr>
          <w:tab/>
        </w:r>
        <w:r w:rsidR="00F81EEB">
          <w:rPr>
            <w:noProof/>
            <w:webHidden/>
          </w:rPr>
          <w:fldChar w:fldCharType="begin"/>
        </w:r>
        <w:r w:rsidR="00F81EEB">
          <w:rPr>
            <w:noProof/>
            <w:webHidden/>
          </w:rPr>
          <w:instrText xml:space="preserve"> PAGEREF _Toc123838090 \h </w:instrText>
        </w:r>
        <w:r w:rsidR="00F81EEB">
          <w:rPr>
            <w:noProof/>
            <w:webHidden/>
          </w:rPr>
        </w:r>
        <w:r w:rsidR="00F81EEB">
          <w:rPr>
            <w:noProof/>
            <w:webHidden/>
          </w:rPr>
          <w:fldChar w:fldCharType="separate"/>
        </w:r>
        <w:r w:rsidR="00CD4C13">
          <w:rPr>
            <w:noProof/>
            <w:webHidden/>
          </w:rPr>
          <w:t>30</w:t>
        </w:r>
        <w:r w:rsidR="00F81EEB">
          <w:rPr>
            <w:noProof/>
            <w:webHidden/>
          </w:rPr>
          <w:fldChar w:fldCharType="end"/>
        </w:r>
      </w:hyperlink>
    </w:p>
    <w:p w14:paraId="6B9484C3" w14:textId="569FC60C" w:rsidR="00F81EEB" w:rsidRDefault="00000000">
      <w:pPr>
        <w:pStyle w:val="Verzeichnis1"/>
        <w:tabs>
          <w:tab w:val="right" w:leader="dot" w:pos="8777"/>
        </w:tabs>
        <w:rPr>
          <w:rFonts w:asciiTheme="minorHAnsi" w:eastAsiaTheme="minorEastAsia" w:hAnsiTheme="minorHAnsi" w:cstheme="minorBidi"/>
          <w:b w:val="0"/>
          <w:bCs w:val="0"/>
          <w:noProof/>
          <w:sz w:val="22"/>
          <w:szCs w:val="22"/>
          <w:lang w:eastAsia="de-CH"/>
        </w:rPr>
      </w:pPr>
      <w:hyperlink w:anchor="_Toc123838091" w:history="1">
        <w:r w:rsidR="00F81EEB" w:rsidRPr="00DB4596">
          <w:rPr>
            <w:rStyle w:val="Hyperlink"/>
          </w:rPr>
          <w:t>5</w:t>
        </w:r>
        <w:r w:rsidR="00F81EEB">
          <w:rPr>
            <w:rFonts w:asciiTheme="minorHAnsi" w:eastAsiaTheme="minorEastAsia" w:hAnsiTheme="minorHAnsi" w:cstheme="minorBidi"/>
            <w:b w:val="0"/>
            <w:bCs w:val="0"/>
            <w:noProof/>
            <w:sz w:val="22"/>
            <w:szCs w:val="22"/>
            <w:lang w:eastAsia="de-CH"/>
          </w:rPr>
          <w:tab/>
        </w:r>
        <w:r w:rsidR="00F81EEB" w:rsidRPr="00DB4596">
          <w:rPr>
            <w:rStyle w:val="Hyperlink"/>
          </w:rPr>
          <w:t>Danksagung</w:t>
        </w:r>
        <w:r w:rsidR="00F81EEB">
          <w:rPr>
            <w:noProof/>
            <w:webHidden/>
          </w:rPr>
          <w:tab/>
        </w:r>
        <w:r w:rsidR="00F81EEB">
          <w:rPr>
            <w:noProof/>
            <w:webHidden/>
          </w:rPr>
          <w:fldChar w:fldCharType="begin"/>
        </w:r>
        <w:r w:rsidR="00F81EEB">
          <w:rPr>
            <w:noProof/>
            <w:webHidden/>
          </w:rPr>
          <w:instrText xml:space="preserve"> PAGEREF _Toc123838091 \h </w:instrText>
        </w:r>
        <w:r w:rsidR="00F81EEB">
          <w:rPr>
            <w:noProof/>
            <w:webHidden/>
          </w:rPr>
        </w:r>
        <w:r w:rsidR="00F81EEB">
          <w:rPr>
            <w:noProof/>
            <w:webHidden/>
          </w:rPr>
          <w:fldChar w:fldCharType="separate"/>
        </w:r>
        <w:r w:rsidR="00CD4C13">
          <w:rPr>
            <w:noProof/>
            <w:webHidden/>
          </w:rPr>
          <w:t>31</w:t>
        </w:r>
        <w:r w:rsidR="00F81EEB">
          <w:rPr>
            <w:noProof/>
            <w:webHidden/>
          </w:rPr>
          <w:fldChar w:fldCharType="end"/>
        </w:r>
      </w:hyperlink>
    </w:p>
    <w:p w14:paraId="3BB625ED" w14:textId="4E10012F" w:rsidR="00F81EEB" w:rsidRDefault="00000000">
      <w:pPr>
        <w:pStyle w:val="Verzeichnis1"/>
        <w:tabs>
          <w:tab w:val="right" w:leader="dot" w:pos="8777"/>
        </w:tabs>
        <w:rPr>
          <w:rFonts w:asciiTheme="minorHAnsi" w:eastAsiaTheme="minorEastAsia" w:hAnsiTheme="minorHAnsi" w:cstheme="minorBidi"/>
          <w:b w:val="0"/>
          <w:bCs w:val="0"/>
          <w:noProof/>
          <w:sz w:val="22"/>
          <w:szCs w:val="22"/>
          <w:lang w:eastAsia="de-CH"/>
        </w:rPr>
      </w:pPr>
      <w:hyperlink w:anchor="_Toc123838092" w:history="1">
        <w:r w:rsidR="00F81EEB" w:rsidRPr="00DB4596">
          <w:rPr>
            <w:rStyle w:val="Hyperlink"/>
          </w:rPr>
          <w:t>6</w:t>
        </w:r>
        <w:r w:rsidR="00F81EEB">
          <w:rPr>
            <w:rFonts w:asciiTheme="minorHAnsi" w:eastAsiaTheme="minorEastAsia" w:hAnsiTheme="minorHAnsi" w:cstheme="minorBidi"/>
            <w:b w:val="0"/>
            <w:bCs w:val="0"/>
            <w:noProof/>
            <w:sz w:val="22"/>
            <w:szCs w:val="22"/>
            <w:lang w:eastAsia="de-CH"/>
          </w:rPr>
          <w:tab/>
        </w:r>
        <w:r w:rsidR="00F81EEB" w:rsidRPr="00DB4596">
          <w:rPr>
            <w:rStyle w:val="Hyperlink"/>
          </w:rPr>
          <w:t>Quellenverzeichnis</w:t>
        </w:r>
        <w:r w:rsidR="00F81EEB">
          <w:rPr>
            <w:noProof/>
            <w:webHidden/>
          </w:rPr>
          <w:tab/>
        </w:r>
        <w:r w:rsidR="00F81EEB">
          <w:rPr>
            <w:noProof/>
            <w:webHidden/>
          </w:rPr>
          <w:fldChar w:fldCharType="begin"/>
        </w:r>
        <w:r w:rsidR="00F81EEB">
          <w:rPr>
            <w:noProof/>
            <w:webHidden/>
          </w:rPr>
          <w:instrText xml:space="preserve"> PAGEREF _Toc123838092 \h </w:instrText>
        </w:r>
        <w:r w:rsidR="00F81EEB">
          <w:rPr>
            <w:noProof/>
            <w:webHidden/>
          </w:rPr>
        </w:r>
        <w:r w:rsidR="00F81EEB">
          <w:rPr>
            <w:noProof/>
            <w:webHidden/>
          </w:rPr>
          <w:fldChar w:fldCharType="separate"/>
        </w:r>
        <w:r w:rsidR="00CD4C13">
          <w:rPr>
            <w:noProof/>
            <w:webHidden/>
          </w:rPr>
          <w:t>33</w:t>
        </w:r>
        <w:r w:rsidR="00F81EEB">
          <w:rPr>
            <w:noProof/>
            <w:webHidden/>
          </w:rPr>
          <w:fldChar w:fldCharType="end"/>
        </w:r>
      </w:hyperlink>
    </w:p>
    <w:p w14:paraId="23FCC37E" w14:textId="55D9BCF4" w:rsidR="00561C31" w:rsidRDefault="00561C31" w:rsidP="00F81EEB">
      <w:r>
        <w:rPr>
          <w:bCs/>
        </w:rPr>
        <w:fldChar w:fldCharType="end"/>
      </w:r>
    </w:p>
    <w:p w14:paraId="32E47E28" w14:textId="77777777" w:rsidR="00561C31" w:rsidRDefault="00561C31" w:rsidP="00F81EEB">
      <w:pPr>
        <w:sectPr w:rsidR="00561C31" w:rsidSect="00DD2FFB">
          <w:headerReference w:type="default" r:id="rId10"/>
          <w:pgSz w:w="11906" w:h="16838" w:code="9"/>
          <w:pgMar w:top="1418" w:right="1701" w:bottom="1418" w:left="1418" w:header="709" w:footer="454" w:gutter="0"/>
          <w:cols w:space="708"/>
          <w:docGrid w:linePitch="360"/>
        </w:sectPr>
      </w:pPr>
    </w:p>
    <w:p w14:paraId="02C8A604" w14:textId="77777777" w:rsidR="00561C31" w:rsidRPr="00065C7E" w:rsidRDefault="00561C31" w:rsidP="00561C31">
      <w:pPr>
        <w:pStyle w:val="berschrift1"/>
      </w:pPr>
      <w:bookmarkStart w:id="0" w:name="_Toc123838048"/>
      <w:r w:rsidRPr="00065C7E">
        <w:lastRenderedPageBreak/>
        <w:t>Einleitung</w:t>
      </w:r>
      <w:bookmarkEnd w:id="0"/>
    </w:p>
    <w:p w14:paraId="40CF285D" w14:textId="4FAF8757" w:rsidR="00243072" w:rsidRDefault="00F16BAE" w:rsidP="00F81EEB">
      <w:r>
        <w:t>Bereits</w:t>
      </w:r>
      <w:r w:rsidR="00243072">
        <w:t xml:space="preserve"> seit längerer Zeit </w:t>
      </w:r>
      <w:r>
        <w:t xml:space="preserve">wollte ich </w:t>
      </w:r>
      <w:r w:rsidR="00243072">
        <w:t xml:space="preserve">ein Computerspiel programmieren, um eine fortgeschrittene Programmiersprache und Entwicklungsumgebung zu erlernen. </w:t>
      </w:r>
      <w:r>
        <w:t>Während</w:t>
      </w:r>
      <w:r w:rsidR="00243072">
        <w:t xml:space="preserve"> ich nach einem Thema für meine Maturaarbeit such</w:t>
      </w:r>
      <w:r>
        <w:t>te</w:t>
      </w:r>
      <w:r w:rsidR="00243072">
        <w:t xml:space="preserve">, überlegte ich mir zuerst Themen in Chemie, Informatik </w:t>
      </w:r>
      <w:r>
        <w:t xml:space="preserve">hatte ich ebenso </w:t>
      </w:r>
      <w:r w:rsidR="00243072">
        <w:t xml:space="preserve">im Hinterkopf. </w:t>
      </w:r>
      <w:r>
        <w:t>Ich</w:t>
      </w:r>
      <w:r w:rsidR="00243072">
        <w:t xml:space="preserve"> erinnerte mich an meine vorherigen Ideen und </w:t>
      </w:r>
      <w:r w:rsidR="004A363F">
        <w:t>ich machte mir Gedanken</w:t>
      </w:r>
      <w:r w:rsidR="00243072">
        <w:t>, welche</w:t>
      </w:r>
      <w:r>
        <w:t>s konkrete Informatik-Thema</w:t>
      </w:r>
      <w:r w:rsidR="00243072">
        <w:t xml:space="preserve"> </w:t>
      </w:r>
      <w:r>
        <w:t>gut als</w:t>
      </w:r>
      <w:r w:rsidR="00243072">
        <w:t xml:space="preserve"> Maturaarbeit wäre. </w:t>
      </w:r>
      <w:r>
        <w:t>Schliesslich</w:t>
      </w:r>
      <w:r w:rsidR="00243072">
        <w:t xml:space="preserve"> entsch</w:t>
      </w:r>
      <w:r>
        <w:t>ie</w:t>
      </w:r>
      <w:r w:rsidR="00243072">
        <w:t xml:space="preserve">d ich mich für die Entwicklung eines Computerspiels, </w:t>
      </w:r>
      <w:r>
        <w:t>da</w:t>
      </w:r>
      <w:r w:rsidR="00243072">
        <w:t xml:space="preserve"> die Komplexität je nach Ansatz sehr variabel ist.</w:t>
      </w:r>
      <w:r w:rsidR="004A363F">
        <w:t xml:space="preserve"> Zudem faszinieren mich Computerspiele nicht nur als Spieler, sondern auch als Betrachter der verschiedenen, sehr aufwendig gestalteten Spielewelten. </w:t>
      </w:r>
      <w:r w:rsidR="00243072">
        <w:t xml:space="preserve"> </w:t>
      </w:r>
      <w:r>
        <w:t>V</w:t>
      </w:r>
      <w:r w:rsidR="00243072">
        <w:t xml:space="preserve">or meiner Maturaarbeit </w:t>
      </w:r>
      <w:r>
        <w:t xml:space="preserve">hatte ich </w:t>
      </w:r>
      <w:r w:rsidR="00243072">
        <w:t xml:space="preserve">wenig Programmiererfahrung, </w:t>
      </w:r>
      <w:r>
        <w:t xml:space="preserve">weshalb </w:t>
      </w:r>
      <w:r w:rsidR="004A363F">
        <w:t>es schwer</w:t>
      </w:r>
      <w:r w:rsidR="00243072">
        <w:t xml:space="preserve"> </w:t>
      </w:r>
      <w:r>
        <w:t xml:space="preserve">war, </w:t>
      </w:r>
      <w:r w:rsidR="00243072">
        <w:t xml:space="preserve">den Umfang der Arbeit </w:t>
      </w:r>
      <w:r>
        <w:t>ab</w:t>
      </w:r>
      <w:r w:rsidR="00243072">
        <w:t>zuschätzen. Zusätzlich musste ich mich zwischen den unterschiedlichen Sprachen und Spiele-Engines entscheiden.</w:t>
      </w:r>
    </w:p>
    <w:p w14:paraId="664C4A6E" w14:textId="3B9650F3" w:rsidR="00243072" w:rsidRDefault="00243072" w:rsidP="00F81EEB">
      <w:r>
        <w:t xml:space="preserve">Bei der Auswahl der Spiele Engine nahm ich Unity und die Unreal Engine in die engere Auswahl, da ich von diesen Engines auch schon vor </w:t>
      </w:r>
      <w:r w:rsidR="00F16BAE">
        <w:t xml:space="preserve">der </w:t>
      </w:r>
      <w:r>
        <w:t xml:space="preserve">Maturaarbeit viel Positives gehört </w:t>
      </w:r>
      <w:r w:rsidR="004A363F">
        <w:t>habe</w:t>
      </w:r>
      <w:r>
        <w:t xml:space="preserve">. In den unterschiedlichen </w:t>
      </w:r>
      <w:r w:rsidR="004A363F">
        <w:t>V</w:t>
      </w:r>
      <w:r>
        <w:t xml:space="preserve">ergleichen wurde auch klar, dass auf dem Niveau, auf welchem ich die Funktionen benötigen werde, keine der beiden einen richtigen </w:t>
      </w:r>
      <w:r w:rsidR="00F16BAE">
        <w:t xml:space="preserve">Vor- oder </w:t>
      </w:r>
      <w:r>
        <w:t xml:space="preserve">Nachteil hat. Deshalb entschied ich mich </w:t>
      </w:r>
      <w:r w:rsidR="009E5DE5">
        <w:t>für Unity, da Unity einerseits verbreiteter ist und damit mehr Unterstützung in Communities erhält</w:t>
      </w:r>
      <w:r w:rsidR="004A363F">
        <w:t xml:space="preserve">, was sich später noch als hilfreich herausstellte. </w:t>
      </w:r>
      <w:r w:rsidR="009E5DE5">
        <w:t>Zudem werden Spiele damit einheitlich</w:t>
      </w:r>
      <w:r w:rsidR="004A363F">
        <w:t xml:space="preserve"> in</w:t>
      </w:r>
      <w:r w:rsidR="009E5DE5">
        <w:t xml:space="preserve"> C# entwickelt</w:t>
      </w:r>
      <w:r w:rsidR="00FA1D41">
        <w:t xml:space="preserve">. </w:t>
      </w:r>
      <w:r w:rsidR="009E5DE5">
        <w:t>I</w:t>
      </w:r>
      <w:r>
        <w:t>m Nachhinein kann ich sagen</w:t>
      </w:r>
      <w:r w:rsidR="009E5DE5">
        <w:t>,</w:t>
      </w:r>
      <w:r>
        <w:t xml:space="preserve"> da</w:t>
      </w:r>
      <w:r w:rsidR="009E5DE5">
        <w:t>s</w:t>
      </w:r>
      <w:r>
        <w:t xml:space="preserve">s es eine gute Entscheidung war, weil ich den Überblick über die </w:t>
      </w:r>
      <w:r w:rsidR="009E5DE5">
        <w:t>Unity</w:t>
      </w:r>
      <w:r>
        <w:t xml:space="preserve"> Benutzeroberfläche schnell gefunden habe und mich gut darin zurechtfinde.</w:t>
      </w:r>
    </w:p>
    <w:p w14:paraId="546F104E" w14:textId="121BA7A0" w:rsidR="00243072" w:rsidRDefault="00243072" w:rsidP="00F81EEB">
      <w:r>
        <w:t xml:space="preserve">Die grösste Schwierigkeit war, dass ich </w:t>
      </w:r>
      <w:r w:rsidR="009E5DE5">
        <w:t>bisher nicht</w:t>
      </w:r>
      <w:r>
        <w:t xml:space="preserve"> mit Unity, C# und Microsoft Visual Studio gearbeitet habe</w:t>
      </w:r>
      <w:r w:rsidR="009E5DE5">
        <w:t xml:space="preserve">, daher war es </w:t>
      </w:r>
      <w:r w:rsidR="00FA1D41">
        <w:t>etwas knifflig</w:t>
      </w:r>
      <w:r w:rsidR="009E5DE5">
        <w:t xml:space="preserve"> für mich die Maturaarbeit zu planen</w:t>
      </w:r>
      <w:r>
        <w:t>.</w:t>
      </w:r>
      <w:r w:rsidR="00FA1D41">
        <w:br/>
        <w:t>Zuerst lernte ich die</w:t>
      </w:r>
      <w:r w:rsidR="009E5DE5">
        <w:t xml:space="preserve"> Grundlagen von </w:t>
      </w:r>
      <w:r w:rsidR="00FA1D41">
        <w:t>C#,</w:t>
      </w:r>
      <w:r w:rsidR="009E5DE5">
        <w:t xml:space="preserve"> </w:t>
      </w:r>
      <w:r w:rsidR="00FA1D41">
        <w:t xml:space="preserve">um </w:t>
      </w:r>
      <w:r w:rsidR="009E5DE5">
        <w:t xml:space="preserve">es in Unity besser einsetzen </w:t>
      </w:r>
      <w:r w:rsidR="00FA1D41">
        <w:t>zu können</w:t>
      </w:r>
      <w:r w:rsidR="009E5DE5">
        <w:t xml:space="preserve">. </w:t>
      </w:r>
      <w:r w:rsidR="00E861E1">
        <w:t xml:space="preserve">Anschliessend nutzte ich ein Tutorial für Unity, </w:t>
      </w:r>
      <w:r w:rsidR="00FA1D41">
        <w:t xml:space="preserve">sodass </w:t>
      </w:r>
      <w:r w:rsidR="00E861E1">
        <w:t>ich schliesslich mit der Entwicklung des Spieles beginnen konnte.</w:t>
      </w:r>
    </w:p>
    <w:p w14:paraId="4B776BCF" w14:textId="77777777" w:rsidR="00243072" w:rsidRDefault="00243072" w:rsidP="00243072">
      <w:pPr>
        <w:pStyle w:val="berschrift1"/>
      </w:pPr>
      <w:bookmarkStart w:id="1" w:name="_Toc122875661"/>
      <w:bookmarkStart w:id="2" w:name="_Toc123838049"/>
      <w:r>
        <w:lastRenderedPageBreak/>
        <w:t>Die Spiele-Engine Unity</w:t>
      </w:r>
      <w:bookmarkEnd w:id="1"/>
      <w:bookmarkEnd w:id="2"/>
    </w:p>
    <w:p w14:paraId="1CB80EF4" w14:textId="77777777" w:rsidR="00824626" w:rsidRDefault="00243072" w:rsidP="00F81EEB">
      <w:r w:rsidRPr="00F37E62">
        <w:t xml:space="preserve">Unity wurde von Unity Technologies am 8. </w:t>
      </w:r>
      <w:r w:rsidRPr="00E75F3E">
        <w:t>Juni 2005 veröffentlicht und ist eine Spiele-Engine</w:t>
      </w:r>
      <w:r w:rsidR="004D76FB">
        <w:t>, die</w:t>
      </w:r>
      <w:r w:rsidRPr="00E75F3E">
        <w:t xml:space="preserve"> viele unterschiedliche Spieleplattformen unterstützt</w:t>
      </w:r>
      <w:r w:rsidR="00E861E1">
        <w:t>,</w:t>
      </w:r>
      <w:r w:rsidRPr="00E75F3E">
        <w:t xml:space="preserve"> wie zum Beispiel PCs</w:t>
      </w:r>
      <w:r>
        <w:t>,</w:t>
      </w:r>
      <w:r w:rsidRPr="00E75F3E">
        <w:t xml:space="preserve"> Spielkonsolen, mobile Geräte und Webbrowser </w:t>
      </w:r>
      <w:sdt>
        <w:sdtPr>
          <w:id w:val="-249660871"/>
          <w:citation/>
        </w:sdtPr>
        <w:sdtContent>
          <w:r w:rsidR="00FA1D41">
            <w:fldChar w:fldCharType="begin"/>
          </w:r>
          <w:r w:rsidR="00FA1D41">
            <w:instrText xml:space="preserve"> CITATION Uni \l 2055 </w:instrText>
          </w:r>
          <w:r w:rsidR="00FA1D41">
            <w:fldChar w:fldCharType="separate"/>
          </w:r>
          <w:r w:rsidR="0081117C" w:rsidRPr="0081117C">
            <w:rPr>
              <w:noProof/>
            </w:rPr>
            <w:t>[1]</w:t>
          </w:r>
          <w:r w:rsidR="00FA1D41">
            <w:fldChar w:fldCharType="end"/>
          </w:r>
        </w:sdtContent>
      </w:sdt>
      <w:r w:rsidR="00E861E1">
        <w:t>.</w:t>
      </w:r>
      <w:r w:rsidRPr="00E75F3E">
        <w:t xml:space="preserve"> </w:t>
      </w:r>
      <w:r w:rsidR="00E861E1">
        <w:t>Die Engine</w:t>
      </w:r>
      <w:r w:rsidRPr="00E75F3E">
        <w:t xml:space="preserve"> beinhaltet einen Asset</w:t>
      </w:r>
      <w:r>
        <w:t xml:space="preserve"> S</w:t>
      </w:r>
      <w:r w:rsidRPr="00E75F3E">
        <w:t>tore für Grafiken, Audio und Erweiterungen</w:t>
      </w:r>
      <w:r w:rsidR="00E861E1">
        <w:t>,</w:t>
      </w:r>
      <w:r w:rsidRPr="00E75F3E">
        <w:t xml:space="preserve"> </w:t>
      </w:r>
      <w:r w:rsidR="004D76FB">
        <w:t>die</w:t>
      </w:r>
      <w:r w:rsidRPr="00E75F3E">
        <w:t xml:space="preserve"> leicht heruntergeladen</w:t>
      </w:r>
      <w:r w:rsidR="00E861E1">
        <w:t xml:space="preserve"> und installiert</w:t>
      </w:r>
      <w:r w:rsidRPr="00E75F3E">
        <w:t xml:space="preserve"> werden können. Unity wurde in C++ </w:t>
      </w:r>
      <w:r w:rsidR="00E861E1">
        <w:t xml:space="preserve">entwickelt </w:t>
      </w:r>
      <w:r w:rsidRPr="00E75F3E">
        <w:t>und verwendet Microsofts .NET Framework</w:t>
      </w:r>
      <w:r w:rsidR="00E861E1">
        <w:t>.</w:t>
      </w:r>
      <w:r w:rsidRPr="00E75F3E">
        <w:t xml:space="preserve"> </w:t>
      </w:r>
      <w:r w:rsidR="00E861E1">
        <w:t>U</w:t>
      </w:r>
      <w:r w:rsidRPr="00E75F3E">
        <w:t xml:space="preserve">m Anwendungen innerhalb von Unity zu </w:t>
      </w:r>
      <w:r w:rsidR="00FA1D41" w:rsidRPr="00E75F3E">
        <w:t>programmieren,</w:t>
      </w:r>
      <w:r w:rsidRPr="00E75F3E">
        <w:t xml:space="preserve"> wird C# verwendet </w:t>
      </w:r>
      <w:sdt>
        <w:sdtPr>
          <w:id w:val="-1736395413"/>
          <w:citation/>
        </w:sdtPr>
        <w:sdtContent>
          <w:r w:rsidR="00FA1D41">
            <w:fldChar w:fldCharType="begin"/>
          </w:r>
          <w:r w:rsidR="00FA1D41">
            <w:instrText xml:space="preserve"> CITATION Uni2 \l 2055 </w:instrText>
          </w:r>
          <w:r w:rsidR="00FA1D41">
            <w:fldChar w:fldCharType="separate"/>
          </w:r>
          <w:r w:rsidR="0081117C" w:rsidRPr="0081117C">
            <w:rPr>
              <w:noProof/>
            </w:rPr>
            <w:t>[2]</w:t>
          </w:r>
          <w:r w:rsidR="00FA1D41">
            <w:fldChar w:fldCharType="end"/>
          </w:r>
        </w:sdtContent>
      </w:sdt>
      <w:r w:rsidR="00E861E1">
        <w:t>.</w:t>
      </w:r>
    </w:p>
    <w:p w14:paraId="3F6FB127" w14:textId="4D2EEFF3" w:rsidR="00243072" w:rsidRPr="00E75F3E" w:rsidRDefault="00243072" w:rsidP="00F81EEB">
      <w:r w:rsidRPr="00E75F3E">
        <w:t>Die Spiele-Engine besteht aus mehreren Komponenten: den drei Engines für Grafik, Physik und Audio</w:t>
      </w:r>
      <w:r w:rsidR="00E861E1">
        <w:t>,</w:t>
      </w:r>
      <w:r w:rsidRPr="00E75F3E">
        <w:t xml:space="preserve"> sowie Komponenten für Ein- und Ausgabe, Netzwerk und Ressourcenverwaltung. Auf die Physik-Engine werde ich später noch genauer eingehen.</w:t>
      </w:r>
    </w:p>
    <w:p w14:paraId="3AEBED8D" w14:textId="77777777" w:rsidR="00243072" w:rsidRDefault="00243072" w:rsidP="00243072">
      <w:pPr>
        <w:pStyle w:val="berschrift2"/>
      </w:pPr>
      <w:bookmarkStart w:id="3" w:name="_Toc122875662"/>
      <w:bookmarkStart w:id="4" w:name="_Toc123838050"/>
      <w:r>
        <w:t>Frameworks</w:t>
      </w:r>
      <w:bookmarkEnd w:id="3"/>
      <w:bookmarkEnd w:id="4"/>
    </w:p>
    <w:p w14:paraId="0804FF89" w14:textId="4D8FD646" w:rsidR="00243072" w:rsidRDefault="00243072" w:rsidP="00F81EEB">
      <w:r>
        <w:t xml:space="preserve">«Ein Framework ist ein Rahmenwerk für die Softwareentwicklung und Programmierung, dass die Grundstruktur und das Programmiergerüst für die zu erstellende Software vorgibt. Es erleichtert den Programmierern die Arbeit und unterstützt objekt- und komponentenorientierte Entwicklungsansätze» </w:t>
      </w:r>
      <w:sdt>
        <w:sdtPr>
          <w:id w:val="-2057613590"/>
          <w:citation/>
        </w:sdtPr>
        <w:sdtContent>
          <w:r w:rsidR="00FA1D41">
            <w:fldChar w:fldCharType="begin"/>
          </w:r>
          <w:r w:rsidR="00FA1D41">
            <w:instrText xml:space="preserve"> CITATION Ste22 \l 2055 </w:instrText>
          </w:r>
          <w:r w:rsidR="00FA1D41">
            <w:fldChar w:fldCharType="separate"/>
          </w:r>
          <w:r w:rsidR="0081117C" w:rsidRPr="0081117C">
            <w:rPr>
              <w:noProof/>
            </w:rPr>
            <w:t>[3]</w:t>
          </w:r>
          <w:r w:rsidR="00FA1D41">
            <w:fldChar w:fldCharType="end"/>
          </w:r>
        </w:sdtContent>
      </w:sdt>
      <w:r w:rsidR="00E861E1">
        <w:t>.</w:t>
      </w:r>
    </w:p>
    <w:p w14:paraId="42CBDEEB" w14:textId="5FFC8468" w:rsidR="00243072" w:rsidRDefault="00243072" w:rsidP="00F81EEB">
      <w:r>
        <w:t xml:space="preserve">Im einfachsten Sinn bietet ein Framework dem Entwickler der Anwendung </w:t>
      </w:r>
      <w:r w:rsidR="00E861E1">
        <w:t>g</w:t>
      </w:r>
      <w:r>
        <w:t xml:space="preserve">rundlegende Funktionen und </w:t>
      </w:r>
      <w:r w:rsidR="00E861E1">
        <w:t xml:space="preserve">einen </w:t>
      </w:r>
      <w:r>
        <w:t xml:space="preserve">Rahmen, </w:t>
      </w:r>
      <w:r w:rsidR="0086005E">
        <w:t>die</w:t>
      </w:r>
      <w:r>
        <w:t xml:space="preserve"> bei der Entwicklung der Software hilfreich sind. Je nach Framework sind die</w:t>
      </w:r>
      <w:r w:rsidR="00E861E1">
        <w:t xml:space="preserve"> Funktionen</w:t>
      </w:r>
      <w:r>
        <w:t xml:space="preserve"> unterschiedlich und deswegen ist es wichtig</w:t>
      </w:r>
      <w:r w:rsidR="00E861E1">
        <w:t>,</w:t>
      </w:r>
      <w:r>
        <w:t xml:space="preserve"> sich das richtige Framework für das Projekt auszusuchen. </w:t>
      </w:r>
      <w:r w:rsidR="00E861E1">
        <w:t>D</w:t>
      </w:r>
      <w:r>
        <w:t xml:space="preserve">as Framework </w:t>
      </w:r>
      <w:r w:rsidR="00E861E1">
        <w:t>stellt die</w:t>
      </w:r>
      <w:r>
        <w:t xml:space="preserve"> benötigten Funktionen zu</w:t>
      </w:r>
      <w:r w:rsidR="00E861E1">
        <w:t>r</w:t>
      </w:r>
      <w:r>
        <w:t xml:space="preserve"> Verfügung </w:t>
      </w:r>
      <w:r w:rsidR="00E861E1">
        <w:t>damit diese</w:t>
      </w:r>
      <w:r>
        <w:t xml:space="preserve"> nicht </w:t>
      </w:r>
      <w:r w:rsidR="00E861E1">
        <w:t>für jedes Projekt</w:t>
      </w:r>
      <w:r>
        <w:t xml:space="preserve"> von Grund auf an neu programmiert werden müssen</w:t>
      </w:r>
      <w:r w:rsidR="00E861E1">
        <w:t xml:space="preserve"> </w:t>
      </w:r>
      <w:sdt>
        <w:sdtPr>
          <w:id w:val="1916580910"/>
          <w:citation/>
        </w:sdtPr>
        <w:sdtContent>
          <w:r w:rsidR="00FA1D41">
            <w:fldChar w:fldCharType="begin"/>
          </w:r>
          <w:r w:rsidR="00FA1D41">
            <w:instrText xml:space="preserve"> CITATION Ste22 \l 2055 </w:instrText>
          </w:r>
          <w:r w:rsidR="00FA1D41">
            <w:fldChar w:fldCharType="separate"/>
          </w:r>
          <w:r w:rsidR="0081117C" w:rsidRPr="0081117C">
            <w:rPr>
              <w:noProof/>
            </w:rPr>
            <w:t>[3]</w:t>
          </w:r>
          <w:r w:rsidR="00FA1D41">
            <w:fldChar w:fldCharType="end"/>
          </w:r>
        </w:sdtContent>
      </w:sdt>
      <w:r w:rsidR="00E861E1">
        <w:t>.</w:t>
      </w:r>
    </w:p>
    <w:p w14:paraId="735E9E93" w14:textId="77777777" w:rsidR="00561C31" w:rsidRDefault="00561C31" w:rsidP="00561C31">
      <w:pPr>
        <w:pStyle w:val="berschrift2"/>
        <w:pageBreakBefore/>
      </w:pPr>
      <w:bookmarkStart w:id="5" w:name="_Toc123838051"/>
      <w:r>
        <w:lastRenderedPageBreak/>
        <w:t>Die Unity Physik-Engine</w:t>
      </w:r>
      <w:bookmarkEnd w:id="5"/>
    </w:p>
    <w:p w14:paraId="7CB21B39" w14:textId="6BF7D438" w:rsidR="00561C31" w:rsidRPr="00A9462D" w:rsidRDefault="00561C31" w:rsidP="00F81EEB">
      <w:pPr>
        <w:rPr>
          <w:lang w:eastAsia="de-CH"/>
        </w:rPr>
      </w:pPr>
      <w:r w:rsidRPr="00A9462D">
        <w:rPr>
          <w:lang w:eastAsia="de-CH"/>
        </w:rPr>
        <w:t xml:space="preserve">Die </w:t>
      </w:r>
      <w:r w:rsidR="0086005E">
        <w:rPr>
          <w:lang w:eastAsia="de-CH"/>
        </w:rPr>
        <w:t xml:space="preserve">in Unity verwendete </w:t>
      </w:r>
      <w:r w:rsidRPr="00A9462D">
        <w:rPr>
          <w:lang w:eastAsia="de-CH"/>
        </w:rPr>
        <w:t xml:space="preserve">Physik-Engine Box2D umfasst Module, </w:t>
      </w:r>
      <w:r w:rsidR="0086005E">
        <w:rPr>
          <w:lang w:eastAsia="de-CH"/>
        </w:rPr>
        <w:t>die</w:t>
      </w:r>
      <w:r w:rsidRPr="00A9462D">
        <w:rPr>
          <w:lang w:eastAsia="de-CH"/>
        </w:rPr>
        <w:t xml:space="preserve"> das Verhalten der zweidimensionalen </w:t>
      </w:r>
      <w:r w:rsidR="00DD248F">
        <w:rPr>
          <w:lang w:eastAsia="de-CH"/>
        </w:rPr>
        <w:t>Objekte</w:t>
      </w:r>
      <w:r w:rsidRPr="00A9462D">
        <w:rPr>
          <w:lang w:eastAsia="de-CH"/>
        </w:rPr>
        <w:t xml:space="preserve"> implementieren. Die Physik-Engine ist sehr umfangreich, </w:t>
      </w:r>
      <w:r w:rsidR="00DD248F">
        <w:rPr>
          <w:lang w:eastAsia="de-CH"/>
        </w:rPr>
        <w:t xml:space="preserve">die </w:t>
      </w:r>
      <w:r w:rsidRPr="00A9462D">
        <w:rPr>
          <w:lang w:eastAsia="de-CH"/>
        </w:rPr>
        <w:t>folgende</w:t>
      </w:r>
      <w:r w:rsidR="00DD248F">
        <w:rPr>
          <w:lang w:eastAsia="de-CH"/>
        </w:rPr>
        <w:t>n</w:t>
      </w:r>
      <w:r w:rsidRPr="00A9462D">
        <w:rPr>
          <w:lang w:eastAsia="de-CH"/>
        </w:rPr>
        <w:t xml:space="preserve"> Module </w:t>
      </w:r>
      <w:r>
        <w:rPr>
          <w:lang w:eastAsia="de-CH"/>
        </w:rPr>
        <w:t xml:space="preserve">möchte ich </w:t>
      </w:r>
      <w:r w:rsidRPr="00A9462D">
        <w:rPr>
          <w:lang w:eastAsia="de-CH"/>
        </w:rPr>
        <w:t>detaillierter beschreiben:</w:t>
      </w:r>
    </w:p>
    <w:p w14:paraId="2F4DB114" w14:textId="4D044720" w:rsidR="00561C31" w:rsidRPr="00A9462D" w:rsidRDefault="00561C31" w:rsidP="00CC3BEB">
      <w:pPr>
        <w:pStyle w:val="Aufzhlung1"/>
      </w:pPr>
      <w:r>
        <w:t xml:space="preserve">Objects and </w:t>
      </w:r>
      <w:r w:rsidRPr="00A9462D">
        <w:t>Shapes</w:t>
      </w:r>
    </w:p>
    <w:p w14:paraId="528F273A" w14:textId="5B1AF96A" w:rsidR="00561C31" w:rsidRDefault="00561C31" w:rsidP="00CC3BEB">
      <w:pPr>
        <w:pStyle w:val="Aufzhlung1"/>
      </w:pPr>
      <w:r w:rsidRPr="00A9462D">
        <w:t>Dynamic Tree</w:t>
      </w:r>
    </w:p>
    <w:p w14:paraId="34DF42BB" w14:textId="530DE880" w:rsidR="00DD248F" w:rsidRPr="00A9462D" w:rsidRDefault="00DD248F" w:rsidP="00F81EEB">
      <w:r>
        <w:t>Diese Module stellen sehr wichtige Funktionen für mein Spiel zur Verfügung: die Berechnung, ob die Spielfigur andere Objekte berührt, und die Gravitation der Spielfigur bei Sprüngen.</w:t>
      </w:r>
    </w:p>
    <w:p w14:paraId="58E0C98A" w14:textId="0CA4D19E" w:rsidR="00561C31" w:rsidRDefault="00561C31" w:rsidP="00561C31">
      <w:pPr>
        <w:pStyle w:val="berschrift3"/>
        <w:rPr>
          <w:lang w:val="en-GB"/>
        </w:rPr>
      </w:pPr>
      <w:bookmarkStart w:id="6" w:name="_Toc123838052"/>
      <w:r>
        <w:rPr>
          <w:lang w:val="en-GB"/>
        </w:rPr>
        <w:t xml:space="preserve">Objects and </w:t>
      </w:r>
      <w:r w:rsidRPr="00A9462D">
        <w:rPr>
          <w:lang w:val="en-GB"/>
        </w:rPr>
        <w:t>Shape</w:t>
      </w:r>
      <w:r>
        <w:rPr>
          <w:lang w:val="en-GB"/>
        </w:rPr>
        <w:t>s</w:t>
      </w:r>
      <w:bookmarkEnd w:id="6"/>
    </w:p>
    <w:p w14:paraId="1E4BA1E8" w14:textId="1D61C874" w:rsidR="00944F16" w:rsidRDefault="00944F16" w:rsidP="00F81EEB">
      <w:r>
        <w:t xml:space="preserve">Die </w:t>
      </w:r>
      <w:r w:rsidR="00102F8A" w:rsidRPr="00944F16">
        <w:t>Unity</w:t>
      </w:r>
      <w:r>
        <w:t xml:space="preserve"> Spielewelt</w:t>
      </w:r>
      <w:r w:rsidR="00102F8A" w:rsidRPr="00944F16">
        <w:t xml:space="preserve"> w</w:t>
      </w:r>
      <w:r>
        <w:t>i</w:t>
      </w:r>
      <w:r w:rsidR="00102F8A" w:rsidRPr="00944F16">
        <w:t>rd aus Objekten gebildet,</w:t>
      </w:r>
      <w:r>
        <w:t xml:space="preserve"> denen Grafiken</w:t>
      </w:r>
      <w:r w:rsidR="00102F8A" w:rsidRPr="00944F16">
        <w:t xml:space="preserve"> </w:t>
      </w:r>
      <w:r>
        <w:t>und weitere Komponenten zugewiesen werden, um das</w:t>
      </w:r>
      <w:r w:rsidR="00102F8A" w:rsidRPr="00944F16">
        <w:t xml:space="preserve"> Verhalten </w:t>
      </w:r>
      <w:r>
        <w:t>zu steuern</w:t>
      </w:r>
      <w:r w:rsidR="00102F8A" w:rsidRPr="00944F16">
        <w:t>.</w:t>
      </w:r>
      <w:r>
        <w:t xml:space="preserve"> Die Graphiken werden mit unterschiedlichen Shapes umrandet, und die Shapes wiederum werden genutzt um Kollisionen </w:t>
      </w:r>
      <w:r w:rsidR="00866F2F">
        <w:t>ermitteln zu können.</w:t>
      </w:r>
    </w:p>
    <w:p w14:paraId="5BD3E646" w14:textId="36A5B03F" w:rsidR="00561C31" w:rsidRPr="00282B3C" w:rsidRDefault="00102F8A" w:rsidP="00F81EEB">
      <w:r>
        <w:t xml:space="preserve">Objekte können leer oder gefüllt sein, </w:t>
      </w:r>
      <w:r w:rsidR="002E26C8">
        <w:t>ein anderes Objekt</w:t>
      </w:r>
      <w:r w:rsidR="00866F2F">
        <w:t xml:space="preserve"> kann sich nicht</w:t>
      </w:r>
      <w:r w:rsidR="002E26C8">
        <w:t xml:space="preserve"> innerhalb des </w:t>
      </w:r>
      <w:r w:rsidR="00866F2F">
        <w:t>Shapes</w:t>
      </w:r>
      <w:r>
        <w:t xml:space="preserve"> eines </w:t>
      </w:r>
      <w:r w:rsidR="00866F2F">
        <w:t>g</w:t>
      </w:r>
      <w:r>
        <w:t>efüllten Objekts</w:t>
      </w:r>
      <w:r w:rsidR="002E26C8">
        <w:t xml:space="preserve"> </w:t>
      </w:r>
      <w:r w:rsidR="00866F2F">
        <w:t>befinden</w:t>
      </w:r>
      <w:r>
        <w:t>.</w:t>
      </w:r>
    </w:p>
    <w:p w14:paraId="6B35FB98" w14:textId="77777777" w:rsidR="00561C31" w:rsidRDefault="00561C31" w:rsidP="00F81EEB">
      <w:r w:rsidRPr="00DB5F15">
        <w:t>Die Formen in Box2D wer</w:t>
      </w:r>
      <w:r>
        <w:t xml:space="preserve">den in Circle Shapes und Polygon Shapes eingeteilt. </w:t>
      </w:r>
    </w:p>
    <w:p w14:paraId="1101F334" w14:textId="77777777" w:rsidR="00561C31" w:rsidRDefault="00561C31" w:rsidP="00455150">
      <w:pPr>
        <w:pStyle w:val="berschrift4"/>
      </w:pPr>
      <w:bookmarkStart w:id="7" w:name="_Toc123838053"/>
      <w:r>
        <w:t>Circle Shapes</w:t>
      </w:r>
      <w:bookmarkEnd w:id="7"/>
    </w:p>
    <w:p w14:paraId="12DBC478" w14:textId="1E5644BA" w:rsidR="00561C31" w:rsidRDefault="00866F2F" w:rsidP="00F81EEB">
      <w:r>
        <w:t>Circle Shapes</w:t>
      </w:r>
      <w:r w:rsidR="00561C31">
        <w:t xml:space="preserve"> haben eine Position und einen Radius</w:t>
      </w:r>
      <w:r w:rsidR="00E47780">
        <w:t xml:space="preserve">, </w:t>
      </w:r>
      <w:r>
        <w:t>sie</w:t>
      </w:r>
      <w:r w:rsidR="00E47780">
        <w:t xml:space="preserve"> sind immer gefüllt</w:t>
      </w:r>
      <w:sdt>
        <w:sdtPr>
          <w:id w:val="1169677020"/>
          <w:citation/>
        </w:sdtPr>
        <w:sdtContent>
          <w:r w:rsidR="00561C31">
            <w:fldChar w:fldCharType="begin"/>
          </w:r>
          <w:r w:rsidR="00561C31">
            <w:instrText xml:space="preserve"> CITATION Cat21 \l 2055 </w:instrText>
          </w:r>
          <w:r w:rsidR="00561C31">
            <w:fldChar w:fldCharType="separate"/>
          </w:r>
          <w:r w:rsidR="0081117C">
            <w:rPr>
              <w:noProof/>
            </w:rPr>
            <w:t xml:space="preserve"> </w:t>
          </w:r>
          <w:r w:rsidR="0081117C" w:rsidRPr="0081117C">
            <w:rPr>
              <w:noProof/>
            </w:rPr>
            <w:t>[4]</w:t>
          </w:r>
          <w:r w:rsidR="00561C31">
            <w:fldChar w:fldCharType="end"/>
          </w:r>
        </w:sdtContent>
      </w:sdt>
      <w:r w:rsidR="00ED439B">
        <w:t>.</w:t>
      </w:r>
    </w:p>
    <w:p w14:paraId="140CFA60" w14:textId="77777777" w:rsidR="00561C31" w:rsidRDefault="00561C31" w:rsidP="00455150">
      <w:pPr>
        <w:pStyle w:val="berschrift4"/>
      </w:pPr>
      <w:bookmarkStart w:id="8" w:name="_Toc123838054"/>
      <w:r w:rsidRPr="0065710B">
        <w:t>Polygone</w:t>
      </w:r>
      <w:r>
        <w:t xml:space="preserve"> Shapes</w:t>
      </w:r>
      <w:bookmarkEnd w:id="8"/>
    </w:p>
    <w:p w14:paraId="662F21A6" w14:textId="5E06BE3E" w:rsidR="0058038B" w:rsidRDefault="00561C31" w:rsidP="00F81EEB">
      <w:r>
        <w:t>Polygone</w:t>
      </w:r>
      <w:r w:rsidR="005F7D32">
        <w:t xml:space="preserve"> sind geschlossene Flächen und</w:t>
      </w:r>
      <w:r>
        <w:t xml:space="preserve"> bestehen aus Strecken</w:t>
      </w:r>
      <w:r w:rsidR="00DD248F">
        <w:t xml:space="preserve">, die </w:t>
      </w:r>
      <w:r w:rsidR="005F7D32">
        <w:t xml:space="preserve">jeweils </w:t>
      </w:r>
      <w:r>
        <w:t>zwei Eckpunkte verbindet. Es gibt eine Unterteilung in konvexe und konkave Polygone</w:t>
      </w:r>
      <w:r w:rsidR="005F7D32">
        <w:t>, das ist wichtig bei der späteren Berechnung von Kollisionen</w:t>
      </w:r>
      <w:r>
        <w:t xml:space="preserve">. Um Polygone herum hat es eine dünne </w:t>
      </w:r>
      <w:r w:rsidR="00667755">
        <w:t>Haut, die</w:t>
      </w:r>
      <w:r>
        <w:t xml:space="preserve"> </w:t>
      </w:r>
      <w:r w:rsidR="00DD248F">
        <w:t>die</w:t>
      </w:r>
      <w:r>
        <w:t xml:space="preserve"> Polygone voneinander trennt. </w:t>
      </w:r>
      <w:r w:rsidR="00102F8A">
        <w:t>In Box2D wird die</w:t>
      </w:r>
      <w:r w:rsidR="00667755">
        <w:t xml:space="preserve"> Haut </w:t>
      </w:r>
      <w:r w:rsidR="00102F8A">
        <w:t xml:space="preserve">nur bei </w:t>
      </w:r>
      <w:r w:rsidR="00CD28A8">
        <w:t>Polygonen</w:t>
      </w:r>
      <w:r w:rsidR="00102F8A">
        <w:t xml:space="preserve"> erwähnt, während es in </w:t>
      </w:r>
      <w:r w:rsidR="00CD28A8">
        <w:t>Unity</w:t>
      </w:r>
      <w:r w:rsidR="00102F8A">
        <w:t xml:space="preserve"> auch </w:t>
      </w:r>
      <w:r w:rsidR="00CD28A8">
        <w:t>möglich</w:t>
      </w:r>
      <w:r w:rsidR="00102F8A">
        <w:t xml:space="preserve"> ist sie bei Chain </w:t>
      </w:r>
      <w:r w:rsidR="004D76FB">
        <w:t>S</w:t>
      </w:r>
      <w:r w:rsidR="00102F8A">
        <w:t xml:space="preserve">hapes zu </w:t>
      </w:r>
      <w:r w:rsidR="00CD28A8">
        <w:t xml:space="preserve">verwenden. </w:t>
      </w:r>
      <w:r w:rsidR="005F7D32">
        <w:t>Durch die Haut</w:t>
      </w:r>
      <w:r>
        <w:t xml:space="preserve"> entstehen kleine Abstände zwischen den Formen</w:t>
      </w:r>
      <w:sdt>
        <w:sdtPr>
          <w:id w:val="-1400974871"/>
          <w:citation/>
        </w:sdtPr>
        <w:sdtContent>
          <w:r>
            <w:fldChar w:fldCharType="begin"/>
          </w:r>
          <w:r>
            <w:instrText xml:space="preserve"> CITATION Cat21 \l 2055 </w:instrText>
          </w:r>
          <w:r>
            <w:fldChar w:fldCharType="separate"/>
          </w:r>
          <w:r w:rsidR="0081117C">
            <w:rPr>
              <w:noProof/>
            </w:rPr>
            <w:t xml:space="preserve"> </w:t>
          </w:r>
          <w:r w:rsidR="0081117C" w:rsidRPr="0081117C">
            <w:rPr>
              <w:noProof/>
            </w:rPr>
            <w:t>[4]</w:t>
          </w:r>
          <w:r>
            <w:fldChar w:fldCharType="end"/>
          </w:r>
        </w:sdtContent>
      </w:sdt>
      <w:r w:rsidR="00ED439B">
        <w:t>.</w:t>
      </w:r>
    </w:p>
    <w:p w14:paraId="67DAA9F9" w14:textId="0F258CE4" w:rsidR="00667755" w:rsidRDefault="00667755" w:rsidP="00F81EEB">
      <w:r>
        <w:t>Die linke Abbildung beschreibt Polygone und der umliegenden Haut. Die rechte Abbildung zeigt die Implementierung in Unity, wie eine Grafik mit einem Polygone und der Haut eingefasst wird.</w:t>
      </w:r>
    </w:p>
    <w:p w14:paraId="37E0AC52" w14:textId="3216A122" w:rsidR="000D1CA5" w:rsidRDefault="0058038B" w:rsidP="005F7D32">
      <w:pPr>
        <w:pStyle w:val="Beschriftung"/>
      </w:pPr>
      <w:bookmarkStart w:id="9" w:name="_Toc123840980"/>
      <w:r>
        <w:t xml:space="preserve">Abbildung </w:t>
      </w:r>
      <w:fldSimple w:instr=" SEQ Abbildung \* ARABIC ">
        <w:r w:rsidR="00CD4C13">
          <w:rPr>
            <w:noProof/>
          </w:rPr>
          <w:t>1</w:t>
        </w:r>
      </w:fldSimple>
      <w:r>
        <w:t>: Polygone Shapes</w:t>
      </w:r>
      <w:r w:rsidR="005F7D32">
        <w:t xml:space="preserve"> </w:t>
      </w:r>
      <w:r w:rsidR="00667755">
        <w:t>in Unity</w:t>
      </w:r>
      <w:bookmarkEnd w:id="9"/>
    </w:p>
    <w:p w14:paraId="4082AC92" w14:textId="78483E7C" w:rsidR="00561C31" w:rsidRPr="000F4236" w:rsidRDefault="00561C31" w:rsidP="00455150">
      <w:pPr>
        <w:pStyle w:val="berschrift4"/>
        <w:rPr>
          <w:lang w:val="fr-CH"/>
        </w:rPr>
      </w:pPr>
      <w:bookmarkStart w:id="10" w:name="_Toc123838055"/>
      <w:r w:rsidRPr="000F4236">
        <w:rPr>
          <w:lang w:val="fr-CH"/>
        </w:rPr>
        <w:t>Edge Shapes</w:t>
      </w:r>
      <w:r w:rsidR="000F4236" w:rsidRPr="000F4236">
        <w:rPr>
          <w:lang w:val="fr-CH"/>
        </w:rPr>
        <w:t xml:space="preserve"> und Chain Shapes</w:t>
      </w:r>
      <w:bookmarkEnd w:id="10"/>
    </w:p>
    <w:p w14:paraId="70234509" w14:textId="3D6B0208" w:rsidR="00561C31" w:rsidRDefault="00561C31" w:rsidP="00F81EEB">
      <w:r w:rsidRPr="00ED439B">
        <w:t>Edge Shapes sind Formen, welche mit anderen Objekten, zusammenstossen können</w:t>
      </w:r>
      <w:r w:rsidR="0086005E">
        <w:t xml:space="preserve"> und damit für die Kollisionsberechnung benötigt werden</w:t>
      </w:r>
      <w:r w:rsidRPr="00ED439B">
        <w:t>. Edge Shapes werden nur sehr selten einzeln verwendet, sie werden meistes zu Chain Shapes aneinandergekettet</w:t>
      </w:r>
      <w:sdt>
        <w:sdtPr>
          <w:id w:val="-509372222"/>
          <w:citation/>
        </w:sdtPr>
        <w:sdtContent>
          <w:r w:rsidRPr="00ED439B">
            <w:fldChar w:fldCharType="begin"/>
          </w:r>
          <w:r w:rsidRPr="00ED439B">
            <w:instrText xml:space="preserve"> CITATION Cat21 \l 2055 </w:instrText>
          </w:r>
          <w:r w:rsidRPr="00ED439B">
            <w:fldChar w:fldCharType="separate"/>
          </w:r>
          <w:r w:rsidR="0081117C">
            <w:rPr>
              <w:noProof/>
            </w:rPr>
            <w:t xml:space="preserve"> </w:t>
          </w:r>
          <w:r w:rsidR="0081117C" w:rsidRPr="0081117C">
            <w:rPr>
              <w:noProof/>
            </w:rPr>
            <w:t>[4]</w:t>
          </w:r>
          <w:r w:rsidRPr="00ED439B">
            <w:fldChar w:fldCharType="end"/>
          </w:r>
        </w:sdtContent>
      </w:sdt>
      <w:r w:rsidR="0058038B" w:rsidRPr="00ED439B">
        <w:t>.</w:t>
      </w:r>
    </w:p>
    <w:p w14:paraId="50EF7E25" w14:textId="4ED4D769" w:rsidR="00833AE5" w:rsidRDefault="00833AE5" w:rsidP="00833AE5">
      <w:pPr>
        <w:pStyle w:val="Beschriftung"/>
      </w:pPr>
      <w:bookmarkStart w:id="11" w:name="_Toc123840981"/>
      <w:r>
        <w:t xml:space="preserve">Abbildung </w:t>
      </w:r>
      <w:fldSimple w:instr=" SEQ Abbildung \* ARABIC ">
        <w:r w:rsidR="00CD4C13">
          <w:rPr>
            <w:noProof/>
          </w:rPr>
          <w:t>2</w:t>
        </w:r>
      </w:fldSimple>
      <w:r>
        <w:t>: Chain Shape in Unity</w:t>
      </w:r>
      <w:bookmarkEnd w:id="11"/>
    </w:p>
    <w:p w14:paraId="04401041" w14:textId="12EBC65E" w:rsidR="00FB4204" w:rsidRPr="00FB4204" w:rsidRDefault="00FB4204" w:rsidP="00F81EEB">
      <w:r w:rsidRPr="000D1CA5">
        <w:t>Chain Shapes werden in Unity verwende</w:t>
      </w:r>
      <w:r>
        <w:t xml:space="preserve">t, wenn man für die genauere Bearbeitung des Colliders die Composite Collider Komponente </w:t>
      </w:r>
      <w:r w:rsidR="00FA1D41">
        <w:t>verwendet</w:t>
      </w:r>
      <w:sdt>
        <w:sdtPr>
          <w:id w:val="-2109112689"/>
          <w:citation/>
        </w:sdtPr>
        <w:sdtContent>
          <w:r>
            <w:fldChar w:fldCharType="begin"/>
          </w:r>
          <w:r>
            <w:instrText xml:space="preserve"> CITATION Mel20 \l 2055 </w:instrText>
          </w:r>
          <w:r>
            <w:fldChar w:fldCharType="separate"/>
          </w:r>
          <w:r w:rsidR="0081117C">
            <w:rPr>
              <w:noProof/>
            </w:rPr>
            <w:t xml:space="preserve"> </w:t>
          </w:r>
          <w:r w:rsidR="0081117C" w:rsidRPr="0081117C">
            <w:rPr>
              <w:noProof/>
            </w:rPr>
            <w:t>[5]</w:t>
          </w:r>
          <w:r>
            <w:fldChar w:fldCharType="end"/>
          </w:r>
        </w:sdtContent>
      </w:sdt>
      <w:r>
        <w:t>.</w:t>
      </w:r>
    </w:p>
    <w:p w14:paraId="0F60F328" w14:textId="2B8144AC" w:rsidR="00866F2F" w:rsidRDefault="00866F2F" w:rsidP="00455150">
      <w:pPr>
        <w:pStyle w:val="berschrift4"/>
      </w:pPr>
      <w:bookmarkStart w:id="12" w:name="_Toc123838056"/>
      <w:r>
        <w:t>Kollisionen zwischen Shapes</w:t>
      </w:r>
      <w:bookmarkEnd w:id="12"/>
    </w:p>
    <w:p w14:paraId="19344ACF" w14:textId="2D297E26" w:rsidR="00833AE5" w:rsidRDefault="00833AE5" w:rsidP="00F81EEB">
      <w:r>
        <w:t>Es gibt verschiedene Arten der Berechnung von Kollisionen:</w:t>
      </w:r>
    </w:p>
    <w:p w14:paraId="2BD93266" w14:textId="7E6438E7" w:rsidR="00833AE5" w:rsidRDefault="00FB4204" w:rsidP="00CC3BEB">
      <w:pPr>
        <w:pStyle w:val="Aufzhlung1"/>
      </w:pPr>
      <w:r>
        <w:lastRenderedPageBreak/>
        <w:t>die e</w:t>
      </w:r>
      <w:r w:rsidR="00833AE5">
        <w:t>infache Berechnung</w:t>
      </w:r>
      <w:r>
        <w:t>, bzw «Discret</w:t>
      </w:r>
      <w:r w:rsidR="00456842">
        <w:t>e</w:t>
      </w:r>
      <w:r>
        <w:t xml:space="preserve"> Collission» prüft,</w:t>
      </w:r>
      <w:r w:rsidR="00833AE5">
        <w:t xml:space="preserve"> ob zwei Objekte sich berühren</w:t>
      </w:r>
    </w:p>
    <w:p w14:paraId="73890011" w14:textId="48C84680" w:rsidR="00833AE5" w:rsidRPr="00833AE5" w:rsidRDefault="00FB4204" w:rsidP="00CC3BEB">
      <w:pPr>
        <w:pStyle w:val="Aufzhlung1"/>
      </w:pPr>
      <w:r>
        <w:t>d</w:t>
      </w:r>
      <w:r w:rsidR="00833AE5">
        <w:t>ie «Contin</w:t>
      </w:r>
      <w:r w:rsidR="00456842">
        <w:t>u</w:t>
      </w:r>
      <w:r w:rsidR="00833AE5">
        <w:t>ous Collission» berechnet die Zeit bis sich zwei Objekte berühren, wenn sie ihre Bewegung fortsetzen</w:t>
      </w:r>
    </w:p>
    <w:p w14:paraId="1668DFA1" w14:textId="3E82A1B5" w:rsidR="00866F2F" w:rsidRDefault="00456842" w:rsidP="00F81EEB">
      <w:r>
        <w:t>Bei der «Continuous Collission»</w:t>
      </w:r>
      <w:r w:rsidR="00866F2F">
        <w:t xml:space="preserve"> wird </w:t>
      </w:r>
      <w:r>
        <w:t xml:space="preserve">das sogenannte «Tunneling» </w:t>
      </w:r>
      <w:r w:rsidR="00866F2F">
        <w:t>verhindert</w:t>
      </w:r>
      <w:r>
        <w:t>,</w:t>
      </w:r>
      <w:r w:rsidR="00866F2F">
        <w:t xml:space="preserve"> </w:t>
      </w:r>
      <w:r>
        <w:t>bei dem</w:t>
      </w:r>
      <w:r w:rsidR="00866F2F">
        <w:t xml:space="preserve"> sich schnell bewegende Objekte </w:t>
      </w:r>
      <w:r>
        <w:t>durch</w:t>
      </w:r>
      <w:r w:rsidR="00866F2F">
        <w:t xml:space="preserve"> andere Objekte zwischen den Überprüfungen hindurch </w:t>
      </w:r>
      <w:r>
        <w:t>bewegen</w:t>
      </w:r>
      <w:sdt>
        <w:sdtPr>
          <w:id w:val="-96787812"/>
          <w:citation/>
        </w:sdtPr>
        <w:sdtContent>
          <w:r w:rsidR="00866F2F">
            <w:fldChar w:fldCharType="begin"/>
          </w:r>
          <w:r w:rsidR="00866F2F">
            <w:instrText xml:space="preserve"> CITATION Uni2 \l 2055 </w:instrText>
          </w:r>
          <w:r w:rsidR="00866F2F">
            <w:fldChar w:fldCharType="separate"/>
          </w:r>
          <w:r w:rsidR="0081117C">
            <w:rPr>
              <w:noProof/>
            </w:rPr>
            <w:t xml:space="preserve"> </w:t>
          </w:r>
          <w:r w:rsidR="0081117C" w:rsidRPr="0081117C">
            <w:rPr>
              <w:noProof/>
            </w:rPr>
            <w:t>[2]</w:t>
          </w:r>
          <w:r w:rsidR="00866F2F">
            <w:fldChar w:fldCharType="end"/>
          </w:r>
        </w:sdtContent>
      </w:sdt>
      <w:r w:rsidR="00866F2F">
        <w:t>.</w:t>
      </w:r>
    </w:p>
    <w:p w14:paraId="723206CF" w14:textId="77777777" w:rsidR="00561C31" w:rsidRPr="005158E6" w:rsidRDefault="00561C31" w:rsidP="00561C31">
      <w:pPr>
        <w:pStyle w:val="berschrift3"/>
        <w:pageBreakBefore/>
        <w:rPr>
          <w:lang w:val="en-GB"/>
        </w:rPr>
      </w:pPr>
      <w:bookmarkStart w:id="13" w:name="_Toc123838057"/>
      <w:r w:rsidRPr="005158E6">
        <w:rPr>
          <w:lang w:val="en-GB"/>
        </w:rPr>
        <w:lastRenderedPageBreak/>
        <w:t xml:space="preserve">Das </w:t>
      </w:r>
      <w:r w:rsidRPr="0065710B">
        <w:t>Dynamic</w:t>
      </w:r>
      <w:r w:rsidRPr="005158E6">
        <w:rPr>
          <w:lang w:val="en-GB"/>
        </w:rPr>
        <w:t xml:space="preserve"> Tree Modul</w:t>
      </w:r>
      <w:bookmarkEnd w:id="13"/>
    </w:p>
    <w:p w14:paraId="043C3308" w14:textId="77777777" w:rsidR="00561C31" w:rsidRDefault="00561C31" w:rsidP="00F81EEB">
      <w:r>
        <w:t>Ein Spiel besteht in der Regel aus sehr vielen Objekten. Für den Spielverlauf muss häufig die Beziehung zwischen Objekten geprüft werden, zum Beispiel zur Prüfung:</w:t>
      </w:r>
    </w:p>
    <w:p w14:paraId="147E68E4" w14:textId="77777777" w:rsidR="00561C31" w:rsidRDefault="00561C31" w:rsidP="00CC3BEB">
      <w:pPr>
        <w:pStyle w:val="Aufzhlung1"/>
      </w:pPr>
      <w:r>
        <w:t>ob zwei Objekte miteinander kollidieren,</w:t>
      </w:r>
    </w:p>
    <w:p w14:paraId="508AA208" w14:textId="77777777" w:rsidR="00561C31" w:rsidRDefault="00561C31" w:rsidP="00CC3BEB">
      <w:pPr>
        <w:pStyle w:val="Aufzhlung1"/>
      </w:pPr>
      <w:r>
        <w:t>ob ein Objekt aus Perspektive der Spielfigur sichtbar ist,</w:t>
      </w:r>
    </w:p>
    <w:p w14:paraId="7176F760" w14:textId="669B1D7E" w:rsidR="00561C31" w:rsidRDefault="00561C31" w:rsidP="00CC3BEB">
      <w:pPr>
        <w:pStyle w:val="Aufzhlung1"/>
      </w:pPr>
      <w:r>
        <w:t xml:space="preserve">oder zum </w:t>
      </w:r>
      <w:r w:rsidR="00D51EB9">
        <w:t>Ermitteln</w:t>
      </w:r>
      <w:r>
        <w:t xml:space="preserve"> des Bodens.</w:t>
      </w:r>
    </w:p>
    <w:p w14:paraId="7BFD2258" w14:textId="62549437" w:rsidR="00561C31" w:rsidRDefault="00561C31" w:rsidP="00F81EEB">
      <w:r>
        <w:t>Für die Berechnung werden sogenannte Casts verwendet</w:t>
      </w:r>
      <w:r w:rsidR="009D1A5E">
        <w:t>, d</w:t>
      </w:r>
      <w:r>
        <w:t>ie man sich als Linien (Raycast) oder Flächen (Boxcast) vorstellen</w:t>
      </w:r>
      <w:r w:rsidR="009D1A5E">
        <w:t xml:space="preserve"> kann</w:t>
      </w:r>
      <w:r>
        <w:t>. Mit den Casts wird geprüft, ob sich diese mit den Objekten schneiden. Die Längen der Casts sind konfigurierbar, um das Verhalten der Objekte zu bestimmen</w:t>
      </w:r>
      <w:r w:rsidR="00647FB8">
        <w:t>, zum Beispiel wie frühzeitig ein gegnerisches Objekt die Spielfigur erkennt und auf sie zusteuert</w:t>
      </w:r>
      <w:r>
        <w:t>.</w:t>
      </w:r>
    </w:p>
    <w:p w14:paraId="54A4FA42" w14:textId="0A66B9F0" w:rsidR="009E0304" w:rsidRDefault="009E0304" w:rsidP="009E0304">
      <w:pPr>
        <w:pStyle w:val="Beschriftung"/>
      </w:pPr>
      <w:bookmarkStart w:id="14" w:name="_Toc123840982"/>
      <w:r>
        <w:t xml:space="preserve">Abbildung </w:t>
      </w:r>
      <w:fldSimple w:instr=" SEQ Abbildung \* ARABIC ">
        <w:r w:rsidR="00CD4C13">
          <w:rPr>
            <w:noProof/>
          </w:rPr>
          <w:t>3</w:t>
        </w:r>
      </w:fldSimple>
      <w:r>
        <w:t>: Spielfigur mit Raycast und Boxcast</w:t>
      </w:r>
      <w:bookmarkEnd w:id="14"/>
    </w:p>
    <w:p w14:paraId="391B8F91" w14:textId="77777777" w:rsidR="00561C31" w:rsidRDefault="00561C31" w:rsidP="00F81EEB">
      <w:r>
        <w:t>Die folgende Grafik illustriert einen Cast und sieben Objekte, wobei zwei der Objekte vom Cast geschnitten werden.</w:t>
      </w:r>
    </w:p>
    <w:p w14:paraId="715F826B" w14:textId="224AC709" w:rsidR="00561C31" w:rsidRDefault="0058038B" w:rsidP="0058038B">
      <w:pPr>
        <w:pStyle w:val="Beschriftung"/>
      </w:pPr>
      <w:bookmarkStart w:id="15" w:name="_Toc123840983"/>
      <w:r>
        <w:t xml:space="preserve">Abbildung </w:t>
      </w:r>
      <w:fldSimple w:instr=" SEQ Abbildung \* ARABIC ">
        <w:r w:rsidR="00CD4C13">
          <w:rPr>
            <w:noProof/>
          </w:rPr>
          <w:t>4</w:t>
        </w:r>
      </w:fldSimple>
      <w:r>
        <w:t xml:space="preserve">: </w:t>
      </w:r>
      <w:r w:rsidRPr="00981A2E">
        <w:t>Mehrere Objekte und ein Raycast</w:t>
      </w:r>
      <w:bookmarkEnd w:id="15"/>
    </w:p>
    <w:p w14:paraId="781B2D6B" w14:textId="5C6FEBDE" w:rsidR="00561C31" w:rsidRDefault="00561C31" w:rsidP="00CD4C13">
      <w:r w:rsidRPr="00E673B2">
        <w:t>Die Berechnung</w:t>
      </w:r>
      <w:r>
        <w:t xml:space="preserve"> von Schnittpunkten</w:t>
      </w:r>
      <w:r w:rsidRPr="00E673B2">
        <w:t xml:space="preserve"> komplizierte</w:t>
      </w:r>
      <w:r>
        <w:t>r</w:t>
      </w:r>
      <w:r w:rsidRPr="00E673B2">
        <w:t xml:space="preserve"> </w:t>
      </w:r>
      <w:r>
        <w:t>Objekt-</w:t>
      </w:r>
      <w:r w:rsidRPr="00E673B2">
        <w:t xml:space="preserve">Formen wäre </w:t>
      </w:r>
      <w:r>
        <w:t xml:space="preserve">sehr </w:t>
      </w:r>
      <w:r w:rsidRPr="00E673B2">
        <w:t xml:space="preserve">langsam, daher werden die Objekte durch rechteckige Rahmen eingegrenzt. </w:t>
      </w:r>
      <w:r>
        <w:t>Für j</w:t>
      </w:r>
      <w:r w:rsidRPr="00E673B2">
        <w:t xml:space="preserve">edes Objekt </w:t>
      </w:r>
      <w:r>
        <w:t xml:space="preserve">wird </w:t>
      </w:r>
      <w:r w:rsidRPr="00E673B2">
        <w:t>mit den oberen und unteren Ecken sogenannte Axis Aligned Bounding Boxes (AABB) berechnet</w:t>
      </w:r>
      <w:r>
        <w:t>, wie am Beispiel der folgenden Grafik zu sehen ist</w:t>
      </w:r>
      <w:sdt>
        <w:sdtPr>
          <w:id w:val="269902826"/>
          <w:citation/>
        </w:sdtPr>
        <w:sdtContent>
          <w:r>
            <w:fldChar w:fldCharType="begin"/>
          </w:r>
          <w:r>
            <w:instrText xml:space="preserve"> CITATION JGo87 \l 2055 </w:instrText>
          </w:r>
          <w:r>
            <w:fldChar w:fldCharType="separate"/>
          </w:r>
          <w:r w:rsidR="0081117C">
            <w:rPr>
              <w:noProof/>
            </w:rPr>
            <w:t xml:space="preserve"> </w:t>
          </w:r>
          <w:r w:rsidR="0081117C" w:rsidRPr="0081117C">
            <w:rPr>
              <w:noProof/>
            </w:rPr>
            <w:t>[6]</w:t>
          </w:r>
          <w:r>
            <w:fldChar w:fldCharType="end"/>
          </w:r>
        </w:sdtContent>
      </w:sdt>
      <w:r w:rsidR="0058038B">
        <w:t>.</w:t>
      </w:r>
    </w:p>
    <w:p w14:paraId="2B5D86E0" w14:textId="16ACAFA1" w:rsidR="00455150" w:rsidRDefault="00455150" w:rsidP="00455150">
      <w:pPr>
        <w:pStyle w:val="berschrift4"/>
      </w:pPr>
      <w:bookmarkStart w:id="16" w:name="_Toc123838058"/>
      <w:r>
        <w:t>Optimierung der Berechnungen mit Bounding Volume Hierarchy</w:t>
      </w:r>
      <w:bookmarkEnd w:id="16"/>
    </w:p>
    <w:p w14:paraId="0395A37C" w14:textId="729333E9" w:rsidR="0086005E" w:rsidRDefault="00561C31" w:rsidP="00F81EEB">
      <w:r>
        <w:t>Je mehr Objekte vorhanden sind, desto länger würde die Prüfung dauern, wenn jedes Objekt einzeln berechnet wird, was man Brute Force Vorgehen nennt. Um die Effizienz der Berechnung zu verbessern, werden die AABBs der Objekte in Gruppen zusammengefasst</w:t>
      </w:r>
      <w:r w:rsidR="00455150">
        <w:t>, die wiederum in einer Hierarchy abgespeichert werden</w:t>
      </w:r>
      <w:r>
        <w:t>.</w:t>
      </w:r>
      <w:r w:rsidR="00455150">
        <w:t xml:space="preserve"> Die Hierarchy muss einmalig berechnet werden und kann anschliessend für die effiziente Suche genutzt werden.</w:t>
      </w:r>
    </w:p>
    <w:p w14:paraId="30767335" w14:textId="048D0AE5" w:rsidR="00561C31" w:rsidRDefault="00561C31" w:rsidP="00F81EEB">
      <w:r>
        <w:t>Wenn ein Raycast eine AABB-Gruppe trifft, wird die Berechnung innerhalb dieser Gruppe fortgeführt, wodurch insgesamt weniger Berechnungen benötigt werden</w:t>
      </w:r>
      <w:sdt>
        <w:sdtPr>
          <w:id w:val="108479285"/>
          <w:citation/>
        </w:sdtPr>
        <w:sdtContent>
          <w:r>
            <w:fldChar w:fldCharType="begin"/>
          </w:r>
          <w:r>
            <w:instrText xml:space="preserve"> CITATION JGo87 \l 2055 </w:instrText>
          </w:r>
          <w:r>
            <w:fldChar w:fldCharType="separate"/>
          </w:r>
          <w:r w:rsidR="0081117C">
            <w:rPr>
              <w:noProof/>
            </w:rPr>
            <w:t xml:space="preserve"> </w:t>
          </w:r>
          <w:r w:rsidR="0081117C" w:rsidRPr="0081117C">
            <w:rPr>
              <w:noProof/>
            </w:rPr>
            <w:t>[6]</w:t>
          </w:r>
          <w:r>
            <w:fldChar w:fldCharType="end"/>
          </w:r>
        </w:sdtContent>
      </w:sdt>
      <w:r>
        <w:t>.</w:t>
      </w:r>
    </w:p>
    <w:p w14:paraId="4B2E8C06" w14:textId="4946A28D" w:rsidR="00561C31" w:rsidRDefault="009D1A5E" w:rsidP="009D1A5E">
      <w:pPr>
        <w:pStyle w:val="Beschriftung"/>
      </w:pPr>
      <w:bookmarkStart w:id="17" w:name="_Toc123840985"/>
      <w:r>
        <w:t xml:space="preserve">Abbildung </w:t>
      </w:r>
      <w:fldSimple w:instr=" SEQ Abbildung \* ARABIC ">
        <w:r w:rsidR="00CD4C13">
          <w:rPr>
            <w:noProof/>
          </w:rPr>
          <w:t>6</w:t>
        </w:r>
      </w:fldSimple>
      <w:r>
        <w:t xml:space="preserve">: </w:t>
      </w:r>
      <w:r w:rsidRPr="00410AD5">
        <w:t>AABB-Gruppen der Objekte</w:t>
      </w:r>
      <w:bookmarkEnd w:id="17"/>
    </w:p>
    <w:p w14:paraId="011911E1" w14:textId="48D77216" w:rsidR="00CC3BEB" w:rsidRDefault="00561C31" w:rsidP="00F81EEB">
      <w:r>
        <w:t>Für die Erstellung der AABB-Gruppen werden die AABBs von jeweils zwei Objekten in ein neues AABB zusammengefasst</w:t>
      </w:r>
      <w:r w:rsidR="000E4771">
        <w:t>. Die verschiedenen Varianten für den Algorithmus werden im Kapitel «</w:t>
      </w:r>
      <w:r w:rsidR="000E4771">
        <w:fldChar w:fldCharType="begin"/>
      </w:r>
      <w:r w:rsidR="000E4771">
        <w:instrText xml:space="preserve"> REF _Ref123724492 \r \h </w:instrText>
      </w:r>
      <w:r w:rsidR="000E4771">
        <w:fldChar w:fldCharType="separate"/>
      </w:r>
      <w:r w:rsidR="00CD4C13">
        <w:t>2.2.2.3</w:t>
      </w:r>
      <w:r w:rsidR="000E4771">
        <w:fldChar w:fldCharType="end"/>
      </w:r>
      <w:r w:rsidR="000E4771">
        <w:t xml:space="preserve"> </w:t>
      </w:r>
      <w:r w:rsidR="000E4771">
        <w:fldChar w:fldCharType="begin"/>
      </w:r>
      <w:r w:rsidR="000E4771">
        <w:instrText xml:space="preserve"> REF _Ref123724499 \h </w:instrText>
      </w:r>
      <w:r w:rsidR="000E4771">
        <w:fldChar w:fldCharType="separate"/>
      </w:r>
      <w:r w:rsidR="00CD4C13" w:rsidRPr="0065710B">
        <w:t>Erstellung</w:t>
      </w:r>
      <w:r w:rsidR="00CD4C13">
        <w:t xml:space="preserve"> der Bounding Volume Hierarchy</w:t>
      </w:r>
      <w:r w:rsidR="000E4771">
        <w:fldChar w:fldCharType="end"/>
      </w:r>
      <w:r w:rsidR="000E4771">
        <w:t>» vorgestellt</w:t>
      </w:r>
      <w:r>
        <w:t>.</w:t>
      </w:r>
    </w:p>
    <w:p w14:paraId="53BE9EDD" w14:textId="3DB919A1" w:rsidR="00561C31" w:rsidRDefault="00561C31" w:rsidP="00CD4C13">
      <w:r>
        <w:t xml:space="preserve">Dieser Vorgang wird wiederholt, bis eine AABB-Gruppe übrig ist, die alle Objekte beinhaltet. Die AABBs der Objekte und der Objektgruppen werden in einem Binärbaum, einer sogenannten </w:t>
      </w:r>
      <w:r w:rsidRPr="00A30B49">
        <w:t>Bounding Volume Hierarchy</w:t>
      </w:r>
      <w:r>
        <w:t xml:space="preserve"> (BVH) gespeichert</w:t>
      </w:r>
      <w:sdt>
        <w:sdtPr>
          <w:id w:val="-108511120"/>
          <w:citation/>
        </w:sdtPr>
        <w:sdtContent>
          <w:r>
            <w:fldChar w:fldCharType="begin"/>
          </w:r>
          <w:r>
            <w:instrText xml:space="preserve"> CITATION Joh17 \l 2055 </w:instrText>
          </w:r>
          <w:r>
            <w:fldChar w:fldCharType="separate"/>
          </w:r>
          <w:r w:rsidR="0081117C">
            <w:rPr>
              <w:noProof/>
            </w:rPr>
            <w:t xml:space="preserve"> </w:t>
          </w:r>
          <w:r w:rsidR="0081117C" w:rsidRPr="0081117C">
            <w:rPr>
              <w:noProof/>
            </w:rPr>
            <w:t>[7]</w:t>
          </w:r>
          <w:r>
            <w:fldChar w:fldCharType="end"/>
          </w:r>
        </w:sdtContent>
      </w:sdt>
      <w:r>
        <w:t>.</w:t>
      </w:r>
    </w:p>
    <w:p w14:paraId="52E17893" w14:textId="242D0F52" w:rsidR="00561C31" w:rsidRDefault="009D1A5E" w:rsidP="009D1A5E">
      <w:pPr>
        <w:pStyle w:val="Beschriftung"/>
      </w:pPr>
      <w:bookmarkStart w:id="18" w:name="_Toc123840986"/>
      <w:r>
        <w:t xml:space="preserve">Abbildung </w:t>
      </w:r>
      <w:fldSimple w:instr=" SEQ Abbildung \* ARABIC ">
        <w:r w:rsidR="00CD4C13">
          <w:rPr>
            <w:noProof/>
          </w:rPr>
          <w:t>7</w:t>
        </w:r>
      </w:fldSimple>
      <w:r w:rsidRPr="00642230">
        <w:t>: Bounding Volume Hierarchy der AABB-Gruppen</w:t>
      </w:r>
      <w:bookmarkEnd w:id="18"/>
    </w:p>
    <w:p w14:paraId="2EDB75A5" w14:textId="77777777" w:rsidR="00561C31" w:rsidRDefault="00561C31" w:rsidP="00455150">
      <w:pPr>
        <w:pStyle w:val="berschrift4"/>
        <w:pageBreakBefore/>
      </w:pPr>
      <w:bookmarkStart w:id="19" w:name="_Toc123838059"/>
      <w:r>
        <w:lastRenderedPageBreak/>
        <w:t>Such-Algorithmus mit Bounding Volume Hierarchy</w:t>
      </w:r>
      <w:bookmarkEnd w:id="19"/>
    </w:p>
    <w:p w14:paraId="44C71317" w14:textId="77777777" w:rsidR="00CC3BEB" w:rsidRDefault="00561C31" w:rsidP="00F81EEB">
      <w:r>
        <w:t>Durch die Bounding Volume Hierarchy können zuerst die grössten AABBs kontrolliert werden, wodurch bereits viele Objekte ausgeschlossen werden können, falls eines der AABBs an der Spitze der Hierarchie nicht vom Raycast getroffen wird.</w:t>
      </w:r>
    </w:p>
    <w:p w14:paraId="343D1767" w14:textId="2AACDDD6" w:rsidR="00561C31" w:rsidRDefault="00561C31" w:rsidP="00F81EEB">
      <w:r>
        <w:t xml:space="preserve">Dieser Vorgang wird wiederholt bis die AABBs nur noch einzelne Objekte enthalten. </w:t>
      </w:r>
      <w:r w:rsidRPr="00442DC0">
        <w:t>Anschliessend wird die Berechnung für die tatsächliche Ob</w:t>
      </w:r>
      <w:r>
        <w:t>jektform</w:t>
      </w:r>
      <w:r w:rsidR="00786C07">
        <w:t>, die im AABB enthalten ist,</w:t>
      </w:r>
      <w:r>
        <w:t xml:space="preserve"> durchgeführt</w:t>
      </w:r>
      <w:sdt>
        <w:sdtPr>
          <w:id w:val="-621605497"/>
          <w:citation/>
        </w:sdtPr>
        <w:sdtContent>
          <w:r>
            <w:fldChar w:fldCharType="begin"/>
          </w:r>
          <w:r>
            <w:instrText xml:space="preserve"> CITATION JGo87 \l 2055 </w:instrText>
          </w:r>
          <w:r>
            <w:fldChar w:fldCharType="separate"/>
          </w:r>
          <w:r w:rsidR="0081117C">
            <w:rPr>
              <w:noProof/>
            </w:rPr>
            <w:t xml:space="preserve"> </w:t>
          </w:r>
          <w:r w:rsidR="0081117C" w:rsidRPr="0081117C">
            <w:rPr>
              <w:noProof/>
            </w:rPr>
            <w:t>[6]</w:t>
          </w:r>
          <w:r>
            <w:fldChar w:fldCharType="end"/>
          </w:r>
        </w:sdtContent>
      </w:sdt>
      <w:r w:rsidR="00A63789">
        <w:t>.</w:t>
      </w:r>
    </w:p>
    <w:p w14:paraId="26B7A9CE" w14:textId="77777777" w:rsidR="00561C31" w:rsidRDefault="00561C31" w:rsidP="00455150">
      <w:pPr>
        <w:pStyle w:val="berschrift4"/>
      </w:pPr>
      <w:bookmarkStart w:id="20" w:name="_Ref123724492"/>
      <w:bookmarkStart w:id="21" w:name="_Ref123724499"/>
      <w:bookmarkStart w:id="22" w:name="_Toc123838060"/>
      <w:r w:rsidRPr="0065710B">
        <w:t>Erstellung</w:t>
      </w:r>
      <w:r>
        <w:t xml:space="preserve"> der Bounding Volume Hierarchy</w:t>
      </w:r>
      <w:bookmarkEnd w:id="20"/>
      <w:bookmarkEnd w:id="21"/>
      <w:bookmarkEnd w:id="22"/>
    </w:p>
    <w:p w14:paraId="6EFA0013" w14:textId="49FA7509" w:rsidR="00561C31" w:rsidRDefault="00561C31" w:rsidP="00F81EEB">
      <w:r>
        <w:t>Es gibt drei</w:t>
      </w:r>
      <w:r w:rsidRPr="00442DC0">
        <w:t xml:space="preserve"> </w:t>
      </w:r>
      <w:r>
        <w:t>V</w:t>
      </w:r>
      <w:r w:rsidRPr="00442DC0">
        <w:t>arianten</w:t>
      </w:r>
      <w:r>
        <w:t xml:space="preserve"> für die Erstellung der Bounding Volume Hierarchy</w:t>
      </w:r>
      <w:sdt>
        <w:sdtPr>
          <w:id w:val="1235051243"/>
          <w:citation/>
        </w:sdtPr>
        <w:sdtContent>
          <w:r w:rsidR="0086005E">
            <w:fldChar w:fldCharType="begin"/>
          </w:r>
          <w:r w:rsidR="0086005E">
            <w:instrText xml:space="preserve"> CITATION Joh17 \l 2055 </w:instrText>
          </w:r>
          <w:r w:rsidR="0086005E">
            <w:fldChar w:fldCharType="separate"/>
          </w:r>
          <w:r w:rsidR="0081117C">
            <w:rPr>
              <w:noProof/>
            </w:rPr>
            <w:t xml:space="preserve"> </w:t>
          </w:r>
          <w:r w:rsidR="0081117C" w:rsidRPr="0081117C">
            <w:rPr>
              <w:noProof/>
            </w:rPr>
            <w:t>[7]</w:t>
          </w:r>
          <w:r w:rsidR="0086005E">
            <w:fldChar w:fldCharType="end"/>
          </w:r>
        </w:sdtContent>
      </w:sdt>
      <w:r>
        <w:t>:</w:t>
      </w:r>
    </w:p>
    <w:p w14:paraId="07E1DA9B" w14:textId="77777777" w:rsidR="00561C31" w:rsidRDefault="00561C31" w:rsidP="00CC3BEB">
      <w:pPr>
        <w:pStyle w:val="Aufzhlung1"/>
        <w:rPr>
          <w:lang w:val="en-GB"/>
        </w:rPr>
      </w:pPr>
      <w:r w:rsidRPr="00442DC0">
        <w:rPr>
          <w:lang w:val="en-GB"/>
        </w:rPr>
        <w:t>Bottom Up</w:t>
      </w:r>
    </w:p>
    <w:p w14:paraId="7E8C2FF7" w14:textId="77777777" w:rsidR="00561C31" w:rsidRDefault="00561C31" w:rsidP="00CC3BEB">
      <w:pPr>
        <w:pStyle w:val="Aufzhlung1"/>
        <w:rPr>
          <w:lang w:val="en-GB"/>
        </w:rPr>
      </w:pPr>
      <w:r w:rsidRPr="00442DC0">
        <w:rPr>
          <w:lang w:val="en-GB"/>
        </w:rPr>
        <w:t>Top Down</w:t>
      </w:r>
    </w:p>
    <w:p w14:paraId="631917C1" w14:textId="77777777" w:rsidR="00561C31" w:rsidRPr="005158E6" w:rsidRDefault="00561C31" w:rsidP="00CC3BEB">
      <w:pPr>
        <w:pStyle w:val="Aufzhlung1"/>
        <w:rPr>
          <w:lang w:val="en-GB"/>
        </w:rPr>
      </w:pPr>
      <w:r w:rsidRPr="005158E6">
        <w:rPr>
          <w:lang w:val="en-GB"/>
        </w:rPr>
        <w:t>Incremental</w:t>
      </w:r>
    </w:p>
    <w:p w14:paraId="2F431DC6" w14:textId="726C601E" w:rsidR="00786C07" w:rsidRDefault="00786C07" w:rsidP="00F81EEB">
      <w:r>
        <w:t>Das Vorgehen für die drei Varianten wird nur prinzipiell beschrieben, da es in den Physik-Engines unterschiedliche Implementierungsvarianten gibt. Die exakte Implementierung in Box2D ist in der Dokumentation nicht beschrieben.</w:t>
      </w:r>
    </w:p>
    <w:p w14:paraId="54B13F39" w14:textId="1F44B1A5" w:rsidR="00561C31" w:rsidRDefault="00561C31" w:rsidP="00F81EEB">
      <w:r>
        <w:t>Beim Bottom Up Vorgehen werden die Objekte mit dem jeweiligen Nachbar</w:t>
      </w:r>
      <w:r w:rsidR="00CC3BEB">
        <w:t>o</w:t>
      </w:r>
      <w:r>
        <w:t xml:space="preserve">bjekt in eine Gruppe zusammengefasst. Danach wird </w:t>
      </w:r>
      <w:r w:rsidR="00CC3BEB">
        <w:t>der</w:t>
      </w:r>
      <w:r>
        <w:t xml:space="preserve"> Vorgang mit den AABBs der neu erstellten Gruppen wiederholt, bis nur noch eine AABB übrig ist. Mit dem Bottom Up Vorgehen werden alle Objekte gleichmässig in der Bounding Volume Hierarchy verteilt</w:t>
      </w:r>
      <w:sdt>
        <w:sdtPr>
          <w:id w:val="-631324442"/>
          <w:citation/>
        </w:sdtPr>
        <w:sdtContent>
          <w:r w:rsidR="002C36F7">
            <w:fldChar w:fldCharType="begin"/>
          </w:r>
          <w:r w:rsidR="002C36F7">
            <w:instrText xml:space="preserve"> CITATION JGo87 \l 2055 </w:instrText>
          </w:r>
          <w:r w:rsidR="002C36F7">
            <w:fldChar w:fldCharType="separate"/>
          </w:r>
          <w:r w:rsidR="0081117C">
            <w:rPr>
              <w:noProof/>
            </w:rPr>
            <w:t xml:space="preserve"> </w:t>
          </w:r>
          <w:r w:rsidR="0081117C" w:rsidRPr="0081117C">
            <w:rPr>
              <w:noProof/>
            </w:rPr>
            <w:t>[6]</w:t>
          </w:r>
          <w:r w:rsidR="002C36F7">
            <w:fldChar w:fldCharType="end"/>
          </w:r>
        </w:sdtContent>
      </w:sdt>
      <w:r w:rsidR="00243072">
        <w:t>.</w:t>
      </w:r>
    </w:p>
    <w:p w14:paraId="2ED34E11" w14:textId="7383B3A1" w:rsidR="00561C31" w:rsidRDefault="00561C31" w:rsidP="00F81EEB">
      <w:r>
        <w:t>Bei dem Top Down Verfahren wird zuerst die übergreifende AABB erstellt, die alle Objekte beinhaltet. Danach wird die übergreifende Gruppe in zwei Gruppen geteilt. Für die Teilung gibt es zwei Möglichkeiten. Die AABB-Gruppe wird entweder in der Mitte aufgeteilt oder es werden die zwei AABBs mit der geringsten Oberfläche gesucht. Bei der ersten Variante kann die Unterteilung durch die einfachere Berechnung effizienter durchgeführt werden, die dadurch entstehenden Gruppen sind jedoch sehr unterschiedlich. Bei der zweiten Variante dauert das Erstellen der Bounding Volume Hierarchy länger, die entstehenden Gruppen sind jedoch bei der späteren Berechnung effizienter</w:t>
      </w:r>
      <w:r w:rsidR="00A63789">
        <w:t>, w</w:t>
      </w:r>
      <w:r>
        <w:t>eil die AABBs kleiner werden und</w:t>
      </w:r>
      <w:r w:rsidR="00A63789">
        <w:t xml:space="preserve"> dadurch</w:t>
      </w:r>
      <w:r>
        <w:t xml:space="preserve"> weniger Objekte überprüft werden müssen</w:t>
      </w:r>
      <w:sdt>
        <w:sdtPr>
          <w:id w:val="-1364598224"/>
          <w:citation/>
        </w:sdtPr>
        <w:sdtContent>
          <w:r w:rsidR="002C36F7">
            <w:fldChar w:fldCharType="begin"/>
          </w:r>
          <w:r w:rsidR="002C36F7">
            <w:instrText xml:space="preserve"> CITATION Joh17 \l 2055 </w:instrText>
          </w:r>
          <w:r w:rsidR="002C36F7">
            <w:fldChar w:fldCharType="separate"/>
          </w:r>
          <w:r w:rsidR="0081117C">
            <w:rPr>
              <w:noProof/>
            </w:rPr>
            <w:t xml:space="preserve"> </w:t>
          </w:r>
          <w:r w:rsidR="0081117C" w:rsidRPr="0081117C">
            <w:rPr>
              <w:noProof/>
            </w:rPr>
            <w:t>[7]</w:t>
          </w:r>
          <w:r w:rsidR="002C36F7">
            <w:fldChar w:fldCharType="end"/>
          </w:r>
        </w:sdtContent>
      </w:sdt>
      <w:r w:rsidR="00243072">
        <w:t>.</w:t>
      </w:r>
    </w:p>
    <w:p w14:paraId="7B66AC47" w14:textId="7D1D719E" w:rsidR="00561C31" w:rsidRDefault="00561C31" w:rsidP="00F81EEB">
      <w:r>
        <w:t>Das inkrementale Verfahren fängt mit einem einzelnen Objekt im Bounding Volume Hierarchy an und es werden die weiteren Objekte eingefügt und mit einem anderen Objekt in eine AABB zusammengefasst. Der dadurch entstehende Baum ist meistens ineffizient und kann durch einen Algorithmus verbessert werden</w:t>
      </w:r>
      <w:sdt>
        <w:sdtPr>
          <w:id w:val="148111920"/>
          <w:citation/>
        </w:sdtPr>
        <w:sdtContent>
          <w:r w:rsidR="002C36F7">
            <w:fldChar w:fldCharType="begin"/>
          </w:r>
          <w:r w:rsidR="002C36F7">
            <w:instrText xml:space="preserve"> CITATION SMO89 \l 2055 </w:instrText>
          </w:r>
          <w:r w:rsidR="002C36F7">
            <w:fldChar w:fldCharType="separate"/>
          </w:r>
          <w:r w:rsidR="0081117C">
            <w:rPr>
              <w:noProof/>
            </w:rPr>
            <w:t xml:space="preserve"> </w:t>
          </w:r>
          <w:r w:rsidR="0081117C" w:rsidRPr="0081117C">
            <w:rPr>
              <w:noProof/>
            </w:rPr>
            <w:t>[8]</w:t>
          </w:r>
          <w:r w:rsidR="002C36F7">
            <w:fldChar w:fldCharType="end"/>
          </w:r>
        </w:sdtContent>
      </w:sdt>
      <w:r w:rsidR="00243072">
        <w:t>.</w:t>
      </w:r>
    </w:p>
    <w:p w14:paraId="2CEC1249" w14:textId="21D9CE83" w:rsidR="00561C31" w:rsidRDefault="00561C31" w:rsidP="00F81EEB">
      <w:pPr>
        <w:rPr>
          <w:color w:val="000000" w:themeColor="text1"/>
        </w:rPr>
      </w:pPr>
      <w:r>
        <w:t>Je kleiner die Flächen der AABBs sind, desto geringer ist die Wahrscheinlichkeit, dass ein Raycast das AABB trifft. Daher ist das Verfahren für die Erstellung der Bounding Volume Hierarchy sehr wichtig für die Effizienz der Berechnungen und damit für die Reaktionsgeschwindigkeit des Spieles</w:t>
      </w:r>
      <w:r w:rsidRPr="00243072">
        <w:rPr>
          <w:color w:val="000000" w:themeColor="text1"/>
        </w:rPr>
        <w:t xml:space="preserve">. </w:t>
      </w:r>
      <w:r w:rsidR="00243072">
        <w:rPr>
          <w:color w:val="000000" w:themeColor="text1"/>
        </w:rPr>
        <w:t>Bei</w:t>
      </w:r>
      <w:r w:rsidRPr="00243072">
        <w:rPr>
          <w:color w:val="000000" w:themeColor="text1"/>
        </w:rPr>
        <w:t xml:space="preserve"> mehreren tausend Objekten in einer Szene</w:t>
      </w:r>
      <w:r w:rsidR="00243072">
        <w:rPr>
          <w:color w:val="000000" w:themeColor="text1"/>
        </w:rPr>
        <w:t xml:space="preserve"> macht es</w:t>
      </w:r>
      <w:r w:rsidRPr="00243072">
        <w:rPr>
          <w:color w:val="000000" w:themeColor="text1"/>
        </w:rPr>
        <w:t xml:space="preserve"> einen</w:t>
      </w:r>
      <w:r w:rsidR="00243072">
        <w:rPr>
          <w:color w:val="000000" w:themeColor="text1"/>
        </w:rPr>
        <w:t xml:space="preserve"> erheblichen</w:t>
      </w:r>
      <w:r w:rsidRPr="00243072">
        <w:rPr>
          <w:color w:val="000000" w:themeColor="text1"/>
        </w:rPr>
        <w:t xml:space="preserve"> </w:t>
      </w:r>
      <w:r w:rsidR="00503853" w:rsidRPr="00243072">
        <w:rPr>
          <w:color w:val="000000" w:themeColor="text1"/>
        </w:rPr>
        <w:t>Rechenunterschied,</w:t>
      </w:r>
      <w:r w:rsidRPr="00243072">
        <w:rPr>
          <w:color w:val="000000" w:themeColor="text1"/>
        </w:rPr>
        <w:t xml:space="preserve"> ob alle, nur die Hälfte der Objekte oder sogar weniger überprüft werden müssen.</w:t>
      </w:r>
    </w:p>
    <w:p w14:paraId="3BD42F1D" w14:textId="55E07632" w:rsidR="00F77572" w:rsidRDefault="00F81EEB" w:rsidP="00F81EEB">
      <w:r>
        <w:t xml:space="preserve">In der Dokumentation wird nicht </w:t>
      </w:r>
      <w:r w:rsidR="00F77572">
        <w:t>erwähnt</w:t>
      </w:r>
      <w:r>
        <w:t>,</w:t>
      </w:r>
      <w:r w:rsidR="00F77572">
        <w:t xml:space="preserve"> </w:t>
      </w:r>
      <w:r>
        <w:t>welcher</w:t>
      </w:r>
      <w:r w:rsidR="00F77572">
        <w:t xml:space="preserve"> Algorithmus </w:t>
      </w:r>
      <w:r>
        <w:t xml:space="preserve">in Unity </w:t>
      </w:r>
      <w:r w:rsidR="00F77572">
        <w:t>verwendet wird.</w:t>
      </w:r>
    </w:p>
    <w:p w14:paraId="778642F9" w14:textId="77777777" w:rsidR="00561C31" w:rsidRDefault="00561C31" w:rsidP="00455150">
      <w:pPr>
        <w:pStyle w:val="berschrift4"/>
        <w:pageBreakBefore/>
      </w:pPr>
      <w:bookmarkStart w:id="23" w:name="_Toc123838061"/>
      <w:r>
        <w:lastRenderedPageBreak/>
        <w:t>Algorithmus zum Einfügen weiterer Objekte</w:t>
      </w:r>
      <w:bookmarkEnd w:id="23"/>
    </w:p>
    <w:p w14:paraId="74C43D18" w14:textId="161319A1" w:rsidR="00561C31" w:rsidRDefault="00561C31" w:rsidP="00F81EEB">
      <w:r>
        <w:t>Wenn ein neues Objekt in die Bounding Volume Hierarchy eingefügt werden soll, wird mit einem der anderen Objekte eine neue AABB-Gruppe gebildet, die beide Objekte enthält. Die darüberliegenden AABB-Gruppen werden so angepasst, dass sie die neue AABB-Gruppe einschliessen</w:t>
      </w:r>
      <w:sdt>
        <w:sdtPr>
          <w:id w:val="658885105"/>
          <w:citation/>
        </w:sdtPr>
        <w:sdtContent>
          <w:r>
            <w:fldChar w:fldCharType="begin"/>
          </w:r>
          <w:r>
            <w:instrText xml:space="preserve"> CITATION JBi14 \l 2055 </w:instrText>
          </w:r>
          <w:r>
            <w:fldChar w:fldCharType="separate"/>
          </w:r>
          <w:r w:rsidR="0081117C">
            <w:rPr>
              <w:noProof/>
            </w:rPr>
            <w:t xml:space="preserve"> </w:t>
          </w:r>
          <w:r w:rsidR="0081117C" w:rsidRPr="0081117C">
            <w:rPr>
              <w:noProof/>
            </w:rPr>
            <w:t>[9]</w:t>
          </w:r>
          <w:r>
            <w:fldChar w:fldCharType="end"/>
          </w:r>
        </w:sdtContent>
      </w:sdt>
      <w:r>
        <w:t>.</w:t>
      </w:r>
    </w:p>
    <w:p w14:paraId="0E094E1C" w14:textId="337975AE" w:rsidR="00B45D92" w:rsidRDefault="00B45D92" w:rsidP="00B45D92">
      <w:pPr>
        <w:pStyle w:val="Beschriftung"/>
      </w:pPr>
      <w:bookmarkStart w:id="24" w:name="_Toc123840987"/>
      <w:r>
        <w:t xml:space="preserve">Abbildung </w:t>
      </w:r>
      <w:fldSimple w:instr=" SEQ Abbildung \* ARABIC ">
        <w:r w:rsidR="00CD4C13">
          <w:rPr>
            <w:noProof/>
          </w:rPr>
          <w:t>8</w:t>
        </w:r>
      </w:fldSimple>
      <w:r w:rsidRPr="00B96F0E">
        <w:t>: Grafik vor und nach dem Einfügen eines neuen Objektes</w:t>
      </w:r>
      <w:bookmarkEnd w:id="24"/>
    </w:p>
    <w:p w14:paraId="7865D22B" w14:textId="3E359169" w:rsidR="00561C31" w:rsidRDefault="00561C31" w:rsidP="00F81EEB">
      <w:r>
        <w:t>Für die Berechnung der besten Option für die neue AABB-Gruppe werden die Einfügekosten des neuen Objektes in den bereits vorhandenen Gruppen verglichen. Unter Einfügekosten versteht man die Summe der Zunahmen aller Flächen der betroffenen AABB-Gruppen</w:t>
      </w:r>
      <w:sdt>
        <w:sdtPr>
          <w:id w:val="674003828"/>
          <w:citation/>
        </w:sdtPr>
        <w:sdtContent>
          <w:r>
            <w:fldChar w:fldCharType="begin"/>
          </w:r>
          <w:r>
            <w:instrText xml:space="preserve"> CITATION JBi14 \l 2055 </w:instrText>
          </w:r>
          <w:r>
            <w:fldChar w:fldCharType="separate"/>
          </w:r>
          <w:r w:rsidR="0081117C">
            <w:rPr>
              <w:noProof/>
            </w:rPr>
            <w:t xml:space="preserve"> </w:t>
          </w:r>
          <w:r w:rsidR="0081117C" w:rsidRPr="0081117C">
            <w:rPr>
              <w:noProof/>
            </w:rPr>
            <w:t>[9]</w:t>
          </w:r>
          <w:r>
            <w:fldChar w:fldCharType="end"/>
          </w:r>
        </w:sdtContent>
      </w:sdt>
      <w:r w:rsidR="00243072">
        <w:t>.</w:t>
      </w:r>
    </w:p>
    <w:p w14:paraId="753CB7D9" w14:textId="77777777" w:rsidR="00561C31" w:rsidRDefault="00561C31" w:rsidP="00F81EEB">
      <w:r>
        <w:t xml:space="preserve">Kostenfunktion einer Bounding Volume Hierarchy: </w:t>
      </w:r>
    </w:p>
    <w:p w14:paraId="25A8952A" w14:textId="117ECFFC" w:rsidR="009B38E9" w:rsidRDefault="00561C31" w:rsidP="00F81EEB">
      <w:pPr>
        <w:rPr>
          <w:rFonts w:eastAsiaTheme="minorEastAsia"/>
        </w:rPr>
      </w:pPr>
      <w:r w:rsidRPr="009B38E9">
        <w:t xml:space="preserve">C(T) = </w:t>
      </w:r>
      <m:oMath>
        <m:nary>
          <m:naryPr>
            <m:chr m:val="∑"/>
            <m:limLoc m:val="undOvr"/>
            <m:supHide m:val="1"/>
            <m:ctrlPr>
              <w:rPr>
                <w:rFonts w:ascii="Cambria Math" w:hAnsi="Cambria Math"/>
              </w:rPr>
            </m:ctrlPr>
          </m:naryPr>
          <m:sub>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Nodes</m:t>
            </m:r>
          </m:sub>
          <m:sup/>
          <m:e>
            <m:r>
              <w:rPr>
                <w:rFonts w:ascii="Cambria Math" w:hAnsi="Cambria Math"/>
              </w:rPr>
              <m:t>SA</m:t>
            </m:r>
            <m:r>
              <m:rPr>
                <m:sty m:val="p"/>
              </m:rPr>
              <w:rPr>
                <w:rFonts w:ascii="Cambria Math" w:hAnsi="Cambria Math"/>
              </w:rPr>
              <m:t>(</m:t>
            </m:r>
            <m:r>
              <w:rPr>
                <w:rFonts w:ascii="Cambria Math" w:hAnsi="Cambria Math"/>
              </w:rPr>
              <m:t>i</m:t>
            </m:r>
            <m:r>
              <m:rPr>
                <m:sty m:val="p"/>
              </m:rPr>
              <w:rPr>
                <w:rFonts w:ascii="Cambria Math" w:hAnsi="Cambria Math"/>
              </w:rPr>
              <m:t>)</m:t>
            </m:r>
          </m:e>
        </m:nary>
      </m:oMath>
    </w:p>
    <w:p w14:paraId="35660654" w14:textId="7FD25D8E" w:rsidR="00561C31" w:rsidRPr="00F81EEB" w:rsidRDefault="00455150" w:rsidP="00F81EEB">
      <w:r>
        <w:t>Hierbei steht</w:t>
      </w:r>
      <w:r w:rsidR="009B38E9">
        <w:t xml:space="preserve"> C(T) für die Kosten der Bounding Volume Hierarchy und SA für die Surface Area eines </w:t>
      </w:r>
      <w:r w:rsidR="009B38E9" w:rsidRPr="00F81EEB">
        <w:t>Objektes.</w:t>
      </w:r>
    </w:p>
    <w:p w14:paraId="6C57FFA9" w14:textId="47AFA19B" w:rsidR="009B38E9" w:rsidRPr="009B38E9" w:rsidRDefault="009B38E9" w:rsidP="00CD4C13">
      <w:r w:rsidRPr="009B38E9">
        <w:t>Der folgende C++</w:t>
      </w:r>
      <w:r>
        <w:t>-Code illustriert die Kostenberechnung für eine Bounding Volume Hierarchy.</w:t>
      </w:r>
    </w:p>
    <w:p w14:paraId="0F9859D2" w14:textId="67CB7349" w:rsidR="009B38E9" w:rsidRDefault="009B38E9" w:rsidP="002F1C0F">
      <w:pPr>
        <w:pStyle w:val="SourceCode"/>
      </w:pPr>
      <w:r>
        <w:t>float ComputeCost(Tree tree)</w:t>
      </w:r>
    </w:p>
    <w:p w14:paraId="0312B4F4" w14:textId="64819D38" w:rsidR="009B38E9" w:rsidRDefault="009B38E9" w:rsidP="002F1C0F">
      <w:pPr>
        <w:pStyle w:val="SourceCode"/>
      </w:pPr>
      <w:r>
        <w:t>{</w:t>
      </w:r>
    </w:p>
    <w:p w14:paraId="5B795F62" w14:textId="5772AADC" w:rsidR="009B38E9" w:rsidRDefault="009B38E9" w:rsidP="002F1C0F">
      <w:pPr>
        <w:pStyle w:val="SourceCode"/>
      </w:pPr>
      <w:r>
        <w:t xml:space="preserve">    Float cost = 0.0f;</w:t>
      </w:r>
    </w:p>
    <w:p w14:paraId="6511AF55" w14:textId="0930580E" w:rsidR="009B38E9" w:rsidRDefault="009B38E9" w:rsidP="002F1C0F">
      <w:pPr>
        <w:pStyle w:val="SourceCode"/>
      </w:pPr>
      <w:r>
        <w:t xml:space="preserve">    For (int i=0; i&lt;tree.nodeCount; ++i)</w:t>
      </w:r>
    </w:p>
    <w:p w14:paraId="3B37A2EA" w14:textId="10EEE301" w:rsidR="009B38E9" w:rsidRDefault="009B38E9" w:rsidP="002F1C0F">
      <w:pPr>
        <w:pStyle w:val="SourceCode"/>
      </w:pPr>
      <w:r>
        <w:t xml:space="preserve">    {</w:t>
      </w:r>
    </w:p>
    <w:p w14:paraId="3787564F" w14:textId="3B3132B2" w:rsidR="009B38E9" w:rsidRDefault="009B38E9" w:rsidP="002F1C0F">
      <w:pPr>
        <w:pStyle w:val="SourceCode"/>
      </w:pPr>
      <w:r>
        <w:t xml:space="preserve">        Cost += Area(tree.nodes[i].box);</w:t>
      </w:r>
    </w:p>
    <w:p w14:paraId="4501A89F" w14:textId="5DF3700C" w:rsidR="009B38E9" w:rsidRPr="005520AC" w:rsidRDefault="009B38E9" w:rsidP="002F1C0F">
      <w:pPr>
        <w:pStyle w:val="SourceCode"/>
        <w:rPr>
          <w:lang w:val="de-CH"/>
        </w:rPr>
      </w:pPr>
      <w:r>
        <w:t xml:space="preserve">    </w:t>
      </w:r>
      <w:r w:rsidRPr="005520AC">
        <w:rPr>
          <w:lang w:val="de-CH"/>
        </w:rPr>
        <w:t>}</w:t>
      </w:r>
    </w:p>
    <w:p w14:paraId="5F1E6DF3" w14:textId="4B157323" w:rsidR="009B38E9" w:rsidRPr="007412AB" w:rsidRDefault="009B38E9" w:rsidP="002F1C0F">
      <w:pPr>
        <w:pStyle w:val="SourceCode"/>
        <w:rPr>
          <w:lang w:val="de-CH"/>
        </w:rPr>
      </w:pPr>
      <w:r w:rsidRPr="007412AB">
        <w:rPr>
          <w:lang w:val="de-CH"/>
        </w:rPr>
        <w:t xml:space="preserve">    return cost;</w:t>
      </w:r>
    </w:p>
    <w:p w14:paraId="7EEA7614" w14:textId="1B714C1C" w:rsidR="009B38E9" w:rsidRPr="007412AB" w:rsidRDefault="009B38E9" w:rsidP="002F1C0F">
      <w:pPr>
        <w:pStyle w:val="SourceCode"/>
        <w:rPr>
          <w:lang w:val="de-CH"/>
        </w:rPr>
      </w:pPr>
      <w:r w:rsidRPr="007412AB">
        <w:rPr>
          <w:lang w:val="de-CH"/>
        </w:rPr>
        <w:t>}</w:t>
      </w:r>
    </w:p>
    <w:p w14:paraId="260DA028" w14:textId="73200FE3" w:rsidR="00561C31" w:rsidRDefault="009D1A5E" w:rsidP="009D1A5E">
      <w:pPr>
        <w:pStyle w:val="Beschriftung"/>
        <w:rPr>
          <w:rFonts w:eastAsiaTheme="minorEastAsia"/>
        </w:rPr>
      </w:pPr>
      <w:bookmarkStart w:id="25" w:name="_Toc123840988"/>
      <w:r>
        <w:t xml:space="preserve">Abbildung </w:t>
      </w:r>
      <w:fldSimple w:instr=" SEQ Abbildung \* ARABIC ">
        <w:r w:rsidR="00CD4C13">
          <w:rPr>
            <w:noProof/>
          </w:rPr>
          <w:t>9</w:t>
        </w:r>
      </w:fldSimple>
      <w:r w:rsidRPr="009B1D6F">
        <w:t>: Kostenfunktion als C++-Code</w:t>
      </w:r>
      <w:bookmarkEnd w:id="25"/>
    </w:p>
    <w:p w14:paraId="73C5D7A0" w14:textId="38A37ABC" w:rsidR="00561C31" w:rsidRDefault="00561C31" w:rsidP="00F81EEB">
      <w:r>
        <w:t xml:space="preserve">Auch hier gilt es, einen effizienten Weg für die Berechnung zu finden, ohne die Kosten aller Möglichkeiten berechnen zu müssen. Mit Hilfe der Surface Area Heuristic (SAH) wird der Vergleich </w:t>
      </w:r>
      <w:r w:rsidR="00A63789">
        <w:t>für jede</w:t>
      </w:r>
      <w:r>
        <w:t xml:space="preserve"> AABB-Gruppe durchgeführt und die beste Option wird </w:t>
      </w:r>
      <w:r w:rsidR="00142C04">
        <w:t>weiterverfolgt</w:t>
      </w:r>
      <w:r>
        <w:t>.</w:t>
      </w:r>
    </w:p>
    <w:p w14:paraId="07EDFEB4" w14:textId="3708C938" w:rsidR="00561C31" w:rsidRDefault="00786C07" w:rsidP="00F81EEB">
      <w:r>
        <w:t xml:space="preserve">Die </w:t>
      </w:r>
      <w:r w:rsidR="00561C31">
        <w:t>Einfügekosten setzen sich aus der Fläche der neuen AABB-Gruppe und der Summe der Flächenvergrösserung der darüber liegenden AABB-Gruppen zusammen</w:t>
      </w:r>
      <w:sdt>
        <w:sdtPr>
          <w:id w:val="10729464"/>
          <w:citation/>
        </w:sdtPr>
        <w:sdtContent>
          <w:r w:rsidR="00561C31">
            <w:fldChar w:fldCharType="begin"/>
          </w:r>
          <w:r w:rsidR="00561C31">
            <w:instrText xml:space="preserve"> CITATION JBi14 \l 2055 </w:instrText>
          </w:r>
          <w:r w:rsidR="00561C31">
            <w:fldChar w:fldCharType="separate"/>
          </w:r>
          <w:r w:rsidR="0081117C">
            <w:rPr>
              <w:noProof/>
            </w:rPr>
            <w:t xml:space="preserve"> </w:t>
          </w:r>
          <w:r w:rsidR="0081117C" w:rsidRPr="0081117C">
            <w:rPr>
              <w:noProof/>
            </w:rPr>
            <w:t>[9]</w:t>
          </w:r>
          <w:r w:rsidR="00561C31">
            <w:fldChar w:fldCharType="end"/>
          </w:r>
        </w:sdtContent>
      </w:sdt>
      <w:r w:rsidR="00243072">
        <w:t>.</w:t>
      </w:r>
    </w:p>
    <w:p w14:paraId="5050F051" w14:textId="1CF9C770" w:rsidR="00561C31" w:rsidRPr="00345885" w:rsidRDefault="00561C31" w:rsidP="00F81EEB">
      <w:r w:rsidRPr="00345885">
        <w:t xml:space="preserve">Im oben genannten Beispiel würde sich folgende Formel </w:t>
      </w:r>
      <w:r w:rsidR="009B38E9">
        <w:t xml:space="preserve">für das achte Objekt </w:t>
      </w:r>
      <w:r w:rsidRPr="00345885">
        <w:t>ergeben:</w:t>
      </w:r>
    </w:p>
    <w:p w14:paraId="0CF912E6" w14:textId="0A0D4C42" w:rsidR="00561C31" w:rsidRPr="00B45D92" w:rsidRDefault="00000000" w:rsidP="00F81EEB">
      <w:pPr>
        <w:rPr>
          <w:rFonts w:eastAsiaTheme="minorEastAsia"/>
        </w:rPr>
      </w:pPr>
      <m:oMathPara>
        <m:oMathParaPr>
          <m:jc m:val="left"/>
        </m:oMathParaPr>
        <m:oMath>
          <m:sSub>
            <m:sSubPr>
              <m:ctrlPr>
                <w:rPr>
                  <w:rFonts w:ascii="Cambria Math" w:hAnsi="Cambria Math"/>
                </w:rPr>
              </m:ctrlPr>
            </m:sSubPr>
            <m:e>
              <m:r>
                <w:rPr>
                  <w:rFonts w:ascii="Cambria Math" w:hAnsi="Cambria Math"/>
                </w:rPr>
                <m:t>C</m:t>
              </m:r>
            </m:e>
            <m:sub>
              <m:r>
                <m:rPr>
                  <m:sty m:val="p"/>
                </m:rPr>
                <w:rPr>
                  <w:rFonts w:ascii="Cambria Math" w:hAnsi="Cambria Math"/>
                </w:rPr>
                <m:t>8</m:t>
              </m:r>
            </m:sub>
          </m:sSub>
          <m:r>
            <m:rPr>
              <m:sty m:val="p"/>
            </m:rPr>
            <w:rPr>
              <w:rFonts w:ascii="Cambria Math" w:hAnsi="Cambria Math"/>
            </w:rPr>
            <m:t>=</m:t>
          </m:r>
          <m:r>
            <w:rPr>
              <w:rFonts w:ascii="Cambria Math" w:hAnsi="Cambria Math"/>
            </w:rPr>
            <m:t>SA</m:t>
          </m:r>
          <m:d>
            <m:dPr>
              <m:ctrlPr>
                <w:rPr>
                  <w:rFonts w:ascii="Cambria Math" w:hAnsi="Cambria Math"/>
                </w:rPr>
              </m:ctrlPr>
            </m:dPr>
            <m:e>
              <m:r>
                <m:rPr>
                  <m:sty m:val="p"/>
                </m:rPr>
                <w:rPr>
                  <w:rFonts w:ascii="Cambria Math" w:hAnsi="Cambria Math"/>
                </w:rPr>
                <m:t>8</m:t>
              </m:r>
            </m:e>
          </m:d>
          <m:r>
            <m:rPr>
              <m:sty m:val="p"/>
            </m:rPr>
            <w:rPr>
              <w:rFonts w:ascii="Cambria Math" w:hAnsi="Cambria Math"/>
            </w:rPr>
            <m:t>+ ∆</m:t>
          </m:r>
          <m:r>
            <w:rPr>
              <w:rFonts w:ascii="Cambria Math" w:hAnsi="Cambria Math"/>
            </w:rPr>
            <m:t>SA</m:t>
          </m:r>
          <m:d>
            <m:dPr>
              <m:ctrlPr>
                <w:rPr>
                  <w:rFonts w:ascii="Cambria Math" w:hAnsi="Cambria Math"/>
                </w:rPr>
              </m:ctrlPr>
            </m:dPr>
            <m:e>
              <m:r>
                <w:rPr>
                  <w:rFonts w:ascii="Cambria Math" w:hAnsi="Cambria Math"/>
                </w:rPr>
                <m:t>G</m:t>
              </m:r>
            </m:e>
          </m:d>
          <m:r>
            <m:rPr>
              <m:sty m:val="p"/>
            </m:rPr>
            <w:rPr>
              <w:rFonts w:ascii="Cambria Math" w:hAnsi="Cambria Math"/>
            </w:rPr>
            <m:t>+∆</m:t>
          </m:r>
          <m:r>
            <w:rPr>
              <w:rFonts w:ascii="Cambria Math" w:hAnsi="Cambria Math"/>
            </w:rPr>
            <m:t>SA</m:t>
          </m:r>
          <m:d>
            <m:dPr>
              <m:ctrlPr>
                <w:rPr>
                  <w:rFonts w:ascii="Cambria Math" w:hAnsi="Cambria Math"/>
                </w:rPr>
              </m:ctrlPr>
            </m:dPr>
            <m:e>
              <m:r>
                <w:rPr>
                  <w:rFonts w:ascii="Cambria Math" w:hAnsi="Cambria Math"/>
                </w:rPr>
                <m:t>E</m:t>
              </m:r>
            </m:e>
          </m:d>
          <m:r>
            <m:rPr>
              <m:sty m:val="p"/>
            </m:rPr>
            <w:rPr>
              <w:rFonts w:ascii="Cambria Math" w:hAnsi="Cambria Math"/>
            </w:rPr>
            <m:t>+</m:t>
          </m:r>
          <m:r>
            <w:rPr>
              <w:rFonts w:ascii="Cambria Math" w:hAnsi="Cambria Math"/>
            </w:rPr>
            <m:t>SA</m:t>
          </m:r>
          <m:d>
            <m:dPr>
              <m:ctrlPr>
                <w:rPr>
                  <w:rFonts w:ascii="Cambria Math" w:hAnsi="Cambria Math"/>
                </w:rPr>
              </m:ctrlPr>
            </m:dPr>
            <m:e>
              <m:r>
                <w:rPr>
                  <w:rFonts w:ascii="Cambria Math" w:hAnsi="Cambria Math"/>
                </w:rPr>
                <m:t>E</m:t>
              </m:r>
            </m:e>
          </m:d>
          <m:r>
            <m:rPr>
              <m:sty m:val="p"/>
            </m:rPr>
            <w:rPr>
              <w:rFonts w:ascii="Cambria Math" w:hAnsi="Cambria Math"/>
            </w:rPr>
            <m:t>+</m:t>
          </m:r>
          <m:r>
            <w:rPr>
              <w:rFonts w:ascii="Cambria Math" w:hAnsi="Cambria Math"/>
            </w:rPr>
            <m:t>SA</m:t>
          </m:r>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SA</m:t>
          </m:r>
          <m:r>
            <m:rPr>
              <m:sty m:val="p"/>
            </m:rPr>
            <w:rPr>
              <w:rFonts w:ascii="Cambria Math" w:hAnsi="Cambria Math"/>
            </w:rPr>
            <m:t>(</m:t>
          </m:r>
          <m:r>
            <w:rPr>
              <w:rFonts w:ascii="Cambria Math" w:hAnsi="Cambria Math"/>
            </w:rPr>
            <m:t>A</m:t>
          </m:r>
          <m:r>
            <m:rPr>
              <m:sty m:val="p"/>
            </m:rPr>
            <w:rPr>
              <w:rFonts w:ascii="Cambria Math" w:hAnsi="Cambria Math"/>
            </w:rPr>
            <m:t>)</m:t>
          </m:r>
        </m:oMath>
      </m:oMathPara>
    </w:p>
    <w:p w14:paraId="4A56C30B" w14:textId="044C2352" w:rsidR="00561C31" w:rsidRDefault="00561C31" w:rsidP="00561C31">
      <w:pPr>
        <w:pStyle w:val="berschrift1"/>
      </w:pPr>
      <w:bookmarkStart w:id="26" w:name="_Toc123838062"/>
      <w:r>
        <w:lastRenderedPageBreak/>
        <w:t xml:space="preserve">Die </w:t>
      </w:r>
      <w:r w:rsidRPr="0065710B">
        <w:t>Entwicklung</w:t>
      </w:r>
      <w:r>
        <w:t xml:space="preserve"> von </w:t>
      </w:r>
      <w:r w:rsidR="009E0304">
        <w:t>«Cut Capers»</w:t>
      </w:r>
      <w:bookmarkEnd w:id="26"/>
    </w:p>
    <w:p w14:paraId="77F3B024" w14:textId="0B8AE44E" w:rsidR="009E0304" w:rsidRPr="009E0304" w:rsidRDefault="009E0304" w:rsidP="00F81EEB">
      <w:r>
        <w:t xml:space="preserve">Ich habe das Spiel «Cut Capers» genannt, </w:t>
      </w:r>
      <w:r w:rsidR="00F81EEB">
        <w:t>da</w:t>
      </w:r>
      <w:r>
        <w:t xml:space="preserve"> </w:t>
      </w:r>
      <w:r w:rsidR="00F81EEB">
        <w:t>«</w:t>
      </w:r>
      <w:r>
        <w:t>to cut a caper</w:t>
      </w:r>
      <w:r w:rsidR="00F81EEB">
        <w:t>»</w:t>
      </w:r>
      <w:r>
        <w:t xml:space="preserve"> </w:t>
      </w:r>
      <w:r w:rsidR="001B415A">
        <w:t xml:space="preserve">im Englischen </w:t>
      </w:r>
      <w:r w:rsidR="00F81EEB">
        <w:t>«</w:t>
      </w:r>
      <w:r w:rsidR="001B415A">
        <w:t>Luftsprünge machen</w:t>
      </w:r>
      <w:r w:rsidR="00F81EEB">
        <w:t>»</w:t>
      </w:r>
      <w:r w:rsidR="001B415A">
        <w:t xml:space="preserve"> bedeutet</w:t>
      </w:r>
      <w:r w:rsidR="00F81EEB">
        <w:t>.</w:t>
      </w:r>
    </w:p>
    <w:p w14:paraId="7D854D64" w14:textId="77777777" w:rsidR="00561C31" w:rsidRDefault="00561C31" w:rsidP="00561C31">
      <w:pPr>
        <w:pStyle w:val="berschrift2"/>
      </w:pPr>
      <w:bookmarkStart w:id="27" w:name="_Ref123309326"/>
      <w:bookmarkStart w:id="28" w:name="_Ref123309337"/>
      <w:bookmarkStart w:id="29" w:name="_Ref123309362"/>
      <w:bookmarkStart w:id="30" w:name="_Toc123838063"/>
      <w:r>
        <w:t>Einarbeitung in Unity</w:t>
      </w:r>
      <w:bookmarkEnd w:id="27"/>
      <w:bookmarkEnd w:id="28"/>
      <w:bookmarkEnd w:id="29"/>
      <w:bookmarkEnd w:id="30"/>
    </w:p>
    <w:p w14:paraId="320D0E95" w14:textId="0B07B206" w:rsidR="001347A6" w:rsidRDefault="00B45D92" w:rsidP="00F81EEB">
      <w:r>
        <w:t>Bevor ich anfing Unity auszuprobieren</w:t>
      </w:r>
      <w:r w:rsidR="009E0304">
        <w:t>,</w:t>
      </w:r>
      <w:r>
        <w:t xml:space="preserve"> </w:t>
      </w:r>
      <w:r w:rsidR="00A63789">
        <w:t>habe</w:t>
      </w:r>
      <w:r>
        <w:t xml:space="preserve"> ich</w:t>
      </w:r>
      <w:r w:rsidR="00A63789">
        <w:t xml:space="preserve"> die Grundlagen zu</w:t>
      </w:r>
      <w:r>
        <w:t xml:space="preserve"> C# </w:t>
      </w:r>
      <w:r w:rsidR="00815E19">
        <w:t xml:space="preserve">auf </w:t>
      </w:r>
      <w:r w:rsidR="009E0304" w:rsidRPr="009E0304">
        <w:t>w3schools</w:t>
      </w:r>
      <w:r w:rsidR="009E0304">
        <w:t xml:space="preserve"> </w:t>
      </w:r>
      <w:r w:rsidR="00A63789">
        <w:t>ge</w:t>
      </w:r>
      <w:r>
        <w:t>lern</w:t>
      </w:r>
      <w:r w:rsidR="00A63789">
        <w:t xml:space="preserve">t </w:t>
      </w:r>
      <w:sdt>
        <w:sdtPr>
          <w:id w:val="223340247"/>
          <w:citation/>
        </w:sdtPr>
        <w:sdtContent>
          <w:r w:rsidR="00815E19">
            <w:fldChar w:fldCharType="begin"/>
          </w:r>
          <w:r w:rsidR="00815E19">
            <w:instrText xml:space="preserve"> CITATION w3s22 \l 2055 </w:instrText>
          </w:r>
          <w:r w:rsidR="00815E19">
            <w:fldChar w:fldCharType="separate"/>
          </w:r>
          <w:r w:rsidR="0081117C" w:rsidRPr="0081117C">
            <w:rPr>
              <w:noProof/>
            </w:rPr>
            <w:t>[10]</w:t>
          </w:r>
          <w:r w:rsidR="00815E19">
            <w:fldChar w:fldCharType="end"/>
          </w:r>
        </w:sdtContent>
      </w:sdt>
      <w:r w:rsidR="00815E19">
        <w:t>.</w:t>
      </w:r>
      <w:r w:rsidR="00A403E8">
        <w:t xml:space="preserve"> </w:t>
      </w:r>
      <w:r>
        <w:t xml:space="preserve">Nach der Installation von Unity und Visual Studio programmierte ich </w:t>
      </w:r>
      <w:r w:rsidR="00A63789">
        <w:t>ein</w:t>
      </w:r>
      <w:r w:rsidR="001347A6">
        <w:t>e erste Version des</w:t>
      </w:r>
      <w:r>
        <w:t xml:space="preserve"> Spiels mit Hilfe des Tutorial</w:t>
      </w:r>
      <w:r w:rsidR="001347A6">
        <w:t>s</w:t>
      </w:r>
      <w:r>
        <w:t xml:space="preserve"> von Pandemonium </w:t>
      </w:r>
      <w:sdt>
        <w:sdtPr>
          <w:id w:val="-424421760"/>
          <w:citation/>
        </w:sdtPr>
        <w:sdtContent>
          <w:r w:rsidR="00815E19">
            <w:fldChar w:fldCharType="begin"/>
          </w:r>
          <w:r w:rsidR="00815E19">
            <w:instrText xml:space="preserve"> CITATION Pan29 \l 2055 </w:instrText>
          </w:r>
          <w:r w:rsidR="00815E19">
            <w:fldChar w:fldCharType="separate"/>
          </w:r>
          <w:r w:rsidR="0081117C" w:rsidRPr="0081117C">
            <w:rPr>
              <w:noProof/>
            </w:rPr>
            <w:t>[11]</w:t>
          </w:r>
          <w:r w:rsidR="00815E19">
            <w:fldChar w:fldCharType="end"/>
          </w:r>
        </w:sdtContent>
      </w:sdt>
      <w:r>
        <w:t xml:space="preserve">. Zuerst programmierte ich die Steuerung des Spielers, danach Animationen, </w:t>
      </w:r>
      <w:r w:rsidR="001347A6">
        <w:t>Hindernisse</w:t>
      </w:r>
      <w:r>
        <w:t xml:space="preserve">, </w:t>
      </w:r>
      <w:r w:rsidR="001347A6">
        <w:t>die Lebenspunkte des Spielers</w:t>
      </w:r>
      <w:r>
        <w:t xml:space="preserve"> und Checkpoints. </w:t>
      </w:r>
      <w:r w:rsidR="001347A6">
        <w:t>D</w:t>
      </w:r>
      <w:r w:rsidR="00777070">
        <w:t>er</w:t>
      </w:r>
      <w:r w:rsidR="001347A6">
        <w:t xml:space="preserve"> Vorteil </w:t>
      </w:r>
      <w:r w:rsidR="00A403E8">
        <w:t>des</w:t>
      </w:r>
      <w:r w:rsidR="001347A6">
        <w:t xml:space="preserve"> Tutorials ist das schrittweise Vorgehen, womit man Unity sehr gut verstehen lernt. Andere Tutorials bieten fertige Code-Fragmente an, die viele Funktionen abdecken aber schwerer zu verstehen sind</w:t>
      </w:r>
      <w:r>
        <w:t xml:space="preserve">. Obwohl ich die Grundlagen von C# schon angeschaut hatte, konnte ich davon nur wenig </w:t>
      </w:r>
      <w:r w:rsidR="001347A6">
        <w:t>profitieren</w:t>
      </w:r>
      <w:r>
        <w:t xml:space="preserve">, </w:t>
      </w:r>
      <w:r w:rsidR="001347A6">
        <w:t>da</w:t>
      </w:r>
      <w:r>
        <w:t xml:space="preserve"> </w:t>
      </w:r>
      <w:r w:rsidR="001347A6">
        <w:t>die</w:t>
      </w:r>
      <w:r>
        <w:t xml:space="preserve"> benötigten </w:t>
      </w:r>
      <w:r w:rsidR="001347A6">
        <w:t>B</w:t>
      </w:r>
      <w:r>
        <w:t xml:space="preserve">efehle spezifisch </w:t>
      </w:r>
      <w:r w:rsidR="00A403E8">
        <w:t xml:space="preserve">für Unity </w:t>
      </w:r>
      <w:r w:rsidR="001347A6">
        <w:t>sind</w:t>
      </w:r>
      <w:r>
        <w:t>.</w:t>
      </w:r>
      <w:r w:rsidR="001347A6">
        <w:t xml:space="preserve"> Das ist eine allgemeine Eigenschaft von Frameworks, </w:t>
      </w:r>
      <w:r w:rsidR="00777070">
        <w:t>das heisst</w:t>
      </w:r>
      <w:r w:rsidR="001B415A">
        <w:t>,</w:t>
      </w:r>
      <w:r w:rsidR="00A403E8">
        <w:t xml:space="preserve"> dass</w:t>
      </w:r>
      <w:r w:rsidR="001347A6">
        <w:t xml:space="preserve"> </w:t>
      </w:r>
      <w:r w:rsidR="00A403E8">
        <w:t>man eine Einarbeitung in das jeweilige Framework b</w:t>
      </w:r>
      <w:r w:rsidR="001B415A">
        <w:t>enötigt</w:t>
      </w:r>
      <w:r w:rsidR="00A403E8">
        <w:t xml:space="preserve">, </w:t>
      </w:r>
      <w:r w:rsidR="001347A6">
        <w:t>auch wenn die Programmiersprache bereits bekannt ist.</w:t>
      </w:r>
    </w:p>
    <w:p w14:paraId="14224CE0" w14:textId="13A7D056" w:rsidR="00036839" w:rsidRDefault="001347A6" w:rsidP="00F81EEB">
      <w:r>
        <w:t>W</w:t>
      </w:r>
      <w:r w:rsidR="00B45D92">
        <w:t xml:space="preserve">ährend des Tutorials </w:t>
      </w:r>
      <w:r>
        <w:t xml:space="preserve">fiel mir </w:t>
      </w:r>
      <w:r w:rsidR="00B45D92">
        <w:t>auf</w:t>
      </w:r>
      <w:r>
        <w:t xml:space="preserve">, dass </w:t>
      </w:r>
      <w:r w:rsidR="00B45D92">
        <w:t xml:space="preserve">Microsoft Visual Studio eine </w:t>
      </w:r>
      <w:r>
        <w:t>automatische Vervollständigung</w:t>
      </w:r>
      <w:r w:rsidR="00B45D92">
        <w:t xml:space="preserve"> namens IntelliSense</w:t>
      </w:r>
      <w:r>
        <w:t xml:space="preserve"> hat, </w:t>
      </w:r>
      <w:r w:rsidR="00777070">
        <w:t>dass</w:t>
      </w:r>
      <w:r>
        <w:t xml:space="preserve"> die Entwicklung erheblich vereinfacht</w:t>
      </w:r>
      <w:r w:rsidR="00B45D92">
        <w:t>.</w:t>
      </w:r>
      <w:r w:rsidR="00036839">
        <w:t xml:space="preserve"> Damit konnte ich viele Fehler vermeiden, zum Beispiel bei Case-sensitiven Methodennamen bei</w:t>
      </w:r>
      <w:r w:rsidR="00B45D92">
        <w:t xml:space="preserve"> der </w:t>
      </w:r>
      <w:r w:rsidR="009329BB">
        <w:t>CamelCase</w:t>
      </w:r>
      <w:r w:rsidR="00036839">
        <w:t>-</w:t>
      </w:r>
      <w:r w:rsidR="00B45D92">
        <w:t>Schreibweise. Bis zum Ende de</w:t>
      </w:r>
      <w:r w:rsidR="00036839">
        <w:t>s</w:t>
      </w:r>
      <w:r w:rsidR="00B45D92">
        <w:t xml:space="preserve"> Tutorial</w:t>
      </w:r>
      <w:r w:rsidR="00036839">
        <w:t>s</w:t>
      </w:r>
      <w:r w:rsidR="00B45D92">
        <w:t xml:space="preserve"> fand ich mich immer besser zurecht und konnte grösstenteils </w:t>
      </w:r>
      <w:r w:rsidR="001B415A">
        <w:t xml:space="preserve">auch </w:t>
      </w:r>
      <w:r w:rsidR="00B45D92">
        <w:t>ohne Hilfe meine Ideen programmieren.</w:t>
      </w:r>
    </w:p>
    <w:p w14:paraId="769A4A79" w14:textId="3E36738E" w:rsidR="00036839" w:rsidRDefault="00036839" w:rsidP="00F81EEB">
      <w:r>
        <w:t xml:space="preserve">Um meinen Fortschritt zu speichern, </w:t>
      </w:r>
      <w:r w:rsidR="00B45D92">
        <w:t>installierte</w:t>
      </w:r>
      <w:r>
        <w:t xml:space="preserve"> ich</w:t>
      </w:r>
      <w:r w:rsidR="00B45D92">
        <w:t xml:space="preserve"> GitHub</w:t>
      </w:r>
      <w:r>
        <w:t>. Damit konnte ich</w:t>
      </w:r>
      <w:r w:rsidR="00A403E8">
        <w:t xml:space="preserve"> die vorherigen Programmstände wiederherstellen</w:t>
      </w:r>
      <w:r>
        <w:t xml:space="preserve"> im F</w:t>
      </w:r>
      <w:r w:rsidR="00B45D92">
        <w:t>all</w:t>
      </w:r>
      <w:r>
        <w:t xml:space="preserve">, </w:t>
      </w:r>
      <w:r w:rsidR="00A403E8">
        <w:t>das</w:t>
      </w:r>
      <w:r>
        <w:t>s</w:t>
      </w:r>
      <w:r w:rsidR="00B45D92">
        <w:t xml:space="preserve"> etwas gar nicht mehr funktionier</w:t>
      </w:r>
      <w:r w:rsidR="001B415A">
        <w:t>en</w:t>
      </w:r>
      <w:r w:rsidR="00A403E8">
        <w:t xml:space="preserve"> sollte</w:t>
      </w:r>
      <w:r w:rsidR="00B45D92">
        <w:t>.</w:t>
      </w:r>
    </w:p>
    <w:p w14:paraId="69C2433A" w14:textId="08D70AC4" w:rsidR="00036839" w:rsidRDefault="00B45D92" w:rsidP="00F81EEB">
      <w:r>
        <w:t xml:space="preserve">Für </w:t>
      </w:r>
      <w:r w:rsidR="00A403E8">
        <w:t>weitere</w:t>
      </w:r>
      <w:r>
        <w:t xml:space="preserve"> Teile Unitys</w:t>
      </w:r>
      <w:r w:rsidR="00036839">
        <w:t>,</w:t>
      </w:r>
      <w:r>
        <w:t xml:space="preserve"> wie der Führung der Kamera mit einem Add-on, dem Hauptmenu und </w:t>
      </w:r>
      <w:r w:rsidR="00036839">
        <w:t xml:space="preserve">dem </w:t>
      </w:r>
      <w:r>
        <w:t xml:space="preserve">Speichern und </w:t>
      </w:r>
      <w:r w:rsidR="00036839">
        <w:t>L</w:t>
      </w:r>
      <w:r>
        <w:t>aden des Spielstandes in einer Binärdatei</w:t>
      </w:r>
      <w:r w:rsidR="00036839">
        <w:t>,</w:t>
      </w:r>
      <w:r>
        <w:t xml:space="preserve"> habe ich noch</w:t>
      </w:r>
      <w:r w:rsidR="00036839">
        <w:t xml:space="preserve"> weitere</w:t>
      </w:r>
      <w:r>
        <w:t xml:space="preserve"> Hilfe von Tutorials </w:t>
      </w:r>
      <w:r w:rsidR="00036839">
        <w:t xml:space="preserve">und der Unity Community </w:t>
      </w:r>
      <w:r>
        <w:t xml:space="preserve">benötigt. </w:t>
      </w:r>
    </w:p>
    <w:p w14:paraId="19010ED0" w14:textId="340AB249" w:rsidR="006144ED" w:rsidRDefault="00036839" w:rsidP="00F81EEB">
      <w:r>
        <w:t>Im Laufe der Einarbeitung konnte ich mit Hilfe des</w:t>
      </w:r>
      <w:r w:rsidR="00B45D92">
        <w:t xml:space="preserve"> Unity Manual</w:t>
      </w:r>
      <w:r>
        <w:t>s</w:t>
      </w:r>
      <w:r w:rsidR="00B45D92">
        <w:t xml:space="preserve"> </w:t>
      </w:r>
      <w:sdt>
        <w:sdtPr>
          <w:id w:val="-602496135"/>
          <w:citation/>
        </w:sdtPr>
        <w:sdtContent>
          <w:r w:rsidR="007152F2">
            <w:fldChar w:fldCharType="begin"/>
          </w:r>
          <w:r w:rsidR="007152F2">
            <w:instrText xml:space="preserve"> CITATION Uni2 \l 2055 </w:instrText>
          </w:r>
          <w:r w:rsidR="007152F2">
            <w:fldChar w:fldCharType="separate"/>
          </w:r>
          <w:r w:rsidR="0081117C" w:rsidRPr="0081117C">
            <w:rPr>
              <w:noProof/>
            </w:rPr>
            <w:t>[2]</w:t>
          </w:r>
          <w:r w:rsidR="007152F2">
            <w:fldChar w:fldCharType="end"/>
          </w:r>
        </w:sdtContent>
      </w:sdt>
      <w:r w:rsidR="007152F2">
        <w:t xml:space="preserve"> </w:t>
      </w:r>
      <w:r>
        <w:t>weitere</w:t>
      </w:r>
      <w:r w:rsidR="00B45D92">
        <w:t xml:space="preserve"> Funktion</w:t>
      </w:r>
      <w:r>
        <w:t>en</w:t>
      </w:r>
      <w:r w:rsidR="00B45D92">
        <w:t xml:space="preserve"> und Befehl</w:t>
      </w:r>
      <w:r>
        <w:t>e verwenden</w:t>
      </w:r>
      <w:r w:rsidR="00B45D92">
        <w:t>. Trotzdem war es teilweise sehr schw</w:t>
      </w:r>
      <w:r w:rsidR="006144ED">
        <w:t>ie</w:t>
      </w:r>
      <w:r w:rsidR="00B45D92">
        <w:t>r</w:t>
      </w:r>
      <w:r w:rsidR="006144ED">
        <w:t>ig,</w:t>
      </w:r>
      <w:r w:rsidR="00B45D92">
        <w:t xml:space="preserve"> den richtigen Befehl mit der passenden Verwendung zu finden.</w:t>
      </w:r>
    </w:p>
    <w:p w14:paraId="4099563E" w14:textId="1FD859CB" w:rsidR="00E15CA9" w:rsidRDefault="00E15CA9" w:rsidP="00F81EEB">
      <w:r>
        <w:t>Das folgende Unity-Projekt zeigt an einem kleinen Beispiel, wie man mit Unity und C# entwickelt, und wie die Physik-Engine bereits bei einem sehr kleinen Beispiel den Entwicklungsaufwand erheblich reduziert.</w:t>
      </w:r>
    </w:p>
    <w:p w14:paraId="7CDBCBAD" w14:textId="5ECE7DC1" w:rsidR="003B31E5" w:rsidRDefault="003B31E5" w:rsidP="006144ED">
      <w:pPr>
        <w:pStyle w:val="berschrift3"/>
        <w:pageBreakBefore/>
      </w:pPr>
      <w:bookmarkStart w:id="31" w:name="_Toc123838064"/>
      <w:r>
        <w:lastRenderedPageBreak/>
        <w:t>Erstellung eines Unity-Projektes für ein einfache</w:t>
      </w:r>
      <w:r w:rsidR="001B415A">
        <w:t>s</w:t>
      </w:r>
      <w:r>
        <w:t xml:space="preserve"> Spiel</w:t>
      </w:r>
      <w:bookmarkEnd w:id="31"/>
    </w:p>
    <w:p w14:paraId="3D00252C" w14:textId="57C1D146" w:rsidR="00756AE7" w:rsidRDefault="00254A4F" w:rsidP="00F81EEB">
      <w:r>
        <w:t>Wenn man ein neues Unity Projekt erstellt, sieht man als erstes die Hierarchie</w:t>
      </w:r>
      <w:r w:rsidR="00756AE7">
        <w:t xml:space="preserve"> aller Objekte</w:t>
      </w:r>
      <w:r>
        <w:t xml:space="preserve"> </w:t>
      </w:r>
      <w:r w:rsidR="00756AE7">
        <w:t xml:space="preserve">im linken </w:t>
      </w:r>
      <w:r w:rsidR="00C95873">
        <w:t>Panel</w:t>
      </w:r>
      <w:r>
        <w:t xml:space="preserve">, die </w:t>
      </w:r>
      <w:r w:rsidR="00EB6266">
        <w:t>Szene</w:t>
      </w:r>
      <w:r>
        <w:t xml:space="preserve"> </w:t>
      </w:r>
      <w:r w:rsidR="00756AE7">
        <w:t xml:space="preserve">im mittleren </w:t>
      </w:r>
      <w:r w:rsidR="00C95873">
        <w:t>Panel</w:t>
      </w:r>
      <w:r>
        <w:t xml:space="preserve"> und den Inspector </w:t>
      </w:r>
      <w:r w:rsidR="00756AE7">
        <w:t xml:space="preserve">im rechten </w:t>
      </w:r>
      <w:r w:rsidR="00C95873">
        <w:t>Panel</w:t>
      </w:r>
      <w:r>
        <w:t xml:space="preserve">. </w:t>
      </w:r>
      <w:r w:rsidR="00756AE7">
        <w:t>In</w:t>
      </w:r>
      <w:r>
        <w:t xml:space="preserve"> der Hierarchie können Objekte in die Szene hinzugefügt werden. </w:t>
      </w:r>
      <w:r w:rsidR="00756AE7">
        <w:t xml:space="preserve">Im Screenshot des </w:t>
      </w:r>
      <w:r w:rsidR="00C95873">
        <w:t>Beispiels</w:t>
      </w:r>
      <w:r>
        <w:t xml:space="preserve"> sind es zwei Objekte</w:t>
      </w:r>
      <w:r w:rsidR="00756AE7">
        <w:t>:</w:t>
      </w:r>
      <w:r>
        <w:t xml:space="preserve"> ein Rechteck, </w:t>
      </w:r>
      <w:r w:rsidR="00756AE7">
        <w:t xml:space="preserve">das </w:t>
      </w:r>
      <w:r>
        <w:t xml:space="preserve">ich </w:t>
      </w:r>
      <w:r w:rsidRPr="001B415A">
        <w:rPr>
          <w:i/>
          <w:iCs/>
        </w:rPr>
        <w:t>Ground</w:t>
      </w:r>
      <w:r>
        <w:t xml:space="preserve"> genannt habe</w:t>
      </w:r>
      <w:r w:rsidR="00756AE7">
        <w:t xml:space="preserve"> und eine Grafik</w:t>
      </w:r>
      <w:r w:rsidR="00FA3025">
        <w:t xml:space="preserve"> für die Spielfigur</w:t>
      </w:r>
      <w:r>
        <w:t xml:space="preserve">. </w:t>
      </w:r>
      <w:r w:rsidR="00756AE7">
        <w:t>De</w:t>
      </w:r>
      <w:r w:rsidR="00FA3025">
        <w:t>r</w:t>
      </w:r>
      <w:r w:rsidR="00756AE7">
        <w:t xml:space="preserve"> </w:t>
      </w:r>
      <w:r w:rsidR="00FA3025">
        <w:t xml:space="preserve">Spielfigur </w:t>
      </w:r>
      <w:r>
        <w:t xml:space="preserve">habe ich eine Strichmännchen-Grafik im </w:t>
      </w:r>
      <w:r w:rsidRPr="001B415A">
        <w:t>Sprite Renderer</w:t>
      </w:r>
      <w:r w:rsidR="00C95873" w:rsidRPr="001B415A">
        <w:t xml:space="preserve"> </w:t>
      </w:r>
      <w:r w:rsidR="00C95873">
        <w:t>zugewiesen</w:t>
      </w:r>
      <w:r>
        <w:t xml:space="preserve">, </w:t>
      </w:r>
      <w:r w:rsidR="00C95873">
        <w:t>der</w:t>
      </w:r>
      <w:r>
        <w:t xml:space="preserve"> sich im Inspektor </w:t>
      </w:r>
      <w:r w:rsidR="00C95873">
        <w:t xml:space="preserve">Panel </w:t>
      </w:r>
      <w:r>
        <w:t xml:space="preserve">befindet. </w:t>
      </w:r>
      <w:r w:rsidR="00756AE7">
        <w:t>Die</w:t>
      </w:r>
      <w:r>
        <w:t xml:space="preserve"> Kamera, durch </w:t>
      </w:r>
      <w:r w:rsidR="00756AE7">
        <w:t xml:space="preserve">die </w:t>
      </w:r>
      <w:r>
        <w:t>der Spieler das Spiel in der Szene</w:t>
      </w:r>
      <w:r w:rsidR="00756AE7">
        <w:t xml:space="preserve"> sieht, wird automatisch hinzugefügt</w:t>
      </w:r>
      <w:r>
        <w:t>.</w:t>
      </w:r>
    </w:p>
    <w:p w14:paraId="46CA6303" w14:textId="66E714BF" w:rsidR="00EB6266" w:rsidRPr="005C1358" w:rsidRDefault="00EB6266" w:rsidP="00EB6266">
      <w:pPr>
        <w:pStyle w:val="Beschriftung"/>
      </w:pPr>
      <w:bookmarkStart w:id="32" w:name="_Toc123840989"/>
      <w:r>
        <w:t xml:space="preserve">Abbildung </w:t>
      </w:r>
      <w:fldSimple w:instr=" SEQ Abbildung \* ARABIC ">
        <w:r w:rsidR="00CD4C13">
          <w:rPr>
            <w:noProof/>
          </w:rPr>
          <w:t>10</w:t>
        </w:r>
      </w:fldSimple>
      <w:r>
        <w:t>: Einfaches Beispiel in Unity</w:t>
      </w:r>
      <w:bookmarkEnd w:id="32"/>
    </w:p>
    <w:p w14:paraId="73B3ED7E" w14:textId="0DDD4BC1" w:rsidR="00EB6266" w:rsidRDefault="00756AE7" w:rsidP="00F81EEB">
      <w:r>
        <w:t xml:space="preserve">Das Beispiel soll zeigen, wie </w:t>
      </w:r>
      <w:r w:rsidR="00C95873">
        <w:t>d</w:t>
      </w:r>
      <w:r w:rsidR="00FA3025">
        <w:t>ie</w:t>
      </w:r>
      <w:r>
        <w:t xml:space="preserve"> </w:t>
      </w:r>
      <w:r w:rsidR="00FA3025">
        <w:t xml:space="preserve">Spielfigur </w:t>
      </w:r>
      <w:r>
        <w:t>aufgrund der Gravitation auf den Boden fällt.</w:t>
      </w:r>
      <w:r w:rsidR="00254A4F">
        <w:t xml:space="preserve"> Damit die Objekte zusammenstossen können</w:t>
      </w:r>
      <w:r>
        <w:t>,</w:t>
      </w:r>
      <w:r w:rsidR="00254A4F">
        <w:t xml:space="preserve"> habe ich dem </w:t>
      </w:r>
      <w:r w:rsidR="00FA3025">
        <w:t>Boden</w:t>
      </w:r>
      <w:r w:rsidR="00C95873">
        <w:t xml:space="preserve"> </w:t>
      </w:r>
      <w:r w:rsidR="00254A4F">
        <w:t xml:space="preserve">einen </w:t>
      </w:r>
      <w:r>
        <w:t xml:space="preserve">BoxCollider2D </w:t>
      </w:r>
      <w:r w:rsidR="00254A4F">
        <w:t>und de</w:t>
      </w:r>
      <w:r w:rsidR="00FA3025">
        <w:t>r</w:t>
      </w:r>
      <w:r w:rsidR="00254A4F">
        <w:t xml:space="preserve"> </w:t>
      </w:r>
      <w:r w:rsidR="00FA3025">
        <w:t xml:space="preserve">Spielfigur </w:t>
      </w:r>
      <w:r w:rsidR="00254A4F">
        <w:t xml:space="preserve">einen </w:t>
      </w:r>
      <w:r>
        <w:t>PolygonCollider2D</w:t>
      </w:r>
      <w:r w:rsidR="00C95873" w:rsidRPr="00C95873">
        <w:t xml:space="preserve"> </w:t>
      </w:r>
      <w:r w:rsidR="00C95873">
        <w:t>zugewiesen</w:t>
      </w:r>
      <w:r>
        <w:t>. Der</w:t>
      </w:r>
      <w:r w:rsidR="00254A4F">
        <w:t xml:space="preserve"> Polygon</w:t>
      </w:r>
      <w:r w:rsidR="00C95873">
        <w:t>C</w:t>
      </w:r>
      <w:r w:rsidR="00254A4F">
        <w:t xml:space="preserve">ollider2D erkennt die </w:t>
      </w:r>
      <w:r w:rsidR="00CD624B">
        <w:t>Umrisse</w:t>
      </w:r>
      <w:r w:rsidR="00254A4F">
        <w:t xml:space="preserve"> der Grafik und erstellt</w:t>
      </w:r>
      <w:r w:rsidR="00D47654">
        <w:t xml:space="preserve"> automatisch</w:t>
      </w:r>
      <w:r w:rsidR="00254A4F">
        <w:t xml:space="preserve"> d</w:t>
      </w:r>
      <w:r w:rsidR="00C95873">
        <w:t>en</w:t>
      </w:r>
      <w:r w:rsidR="00254A4F">
        <w:t xml:space="preserve"> entsprechende</w:t>
      </w:r>
      <w:r w:rsidR="00C95873">
        <w:t>n</w:t>
      </w:r>
      <w:r w:rsidR="00254A4F">
        <w:t xml:space="preserve"> </w:t>
      </w:r>
      <w:r w:rsidR="00C95873">
        <w:t xml:space="preserve">Collider, der im </w:t>
      </w:r>
      <w:r w:rsidR="00EB6266">
        <w:t>Scene Panel grün dargestellt ist</w:t>
      </w:r>
      <w:r w:rsidR="00254A4F">
        <w:t xml:space="preserve">. </w:t>
      </w:r>
      <w:r w:rsidR="00D47654">
        <w:t xml:space="preserve">Damit </w:t>
      </w:r>
      <w:r w:rsidR="00254A4F">
        <w:t>sich d</w:t>
      </w:r>
      <w:r w:rsidR="00FA3025">
        <w:t>ie</w:t>
      </w:r>
      <w:r w:rsidR="00254A4F">
        <w:t xml:space="preserve"> </w:t>
      </w:r>
      <w:r w:rsidR="00FA3025">
        <w:t xml:space="preserve">Spielfigur </w:t>
      </w:r>
      <w:r w:rsidR="00D47654">
        <w:t>bewegen kann</w:t>
      </w:r>
      <w:r w:rsidR="00A403E8">
        <w:t xml:space="preserve"> und weitere physikalische Eigenschaften, wie die Gravitation, bekommt</w:t>
      </w:r>
      <w:r w:rsidR="00254A4F">
        <w:t xml:space="preserve">, habe ich ihm einen Rigidbody2D </w:t>
      </w:r>
      <w:r w:rsidR="00D47654">
        <w:t>zugewiesen</w:t>
      </w:r>
      <w:r w:rsidR="00254A4F">
        <w:t>.</w:t>
      </w:r>
    </w:p>
    <w:p w14:paraId="67D30BB7" w14:textId="1E7531EC" w:rsidR="006E1F51" w:rsidRDefault="006E1F51" w:rsidP="00CD4C13">
      <w:r>
        <w:t xml:space="preserve">Wenn man das Spiel </w:t>
      </w:r>
      <w:r w:rsidR="00D47654">
        <w:t>startet</w:t>
      </w:r>
      <w:r>
        <w:t>, fällt d</w:t>
      </w:r>
      <w:r w:rsidR="00FA3025">
        <w:t>ie</w:t>
      </w:r>
      <w:r>
        <w:t xml:space="preserve"> </w:t>
      </w:r>
      <w:r w:rsidR="00FA3025">
        <w:t xml:space="preserve">Spielfigur </w:t>
      </w:r>
      <w:r>
        <w:t xml:space="preserve">auf den Boden und </w:t>
      </w:r>
      <w:r w:rsidR="00D47654">
        <w:t xml:space="preserve">kippt um, da </w:t>
      </w:r>
      <w:r>
        <w:t xml:space="preserve">die </w:t>
      </w:r>
      <w:r w:rsidR="00D47654">
        <w:t>Beine</w:t>
      </w:r>
      <w:r>
        <w:t xml:space="preserve"> der Grafik nicht gleich lang sind.</w:t>
      </w:r>
    </w:p>
    <w:p w14:paraId="094F5E71" w14:textId="3E01AF03" w:rsidR="00EB6266" w:rsidRPr="003B31E5" w:rsidRDefault="00EB6266" w:rsidP="00EB6266">
      <w:pPr>
        <w:pStyle w:val="Beschriftung"/>
      </w:pPr>
      <w:bookmarkStart w:id="33" w:name="_Toc123840990"/>
      <w:r>
        <w:t xml:space="preserve">Abbildung </w:t>
      </w:r>
      <w:fldSimple w:instr=" SEQ Abbildung \* ARABIC ">
        <w:r w:rsidR="00CD4C13">
          <w:rPr>
            <w:noProof/>
          </w:rPr>
          <w:t>11</w:t>
        </w:r>
      </w:fldSimple>
      <w:r>
        <w:t>:</w:t>
      </w:r>
      <w:r w:rsidR="00FA3025">
        <w:t xml:space="preserve"> </w:t>
      </w:r>
      <w:r w:rsidRPr="00B517C8">
        <w:t xml:space="preserve">Physik-Engine </w:t>
      </w:r>
      <w:r w:rsidR="001A0C89">
        <w:t>in einem</w:t>
      </w:r>
      <w:r w:rsidRPr="00B517C8">
        <w:t xml:space="preserve"> einfache</w:t>
      </w:r>
      <w:r w:rsidR="001A0C89">
        <w:t>n</w:t>
      </w:r>
      <w:r w:rsidRPr="00B517C8">
        <w:t xml:space="preserve"> Beispiel</w:t>
      </w:r>
      <w:bookmarkEnd w:id="33"/>
    </w:p>
    <w:p w14:paraId="0DDA9935" w14:textId="7FD3A265" w:rsidR="006E1F51" w:rsidRDefault="00D47654" w:rsidP="00F81EEB">
      <w:r>
        <w:t>Das kleine Beispiel zeigt bereits, wie mit wenigen Schritten ein minimales Spiel erstellt werden kann, dessen Objekte aufgrund der Physik-Engine von Unity ein komplexes Verhalten erhalten.</w:t>
      </w:r>
    </w:p>
    <w:p w14:paraId="29713857" w14:textId="150CC528" w:rsidR="003B31E5" w:rsidRDefault="003B31E5" w:rsidP="003B31E5">
      <w:pPr>
        <w:pStyle w:val="berschrift3"/>
      </w:pPr>
      <w:bookmarkStart w:id="34" w:name="_Toc123838065"/>
      <w:r>
        <w:t>Programmierung der Spielfigur mit C#</w:t>
      </w:r>
      <w:bookmarkEnd w:id="34"/>
    </w:p>
    <w:p w14:paraId="7CBA1C77" w14:textId="43AFFCFD" w:rsidR="00562E8C" w:rsidRDefault="00E15CA9" w:rsidP="00F81EEB">
      <w:r>
        <w:t xml:space="preserve">Im </w:t>
      </w:r>
      <w:r w:rsidR="006E1F51">
        <w:t>nächste</w:t>
      </w:r>
      <w:r>
        <w:t>n</w:t>
      </w:r>
      <w:r w:rsidR="006E1F51">
        <w:t xml:space="preserve"> Schritt </w:t>
      </w:r>
      <w:r>
        <w:t>soll de</w:t>
      </w:r>
      <w:r w:rsidR="00EB6266">
        <w:t>m</w:t>
      </w:r>
      <w:r w:rsidR="006E1F51">
        <w:t xml:space="preserve"> Spieler die Möglichkeit </w:t>
      </w:r>
      <w:r>
        <w:t>ge</w:t>
      </w:r>
      <w:r w:rsidR="006E1F51">
        <w:t>geben</w:t>
      </w:r>
      <w:r>
        <w:t xml:space="preserve"> werden</w:t>
      </w:r>
      <w:r w:rsidR="00EB6266">
        <w:t>,</w:t>
      </w:r>
      <w:r w:rsidR="006E1F51">
        <w:t xml:space="preserve"> </w:t>
      </w:r>
      <w:r w:rsidR="00A403E8">
        <w:t>die Spielfigur</w:t>
      </w:r>
      <w:r>
        <w:t xml:space="preserve"> </w:t>
      </w:r>
      <w:r w:rsidR="00EB6266">
        <w:t>nach links und rechts zu bewegen</w:t>
      </w:r>
      <w:r w:rsidR="006E1F51">
        <w:t xml:space="preserve">. </w:t>
      </w:r>
      <w:r>
        <w:t>Damit das Objekt nicht mehr umkippt,</w:t>
      </w:r>
      <w:r w:rsidR="006E1F51">
        <w:t xml:space="preserve"> muss </w:t>
      </w:r>
      <w:r w:rsidR="00A403E8">
        <w:t xml:space="preserve">in den Eigenschaften des Objektes </w:t>
      </w:r>
      <w:r w:rsidR="006E1F51">
        <w:t xml:space="preserve">die </w:t>
      </w:r>
      <w:r w:rsidR="00FD7ED2">
        <w:t>Rotation</w:t>
      </w:r>
      <w:r w:rsidR="006E1F51">
        <w:t xml:space="preserve"> der </w:t>
      </w:r>
      <w:r>
        <w:t>Z-</w:t>
      </w:r>
      <w:r w:rsidR="00FD7ED2">
        <w:t>Achse</w:t>
      </w:r>
      <w:r w:rsidR="006E1F51">
        <w:t xml:space="preserve"> </w:t>
      </w:r>
      <w:r>
        <w:t xml:space="preserve">fixiert </w:t>
      </w:r>
      <w:r w:rsidR="006E1F51">
        <w:t xml:space="preserve">werden. Danach </w:t>
      </w:r>
      <w:r>
        <w:t xml:space="preserve">wird </w:t>
      </w:r>
      <w:r w:rsidR="006E1F51">
        <w:t xml:space="preserve">ein </w:t>
      </w:r>
      <w:r w:rsidR="00FD7ED2">
        <w:t>C</w:t>
      </w:r>
      <w:r w:rsidR="006E1F51">
        <w:t>#</w:t>
      </w:r>
      <w:r>
        <w:t>-</w:t>
      </w:r>
      <w:r w:rsidR="00EB6266">
        <w:t>Skript</w:t>
      </w:r>
      <w:r w:rsidR="006E1F51">
        <w:t xml:space="preserve"> erstellt und i</w:t>
      </w:r>
      <w:r>
        <w:t>m</w:t>
      </w:r>
      <w:r w:rsidR="006E1F51">
        <w:t xml:space="preserve"> </w:t>
      </w:r>
      <w:r w:rsidR="00FD7ED2">
        <w:t>Inspektor</w:t>
      </w:r>
      <w:r w:rsidR="006E1F51">
        <w:t xml:space="preserve"> </w:t>
      </w:r>
      <w:r w:rsidR="00A403E8">
        <w:t xml:space="preserve">der Spielfigur </w:t>
      </w:r>
      <w:r>
        <w:t>zugewiesen</w:t>
      </w:r>
      <w:r w:rsidR="006E1F51">
        <w:t>.</w:t>
      </w:r>
    </w:p>
    <w:p w14:paraId="03A2FD15" w14:textId="7217263A" w:rsidR="00562E8C" w:rsidRDefault="00562E8C" w:rsidP="00F81EEB">
      <w:r>
        <w:t xml:space="preserve">Wenn </w:t>
      </w:r>
      <w:r w:rsidR="00A403E8">
        <w:t xml:space="preserve">die Spielfigur </w:t>
      </w:r>
      <w:r>
        <w:t>geladen wird, wird die Start Methode</w:t>
      </w:r>
      <w:r w:rsidR="00E15CA9">
        <w:t xml:space="preserve"> des C#-</w:t>
      </w:r>
      <w:r w:rsidR="00EB6266">
        <w:t>Skriptes</w:t>
      </w:r>
      <w:r>
        <w:t xml:space="preserve"> ausgeführt.</w:t>
      </w:r>
      <w:r w:rsidR="00E15CA9">
        <w:t xml:space="preserve"> </w:t>
      </w:r>
      <w:r w:rsidR="001A0C89">
        <w:t>Darin wird</w:t>
      </w:r>
      <w:r>
        <w:t xml:space="preserve"> der </w:t>
      </w:r>
      <w:r w:rsidR="00E15CA9">
        <w:t xml:space="preserve">Variable Body </w:t>
      </w:r>
      <w:r>
        <w:t>d</w:t>
      </w:r>
      <w:r w:rsidR="00EB6266">
        <w:t>ie</w:t>
      </w:r>
      <w:r>
        <w:t xml:space="preserve"> Rigidbody2D</w:t>
      </w:r>
      <w:r w:rsidR="00EB6266">
        <w:t>-Komponente</w:t>
      </w:r>
      <w:r>
        <w:t xml:space="preserve"> </w:t>
      </w:r>
      <w:r w:rsidR="00A403E8">
        <w:t xml:space="preserve">der Spielfigur </w:t>
      </w:r>
      <w:r w:rsidR="00E15CA9">
        <w:t>zugewiesen</w:t>
      </w:r>
      <w:r>
        <w:t xml:space="preserve">. In der Update Methode, welche </w:t>
      </w:r>
      <w:r w:rsidR="00E15CA9">
        <w:t xml:space="preserve">bei der Berechnung jedes Frames </w:t>
      </w:r>
      <w:r>
        <w:t xml:space="preserve">aufgerufen wird, </w:t>
      </w:r>
      <w:r w:rsidR="00EB6266">
        <w:t>wird</w:t>
      </w:r>
      <w:r w:rsidR="00A71D62">
        <w:t xml:space="preserve"> die </w:t>
      </w:r>
      <w:r w:rsidR="001A0C89">
        <w:t>Eingabe,</w:t>
      </w:r>
      <w:r w:rsidR="00A71D62">
        <w:t xml:space="preserve"> der von Unity standardmässig belegten Tasten in </w:t>
      </w:r>
      <w:r w:rsidR="00A403E8">
        <w:t>die</w:t>
      </w:r>
      <w:r w:rsidR="00A71D62">
        <w:t xml:space="preserve"> horizontale Bewegung de</w:t>
      </w:r>
      <w:r w:rsidR="00A403E8">
        <w:t>r</w:t>
      </w:r>
      <w:r w:rsidR="00A71D62">
        <w:t xml:space="preserve"> </w:t>
      </w:r>
      <w:r w:rsidR="00A403E8">
        <w:t xml:space="preserve">Spielfigur </w:t>
      </w:r>
      <w:r w:rsidR="00A71D62">
        <w:t>übersetzt.</w:t>
      </w:r>
    </w:p>
    <w:p w14:paraId="25F45BBC" w14:textId="1CC13FFA" w:rsidR="003B31E5" w:rsidRDefault="00A71D62" w:rsidP="00F81EEB">
      <w:r>
        <w:t>Das folgende C#-</w:t>
      </w:r>
      <w:r w:rsidR="00EB6266">
        <w:t>Skript</w:t>
      </w:r>
      <w:r>
        <w:t xml:space="preserve"> zeigt die wenigen Anpassungen die notwendig sind, um </w:t>
      </w:r>
      <w:r w:rsidR="00A403E8">
        <w:t xml:space="preserve">die Spielfigur </w:t>
      </w:r>
      <w:r>
        <w:t>bewegen zu können.</w:t>
      </w:r>
    </w:p>
    <w:p w14:paraId="799C6270" w14:textId="77777777" w:rsidR="00562E8C" w:rsidRPr="00562E8C" w:rsidRDefault="00562E8C" w:rsidP="002F1C0F">
      <w:pPr>
        <w:pStyle w:val="SourceCode"/>
        <w:rPr>
          <w:lang w:eastAsia="de-CH"/>
        </w:rPr>
      </w:pPr>
      <w:r w:rsidRPr="00562E8C">
        <w:rPr>
          <w:lang w:eastAsia="de-CH"/>
        </w:rPr>
        <w:t>public class PlayerMovement : MonoBehaviour</w:t>
      </w:r>
    </w:p>
    <w:p w14:paraId="7F794E6E" w14:textId="77777777" w:rsidR="00562E8C" w:rsidRPr="00562E8C" w:rsidRDefault="00562E8C" w:rsidP="002F1C0F">
      <w:pPr>
        <w:pStyle w:val="SourceCode"/>
        <w:rPr>
          <w:lang w:eastAsia="de-CH"/>
        </w:rPr>
      </w:pPr>
      <w:r w:rsidRPr="00562E8C">
        <w:rPr>
          <w:lang w:eastAsia="de-CH"/>
        </w:rPr>
        <w:t>{</w:t>
      </w:r>
    </w:p>
    <w:p w14:paraId="6BC2D9F4" w14:textId="77777777" w:rsidR="00562E8C" w:rsidRPr="00562E8C" w:rsidRDefault="00562E8C" w:rsidP="002F1C0F">
      <w:pPr>
        <w:pStyle w:val="SourceCode"/>
        <w:rPr>
          <w:lang w:eastAsia="de-CH"/>
        </w:rPr>
      </w:pPr>
      <w:r w:rsidRPr="00562E8C">
        <w:rPr>
          <w:lang w:eastAsia="de-CH"/>
        </w:rPr>
        <w:t>    private Rigidbody2D body;</w:t>
      </w:r>
    </w:p>
    <w:p w14:paraId="2D30598E" w14:textId="77777777" w:rsidR="00562E8C" w:rsidRPr="00562E8C" w:rsidRDefault="00562E8C" w:rsidP="002F1C0F">
      <w:pPr>
        <w:pStyle w:val="SourceCode"/>
        <w:rPr>
          <w:lang w:eastAsia="de-CH"/>
        </w:rPr>
      </w:pPr>
      <w:r w:rsidRPr="00562E8C">
        <w:rPr>
          <w:lang w:eastAsia="de-CH"/>
        </w:rPr>
        <w:t>    [SerializeField] private int speed;</w:t>
      </w:r>
    </w:p>
    <w:p w14:paraId="32E8766D" w14:textId="77777777" w:rsidR="00562E8C" w:rsidRPr="00562E8C" w:rsidRDefault="00562E8C" w:rsidP="002F1C0F">
      <w:pPr>
        <w:pStyle w:val="SourceCode"/>
        <w:rPr>
          <w:lang w:eastAsia="de-CH"/>
        </w:rPr>
      </w:pPr>
      <w:r w:rsidRPr="00562E8C">
        <w:rPr>
          <w:lang w:eastAsia="de-CH"/>
        </w:rPr>
        <w:t>    void Start()</w:t>
      </w:r>
    </w:p>
    <w:p w14:paraId="1B140546" w14:textId="77777777" w:rsidR="00562E8C" w:rsidRPr="00562E8C" w:rsidRDefault="00562E8C" w:rsidP="002F1C0F">
      <w:pPr>
        <w:pStyle w:val="SourceCode"/>
        <w:rPr>
          <w:lang w:eastAsia="de-CH"/>
        </w:rPr>
      </w:pPr>
      <w:r w:rsidRPr="00562E8C">
        <w:rPr>
          <w:lang w:eastAsia="de-CH"/>
        </w:rPr>
        <w:t>    {</w:t>
      </w:r>
    </w:p>
    <w:p w14:paraId="6A1B0174" w14:textId="77777777" w:rsidR="00562E8C" w:rsidRPr="00562E8C" w:rsidRDefault="00562E8C" w:rsidP="002F1C0F">
      <w:pPr>
        <w:pStyle w:val="SourceCode"/>
        <w:rPr>
          <w:lang w:eastAsia="de-CH"/>
        </w:rPr>
      </w:pPr>
      <w:r w:rsidRPr="00562E8C">
        <w:rPr>
          <w:lang w:eastAsia="de-CH"/>
        </w:rPr>
        <w:t>        body = GetComponent&lt;Rigidbody2D&gt;();</w:t>
      </w:r>
    </w:p>
    <w:p w14:paraId="2913B3BB" w14:textId="77777777" w:rsidR="00562E8C" w:rsidRPr="00562E8C" w:rsidRDefault="00562E8C" w:rsidP="002F1C0F">
      <w:pPr>
        <w:pStyle w:val="SourceCode"/>
        <w:rPr>
          <w:lang w:eastAsia="de-CH"/>
        </w:rPr>
      </w:pPr>
      <w:r w:rsidRPr="00562E8C">
        <w:rPr>
          <w:lang w:eastAsia="de-CH"/>
        </w:rPr>
        <w:t>    }</w:t>
      </w:r>
    </w:p>
    <w:p w14:paraId="609FA3EA" w14:textId="51EBB4FB" w:rsidR="00562E8C" w:rsidRPr="00562E8C" w:rsidRDefault="00562E8C" w:rsidP="002F1C0F">
      <w:pPr>
        <w:pStyle w:val="SourceCode"/>
        <w:rPr>
          <w:lang w:eastAsia="de-CH"/>
        </w:rPr>
      </w:pPr>
      <w:r w:rsidRPr="00562E8C">
        <w:rPr>
          <w:lang w:eastAsia="de-CH"/>
        </w:rPr>
        <w:t xml:space="preserve">   void Update()</w:t>
      </w:r>
    </w:p>
    <w:p w14:paraId="6760290A" w14:textId="77777777" w:rsidR="00562E8C" w:rsidRPr="00562E8C" w:rsidRDefault="00562E8C" w:rsidP="002F1C0F">
      <w:pPr>
        <w:pStyle w:val="SourceCode"/>
        <w:rPr>
          <w:lang w:eastAsia="de-CH"/>
        </w:rPr>
      </w:pPr>
      <w:r w:rsidRPr="00562E8C">
        <w:rPr>
          <w:lang w:eastAsia="de-CH"/>
        </w:rPr>
        <w:t>    {</w:t>
      </w:r>
    </w:p>
    <w:p w14:paraId="6F134716" w14:textId="77777777" w:rsidR="00562E8C" w:rsidRPr="00562E8C" w:rsidRDefault="00562E8C" w:rsidP="002F1C0F">
      <w:pPr>
        <w:pStyle w:val="SourceCode"/>
        <w:rPr>
          <w:lang w:eastAsia="de-CH"/>
        </w:rPr>
      </w:pPr>
      <w:r w:rsidRPr="00562E8C">
        <w:rPr>
          <w:lang w:eastAsia="de-CH"/>
        </w:rPr>
        <w:t>        body.velocity = new Vector3(Input.GetAxis("Horizontal")* speed, 0, 0);</w:t>
      </w:r>
    </w:p>
    <w:p w14:paraId="519B0AC1" w14:textId="77777777" w:rsidR="00562E8C" w:rsidRPr="00562E8C" w:rsidRDefault="00562E8C" w:rsidP="002F1C0F">
      <w:pPr>
        <w:pStyle w:val="SourceCode"/>
        <w:rPr>
          <w:lang w:eastAsia="de-CH"/>
        </w:rPr>
      </w:pPr>
      <w:r w:rsidRPr="00562E8C">
        <w:rPr>
          <w:lang w:eastAsia="de-CH"/>
        </w:rPr>
        <w:lastRenderedPageBreak/>
        <w:t>    }</w:t>
      </w:r>
    </w:p>
    <w:p w14:paraId="1F8EFFBC" w14:textId="09402B2E" w:rsidR="005829EE" w:rsidRPr="005829EE" w:rsidRDefault="005829EE" w:rsidP="002F1C0F">
      <w:pPr>
        <w:pStyle w:val="SourceCode"/>
      </w:pPr>
      <w:r>
        <w:rPr>
          <w:lang w:eastAsia="de-CH"/>
        </w:rPr>
        <w:t>}</w:t>
      </w:r>
    </w:p>
    <w:p w14:paraId="55A6D927" w14:textId="77777777" w:rsidR="00561C31" w:rsidRDefault="00561C31" w:rsidP="00B45D92">
      <w:pPr>
        <w:pStyle w:val="berschrift2"/>
        <w:pageBreakBefore/>
      </w:pPr>
      <w:bookmarkStart w:id="35" w:name="_Toc123838066"/>
      <w:r>
        <w:lastRenderedPageBreak/>
        <w:t>Entwicklung von Spielideen</w:t>
      </w:r>
      <w:bookmarkEnd w:id="35"/>
    </w:p>
    <w:p w14:paraId="57D3D41F" w14:textId="3963B074" w:rsidR="003B3D4A" w:rsidRDefault="003B3D4A" w:rsidP="00F81EEB">
      <w:r>
        <w:t>Für den Einstieg in die Spieleprogrammierung entschied ich mich dazu</w:t>
      </w:r>
      <w:r w:rsidR="005573B9">
        <w:t>,</w:t>
      </w:r>
      <w:r>
        <w:t xml:space="preserve"> ein </w:t>
      </w:r>
      <w:r w:rsidRPr="00A403E8">
        <w:rPr>
          <w:i/>
          <w:iCs/>
        </w:rPr>
        <w:t>Platform Game</w:t>
      </w:r>
      <w:r>
        <w:t xml:space="preserve"> zu entwickeln, in deutschsprachigen Ländern wird häufig auch von Jump ‘n’ Run Spielen gesprochen.</w:t>
      </w:r>
    </w:p>
    <w:p w14:paraId="3FD50BC3" w14:textId="273730A0" w:rsidR="0000111B" w:rsidRDefault="0000111B" w:rsidP="00F81EEB">
      <w:r>
        <w:t>Die Grundfähigkeiten der Spielfigur ist</w:t>
      </w:r>
      <w:r w:rsidR="005573B9">
        <w:t>,</w:t>
      </w:r>
      <w:r>
        <w:t xml:space="preserve"> wie es der Name der Spielgattung sagt</w:t>
      </w:r>
      <w:r w:rsidR="005573B9">
        <w:t>,</w:t>
      </w:r>
      <w:r>
        <w:t xml:space="preserve"> «rennen» und «springen»</w:t>
      </w:r>
      <w:r w:rsidR="007C331B">
        <w:t>. I</w:t>
      </w:r>
      <w:r>
        <w:t>m Spielverlauf kommen noch</w:t>
      </w:r>
      <w:r w:rsidR="007C331B">
        <w:t xml:space="preserve"> «Mehrfachsprünge», </w:t>
      </w:r>
      <w:r>
        <w:t xml:space="preserve"> «klettern» und «</w:t>
      </w:r>
      <w:r w:rsidR="00CB2BE1">
        <w:t>A</w:t>
      </w:r>
      <w:r>
        <w:t xml:space="preserve">ir </w:t>
      </w:r>
      <w:r w:rsidR="00CB2BE1">
        <w:t>D</w:t>
      </w:r>
      <w:r>
        <w:t>ashing» hinzu</w:t>
      </w:r>
      <w:r w:rsidR="007C331B">
        <w:t>. Letzteres wird immer Englisch ausgedrückt, im Deutschen könnte man es mit «flitzen» übersetzen</w:t>
      </w:r>
      <w:r>
        <w:t>.</w:t>
      </w:r>
    </w:p>
    <w:p w14:paraId="7919A292" w14:textId="44E290BE" w:rsidR="003B3D4A" w:rsidRDefault="003B3D4A" w:rsidP="00F81EEB">
      <w:r>
        <w:t xml:space="preserve">Die </w:t>
      </w:r>
      <w:r w:rsidR="0000111B">
        <w:t>2D-Landschaft soll mehrere Levels umfassen mit unterschiedliche</w:t>
      </w:r>
      <w:r w:rsidR="007C331B">
        <w:t>n</w:t>
      </w:r>
      <w:r w:rsidR="0000111B">
        <w:t xml:space="preserve"> Grafik</w:t>
      </w:r>
      <w:r w:rsidR="007C331B">
        <w:t>en</w:t>
      </w:r>
      <w:r w:rsidR="0000111B">
        <w:t>. Im Laufe des Spiels werden die Fähigkeiten der Spielfigur erweitert, so wie es bei gängigen Plattformspielen üblich ist. Die Spielfigur muss die Fähigkeiten im Spiel einsammeln.</w:t>
      </w:r>
    </w:p>
    <w:p w14:paraId="3A6AC9FA" w14:textId="4EDCA635" w:rsidR="0000111B" w:rsidRDefault="0000111B" w:rsidP="00F81EEB">
      <w:r>
        <w:t>Im ersten Level sind die Grafikelemente noch statisch, die Spielfigur muss</w:t>
      </w:r>
      <w:r w:rsidR="007C331B">
        <w:t xml:space="preserve"> die Hindernisse überwinden und</w:t>
      </w:r>
      <w:r>
        <w:t xml:space="preserve"> den Weg durch die </w:t>
      </w:r>
      <w:r w:rsidR="007C331B">
        <w:t xml:space="preserve">Spielewelt </w:t>
      </w:r>
      <w:r>
        <w:t>finden. In den höheren Levels bewegen sich die Objekte und können die Spielfigur töten</w:t>
      </w:r>
      <w:r w:rsidR="007C331B">
        <w:t>.</w:t>
      </w:r>
    </w:p>
    <w:p w14:paraId="01E12AEE" w14:textId="6D40C3F3" w:rsidR="007C331B" w:rsidRDefault="007C331B" w:rsidP="00F81EEB">
      <w:r>
        <w:t xml:space="preserve">Wenn die Spielfigur stirbt, kann das Spiel </w:t>
      </w:r>
      <w:r w:rsidR="005573B9">
        <w:t>vom</w:t>
      </w:r>
      <w:r>
        <w:t xml:space="preserve"> letzten Checkpoint </w:t>
      </w:r>
      <w:r w:rsidR="005573B9">
        <w:t>aus weiter gespielt werden, bis die Spielfigur alle Levels durchlaufen hat.</w:t>
      </w:r>
    </w:p>
    <w:p w14:paraId="139C9E1D" w14:textId="7E9EF159" w:rsidR="005573B9" w:rsidRDefault="005573B9" w:rsidP="00F81EEB">
      <w:r>
        <w:t xml:space="preserve">In den Spieleinstellungen können Grafik und Audio des Spiels angepasst werden und der Spielstand gespeichert werden, </w:t>
      </w:r>
      <w:r w:rsidR="009329BB">
        <w:t>bzw.</w:t>
      </w:r>
      <w:r>
        <w:t xml:space="preserve"> ein gespeicherter Spielstand geladen werden.</w:t>
      </w:r>
    </w:p>
    <w:p w14:paraId="28D71382" w14:textId="53F91F54" w:rsidR="00B45D92" w:rsidRDefault="00B45D92" w:rsidP="00514DFF">
      <w:pPr>
        <w:pStyle w:val="berschrift2"/>
        <w:pageBreakBefore/>
      </w:pPr>
      <w:bookmarkStart w:id="36" w:name="_Toc123838067"/>
      <w:r>
        <w:lastRenderedPageBreak/>
        <w:t>Entwicklung des Spiels</w:t>
      </w:r>
      <w:bookmarkEnd w:id="36"/>
    </w:p>
    <w:p w14:paraId="1733ADF6" w14:textId="3F254FBF" w:rsidR="0053514A" w:rsidRDefault="0053514A" w:rsidP="00F81EEB">
      <w:r>
        <w:t xml:space="preserve">In </w:t>
      </w:r>
      <w:r w:rsidR="006B04AC">
        <w:t>diesem Kapitel wird die Entwicklung des Spiels erklärt</w:t>
      </w:r>
      <w:r w:rsidR="000342B3">
        <w:t>. W</w:t>
      </w:r>
      <w:r w:rsidR="006B04AC">
        <w:t xml:space="preserve">ie bereits im Kapitel </w:t>
      </w:r>
      <w:r w:rsidR="001A0C89">
        <w:t>«</w:t>
      </w:r>
      <w:r w:rsidR="006B04AC">
        <w:fldChar w:fldCharType="begin"/>
      </w:r>
      <w:r w:rsidR="006B04AC">
        <w:instrText xml:space="preserve"> REF _Ref123309337 \w \h </w:instrText>
      </w:r>
      <w:r w:rsidR="006B04AC">
        <w:fldChar w:fldCharType="separate"/>
      </w:r>
      <w:r w:rsidR="00CD4C13">
        <w:t>3.1</w:t>
      </w:r>
      <w:r w:rsidR="006B04AC">
        <w:fldChar w:fldCharType="end"/>
      </w:r>
      <w:r w:rsidR="006B04AC">
        <w:t xml:space="preserve"> </w:t>
      </w:r>
      <w:r w:rsidR="006B04AC">
        <w:fldChar w:fldCharType="begin"/>
      </w:r>
      <w:r w:rsidR="006B04AC">
        <w:instrText xml:space="preserve"> REF _Ref123309326 \h </w:instrText>
      </w:r>
      <w:r w:rsidR="006B04AC">
        <w:fldChar w:fldCharType="separate"/>
      </w:r>
      <w:r w:rsidR="00CD4C13">
        <w:t>Einarbeitung in Unity</w:t>
      </w:r>
      <w:r w:rsidR="006B04AC">
        <w:fldChar w:fldCharType="end"/>
      </w:r>
      <w:r w:rsidR="001A0C89">
        <w:t>»</w:t>
      </w:r>
      <w:r w:rsidR="006B04AC">
        <w:t xml:space="preserve"> beschrieben</w:t>
      </w:r>
      <w:r w:rsidR="00714316">
        <w:t xml:space="preserve"> wurde</w:t>
      </w:r>
      <w:r w:rsidR="001A0C89">
        <w:t>,</w:t>
      </w:r>
      <w:r w:rsidR="000342B3">
        <w:t xml:space="preserve"> gehören die</w:t>
      </w:r>
      <w:r w:rsidR="00EC4D8A">
        <w:t xml:space="preserve"> Entwicklung der Spielewelt in Unity und </w:t>
      </w:r>
      <w:r w:rsidR="000342B3">
        <w:t>die</w:t>
      </w:r>
      <w:r w:rsidR="00EC4D8A">
        <w:t xml:space="preserve"> </w:t>
      </w:r>
      <w:r w:rsidR="000342B3">
        <w:t xml:space="preserve">Entwicklung der </w:t>
      </w:r>
      <w:r w:rsidR="00EC4D8A">
        <w:t>passenden C#-</w:t>
      </w:r>
      <w:r w:rsidR="00714316">
        <w:t>Skripte</w:t>
      </w:r>
      <w:r w:rsidR="00A403E8">
        <w:t>, in denen das Verhalten der Spielfigur und anderer beweglicher Objekte implementiert wird</w:t>
      </w:r>
      <w:r w:rsidR="000342B3">
        <w:t>,</w:t>
      </w:r>
      <w:r w:rsidR="000342B3" w:rsidRPr="000342B3">
        <w:t xml:space="preserve"> </w:t>
      </w:r>
      <w:r w:rsidR="000342B3">
        <w:t>dazu</w:t>
      </w:r>
      <w:r w:rsidR="00EC4D8A">
        <w:t>.</w:t>
      </w:r>
    </w:p>
    <w:p w14:paraId="743FCB35" w14:textId="2EF3A6F4" w:rsidR="00245776" w:rsidRDefault="00245776" w:rsidP="00245776">
      <w:pPr>
        <w:pStyle w:val="berschrift3"/>
      </w:pPr>
      <w:bookmarkStart w:id="37" w:name="_Toc123838068"/>
      <w:r>
        <w:t xml:space="preserve">Entwicklung der </w:t>
      </w:r>
      <w:r w:rsidR="000343AD">
        <w:t>Spielewelt</w:t>
      </w:r>
      <w:r>
        <w:t xml:space="preserve"> in Unity</w:t>
      </w:r>
      <w:bookmarkEnd w:id="37"/>
    </w:p>
    <w:p w14:paraId="5458A380" w14:textId="1A5FF6B2" w:rsidR="00FC35E5" w:rsidRPr="00FC35E5" w:rsidRDefault="00FC35E5" w:rsidP="00455150">
      <w:pPr>
        <w:pStyle w:val="berschrift4"/>
      </w:pPr>
      <w:bookmarkStart w:id="38" w:name="_Toc123838069"/>
      <w:r>
        <w:t>Statische Objekte der Spielewelt</w:t>
      </w:r>
      <w:bookmarkEnd w:id="38"/>
    </w:p>
    <w:p w14:paraId="4CB181D4" w14:textId="1C97B8B4" w:rsidR="007241B2" w:rsidRPr="007241B2" w:rsidRDefault="007241B2" w:rsidP="00F81EEB">
      <w:pPr>
        <w:rPr>
          <w:lang w:eastAsia="de-CH"/>
        </w:rPr>
      </w:pPr>
      <w:r w:rsidRPr="006B2857">
        <w:rPr>
          <w:lang w:eastAsia="de-CH"/>
        </w:rPr>
        <w:t xml:space="preserve">Bei der </w:t>
      </w:r>
      <w:r>
        <w:rPr>
          <w:lang w:eastAsia="de-CH"/>
        </w:rPr>
        <w:t>Erstellung</w:t>
      </w:r>
      <w:r w:rsidRPr="006B2857">
        <w:rPr>
          <w:lang w:eastAsia="de-CH"/>
        </w:rPr>
        <w:t xml:space="preserve"> </w:t>
      </w:r>
      <w:r>
        <w:rPr>
          <w:lang w:eastAsia="de-CH"/>
        </w:rPr>
        <w:t>der</w:t>
      </w:r>
      <w:r w:rsidRPr="006B2857">
        <w:rPr>
          <w:lang w:eastAsia="de-CH"/>
        </w:rPr>
        <w:t xml:space="preserve"> </w:t>
      </w:r>
      <w:r w:rsidR="000B028D">
        <w:rPr>
          <w:lang w:eastAsia="de-CH"/>
        </w:rPr>
        <w:t>Spielewelt</w:t>
      </w:r>
      <w:r w:rsidRPr="006B2857">
        <w:rPr>
          <w:lang w:eastAsia="de-CH"/>
        </w:rPr>
        <w:t xml:space="preserve"> war die Suche nach den passenden </w:t>
      </w:r>
      <w:r w:rsidR="000B028D">
        <w:rPr>
          <w:lang w:eastAsia="de-CH"/>
        </w:rPr>
        <w:t>Grafiken recht aufw</w:t>
      </w:r>
      <w:r w:rsidR="000342B3">
        <w:rPr>
          <w:lang w:eastAsia="de-CH"/>
        </w:rPr>
        <w:t>e</w:t>
      </w:r>
      <w:r w:rsidR="000B028D">
        <w:rPr>
          <w:lang w:eastAsia="de-CH"/>
        </w:rPr>
        <w:t>ndig</w:t>
      </w:r>
      <w:r>
        <w:rPr>
          <w:lang w:eastAsia="de-CH"/>
        </w:rPr>
        <w:t xml:space="preserve">. Der Unity Asset Store und die Webseite </w:t>
      </w:r>
      <w:r w:rsidR="00FA15F9">
        <w:rPr>
          <w:lang w:eastAsia="de-CH"/>
        </w:rPr>
        <w:t>i</w:t>
      </w:r>
      <w:r>
        <w:rPr>
          <w:lang w:eastAsia="de-CH"/>
        </w:rPr>
        <w:t xml:space="preserve">tch.io waren sehr hilfreich. </w:t>
      </w:r>
      <w:r w:rsidR="000B028D">
        <w:rPr>
          <w:lang w:eastAsia="de-CH"/>
        </w:rPr>
        <w:t>Die Unity Erweiterung Auto-Tiling war b</w:t>
      </w:r>
      <w:r>
        <w:rPr>
          <w:lang w:eastAsia="de-CH"/>
        </w:rPr>
        <w:t>ei der Verwendung der Grafiken von Maoot</w:t>
      </w:r>
      <w:sdt>
        <w:sdtPr>
          <w:rPr>
            <w:lang w:eastAsia="de-CH"/>
          </w:rPr>
          <w:id w:val="2121027654"/>
          <w:citation/>
        </w:sdtPr>
        <w:sdtContent>
          <w:r>
            <w:rPr>
              <w:lang w:eastAsia="de-CH"/>
            </w:rPr>
            <w:fldChar w:fldCharType="begin"/>
          </w:r>
          <w:r>
            <w:rPr>
              <w:lang w:eastAsia="de-CH"/>
            </w:rPr>
            <w:instrText xml:space="preserve"> CITATION Mao22 \l 2055 </w:instrText>
          </w:r>
          <w:r>
            <w:rPr>
              <w:lang w:eastAsia="de-CH"/>
            </w:rPr>
            <w:fldChar w:fldCharType="separate"/>
          </w:r>
          <w:r w:rsidR="0081117C">
            <w:rPr>
              <w:noProof/>
              <w:lang w:eastAsia="de-CH"/>
            </w:rPr>
            <w:t xml:space="preserve"> </w:t>
          </w:r>
          <w:r w:rsidR="0081117C" w:rsidRPr="0081117C">
            <w:rPr>
              <w:noProof/>
              <w:lang w:eastAsia="de-CH"/>
            </w:rPr>
            <w:t>[12]</w:t>
          </w:r>
          <w:r>
            <w:rPr>
              <w:lang w:eastAsia="de-CH"/>
            </w:rPr>
            <w:fldChar w:fldCharType="end"/>
          </w:r>
        </w:sdtContent>
      </w:sdt>
      <w:r>
        <w:rPr>
          <w:lang w:eastAsia="de-CH"/>
        </w:rPr>
        <w:t xml:space="preserve"> sehr hilfreich</w:t>
      </w:r>
      <w:r w:rsidR="00A403E8">
        <w:rPr>
          <w:lang w:eastAsia="de-CH"/>
        </w:rPr>
        <w:t>, damit kann man die Grafiken per Drag&amp;Drop einfügen und Auto-Tiling verwendet die jeweils passende Gra</w:t>
      </w:r>
      <w:r w:rsidR="000342B3">
        <w:rPr>
          <w:lang w:eastAsia="de-CH"/>
        </w:rPr>
        <w:t>f</w:t>
      </w:r>
      <w:r w:rsidR="00A403E8">
        <w:rPr>
          <w:lang w:eastAsia="de-CH"/>
        </w:rPr>
        <w:t>ik</w:t>
      </w:r>
      <w:r>
        <w:rPr>
          <w:lang w:eastAsia="de-CH"/>
        </w:rPr>
        <w:t>.</w:t>
      </w:r>
    </w:p>
    <w:p w14:paraId="319C5A57" w14:textId="445E3745" w:rsidR="003B2178" w:rsidRDefault="00FA15F9" w:rsidP="00F81EEB">
      <w:r>
        <w:t>Meine</w:t>
      </w:r>
      <w:r w:rsidR="00E17E0E">
        <w:t xml:space="preserve"> Spielewelt </w:t>
      </w:r>
      <w:r w:rsidR="000B028D">
        <w:t>b</w:t>
      </w:r>
      <w:r w:rsidR="00E17E0E">
        <w:t xml:space="preserve">asiert </w:t>
      </w:r>
      <w:r w:rsidR="000B028D">
        <w:t>a</w:t>
      </w:r>
      <w:r w:rsidR="00E17E0E">
        <w:t xml:space="preserve">uf </w:t>
      </w:r>
      <w:r w:rsidR="001C28AD">
        <w:t>zwei</w:t>
      </w:r>
      <w:r w:rsidR="00E17E0E">
        <w:t xml:space="preserve"> Tilemap</w:t>
      </w:r>
      <w:r w:rsidR="001C28AD">
        <w:t>s, die als Gitter ersichtlich sind</w:t>
      </w:r>
      <w:r w:rsidR="00226A43">
        <w:t>,</w:t>
      </w:r>
      <w:r w:rsidR="001C28AD">
        <w:t xml:space="preserve"> in dem die Grafiken platziert werden können. </w:t>
      </w:r>
      <w:r w:rsidR="000342B3">
        <w:t xml:space="preserve">Die erste </w:t>
      </w:r>
      <w:r w:rsidR="001C28AD">
        <w:t xml:space="preserve">Tilemap enthält die reinen Hintergrundobjekte, die keine Kollisionen auslösen, das heisst die Grafiken sind nur für die Optik des Spieles eingefügt. Die zweite Tilemap </w:t>
      </w:r>
      <w:r w:rsidR="00116F4E">
        <w:t>enthält</w:t>
      </w:r>
      <w:r w:rsidR="001C28AD">
        <w:t xml:space="preserve"> die Böden und Wände der Spielewelt.</w:t>
      </w:r>
      <w:r>
        <w:t xml:space="preserve"> </w:t>
      </w:r>
      <w:r w:rsidR="000B028D">
        <w:t>In der</w:t>
      </w:r>
      <w:r w:rsidR="00E17E0E">
        <w:t xml:space="preserve"> </w:t>
      </w:r>
      <w:r w:rsidR="000B028D">
        <w:t>Transform</w:t>
      </w:r>
      <w:r w:rsidR="00E17E0E">
        <w:t xml:space="preserve"> </w:t>
      </w:r>
      <w:r w:rsidR="00CB2BE1">
        <w:t>Eigenschaft</w:t>
      </w:r>
      <w:r w:rsidR="00E17E0E">
        <w:t xml:space="preserve">, </w:t>
      </w:r>
      <w:r w:rsidR="000B028D">
        <w:t xml:space="preserve">werden </w:t>
      </w:r>
      <w:r w:rsidR="00E17E0E">
        <w:t xml:space="preserve">Grösse, Position und Rotation </w:t>
      </w:r>
      <w:r w:rsidR="00226A43">
        <w:t>definiert</w:t>
      </w:r>
      <w:r w:rsidR="00E17E0E">
        <w:t>.</w:t>
      </w:r>
    </w:p>
    <w:p w14:paraId="120AA0A6" w14:textId="4146AC15" w:rsidR="00E17E0E" w:rsidRPr="00E17E0E" w:rsidRDefault="006052A1" w:rsidP="00F81EEB">
      <w:r>
        <w:t>D</w:t>
      </w:r>
      <w:r w:rsidR="003B2178">
        <w:t>er</w:t>
      </w:r>
      <w:r w:rsidR="000B028D">
        <w:t xml:space="preserve"> </w:t>
      </w:r>
      <w:r w:rsidR="003B2178">
        <w:t>Tilemap für die Böden und Wände wurde zudem eine Tilemap Collider Komponente zugewiesen, damit die enthaltenen</w:t>
      </w:r>
      <w:r>
        <w:t xml:space="preserve"> Objekt</w:t>
      </w:r>
      <w:r w:rsidR="003B2178">
        <w:t>e</w:t>
      </w:r>
      <w:r>
        <w:t xml:space="preserve"> unter d</w:t>
      </w:r>
      <w:r w:rsidR="003B2178">
        <w:t>er</w:t>
      </w:r>
      <w:r>
        <w:t xml:space="preserve"> </w:t>
      </w:r>
      <w:r w:rsidR="000B028D">
        <w:t>K</w:t>
      </w:r>
      <w:r>
        <w:t>ontrolle der Physik</w:t>
      </w:r>
      <w:r w:rsidR="000B028D">
        <w:t>-E</w:t>
      </w:r>
      <w:r>
        <w:t>ngine</w:t>
      </w:r>
      <w:r w:rsidR="003B2178">
        <w:t xml:space="preserve"> stehen</w:t>
      </w:r>
      <w:r w:rsidR="000B028D">
        <w:t>.</w:t>
      </w:r>
      <w:r w:rsidR="00116F4E">
        <w:t xml:space="preserve"> Die</w:t>
      </w:r>
      <w:r w:rsidR="000B028D">
        <w:t xml:space="preserve"> </w:t>
      </w:r>
      <w:r w:rsidR="00093712">
        <w:t>Ri</w:t>
      </w:r>
      <w:r w:rsidR="000342B3">
        <w:t>gid</w:t>
      </w:r>
      <w:r w:rsidR="00093712">
        <w:t xml:space="preserve">Body2D-Komponenten der </w:t>
      </w:r>
      <w:r w:rsidR="000B028D">
        <w:t>Objekte</w:t>
      </w:r>
      <w:r w:rsidR="00116F4E">
        <w:t xml:space="preserve"> in dieser Tilemap</w:t>
      </w:r>
      <w:r w:rsidR="000B028D">
        <w:t xml:space="preserve"> sind</w:t>
      </w:r>
      <w:r w:rsidR="00E17E0E">
        <w:t xml:space="preserve"> auf statisch </w:t>
      </w:r>
      <w:r w:rsidR="001C28AD">
        <w:t>ein</w:t>
      </w:r>
      <w:r w:rsidR="004845FB">
        <w:t>gestellt,</w:t>
      </w:r>
      <w:r w:rsidR="00E17E0E">
        <w:t xml:space="preserve"> </w:t>
      </w:r>
      <w:r w:rsidR="00226A43">
        <w:t>das heisst, die Objekte bewegen sich nicht</w:t>
      </w:r>
      <w:r w:rsidR="00E17E0E">
        <w:t xml:space="preserve">. Der Tilemap </w:t>
      </w:r>
      <w:r w:rsidR="00116F4E">
        <w:t>C</w:t>
      </w:r>
      <w:r w:rsidR="00E17E0E">
        <w:t xml:space="preserve">ollider bildet Polygone um </w:t>
      </w:r>
      <w:r w:rsidR="00116F4E">
        <w:t>die</w:t>
      </w:r>
      <w:r w:rsidR="00E17E0E">
        <w:t xml:space="preserve"> eingefügte</w:t>
      </w:r>
      <w:r w:rsidR="00116F4E">
        <w:t>n Grafiken</w:t>
      </w:r>
      <w:r w:rsidR="004845FB">
        <w:t xml:space="preserve">, die </w:t>
      </w:r>
      <w:r w:rsidR="00116F4E">
        <w:t xml:space="preserve">für die Berechnung der Kollisionen </w:t>
      </w:r>
      <w:r w:rsidR="00515F2A">
        <w:t>notwendig sind</w:t>
      </w:r>
      <w:r w:rsidR="004845FB">
        <w:t xml:space="preserve">. </w:t>
      </w:r>
      <w:r w:rsidR="00515F2A">
        <w:t>Durch die Composite Collider Komponente werden d</w:t>
      </w:r>
      <w:r w:rsidR="004845FB">
        <w:t>ie Polygone durch eine Chain</w:t>
      </w:r>
      <w:r w:rsidR="00515F2A">
        <w:t>S</w:t>
      </w:r>
      <w:r w:rsidR="004845FB">
        <w:t>hape ersetzt</w:t>
      </w:r>
      <w:r w:rsidR="00490FAD">
        <w:t>, deren Einstellungen man verändern kann</w:t>
      </w:r>
      <w:r w:rsidR="00093712">
        <w:t xml:space="preserve">, </w:t>
      </w:r>
      <w:r w:rsidR="00490FAD">
        <w:t>um</w:t>
      </w:r>
      <w:r w:rsidR="00093712">
        <w:t xml:space="preserve"> die Oberfläche </w:t>
      </w:r>
      <w:r w:rsidR="00490FAD">
        <w:t>zu glätten.</w:t>
      </w:r>
      <w:r w:rsidR="00226A43">
        <w:t xml:space="preserve"> Damit wird verhindert, dass die Spielfigur an kleinen Unebenheiten hängen bleibt.</w:t>
      </w:r>
    </w:p>
    <w:p w14:paraId="706CF2BC" w14:textId="717B3C06" w:rsidR="00E17E0E" w:rsidRDefault="00FA3025" w:rsidP="00FA3025">
      <w:pPr>
        <w:pStyle w:val="Beschriftung"/>
      </w:pPr>
      <w:bookmarkStart w:id="39" w:name="_Toc123840991"/>
      <w:r>
        <w:t xml:space="preserve">Abbildung </w:t>
      </w:r>
      <w:fldSimple w:instr=" SEQ Abbildung \* ARABIC ">
        <w:r w:rsidR="00CD4C13">
          <w:rPr>
            <w:noProof/>
          </w:rPr>
          <w:t>12</w:t>
        </w:r>
      </w:fldSimple>
      <w:r>
        <w:t>: Statische Objekte der Spielewelt</w:t>
      </w:r>
      <w:bookmarkEnd w:id="39"/>
    </w:p>
    <w:p w14:paraId="1A4D4AF8" w14:textId="2600D328" w:rsidR="00FC35E5" w:rsidRDefault="00FC35E5" w:rsidP="00455150">
      <w:pPr>
        <w:pStyle w:val="berschrift4"/>
      </w:pPr>
      <w:bookmarkStart w:id="40" w:name="_Toc123838070"/>
      <w:r>
        <w:t>Bewegliche Objekte der Spielewelt</w:t>
      </w:r>
      <w:bookmarkEnd w:id="40"/>
    </w:p>
    <w:p w14:paraId="454F68A1" w14:textId="0C59EC94" w:rsidR="00FA3025" w:rsidRDefault="00FC35E5" w:rsidP="00F81EEB">
      <w:r>
        <w:t xml:space="preserve">Die Spielfigur benötigt einige Komponenten, </w:t>
      </w:r>
      <w:r w:rsidR="00226A43">
        <w:t>die</w:t>
      </w:r>
      <w:r>
        <w:t xml:space="preserve"> im Inspektor aufgelistet werden. Um die Kollisionen der Spielfigur </w:t>
      </w:r>
      <w:r w:rsidR="00FA3025">
        <w:t>berechnen zu können</w:t>
      </w:r>
      <w:r>
        <w:t xml:space="preserve"> </w:t>
      </w:r>
      <w:r w:rsidR="00FA3025">
        <w:t>sind ihr</w:t>
      </w:r>
      <w:r>
        <w:t xml:space="preserve"> mehrere Collider </w:t>
      </w:r>
      <w:r w:rsidR="00FA3025">
        <w:t>zugewiesen</w:t>
      </w:r>
      <w:r>
        <w:t xml:space="preserve">. </w:t>
      </w:r>
      <w:r w:rsidR="007721F2">
        <w:t>Ein</w:t>
      </w:r>
      <w:r>
        <w:t xml:space="preserve"> Box Collider</w:t>
      </w:r>
      <w:r w:rsidR="00FA3025">
        <w:t xml:space="preserve"> beinhaltet die</w:t>
      </w:r>
      <w:r>
        <w:t xml:space="preserve"> </w:t>
      </w:r>
      <w:r w:rsidR="00FA3025">
        <w:t xml:space="preserve">Spielfigur </w:t>
      </w:r>
      <w:r>
        <w:t xml:space="preserve">ohne ihre Füsse, </w:t>
      </w:r>
      <w:r w:rsidR="00FA3025">
        <w:t xml:space="preserve">er </w:t>
      </w:r>
      <w:r>
        <w:t xml:space="preserve">hat keine Reibung damit </w:t>
      </w:r>
      <w:r w:rsidR="00FA3025">
        <w:t>die</w:t>
      </w:r>
      <w:r>
        <w:t xml:space="preserve"> </w:t>
      </w:r>
      <w:r w:rsidR="00FA3025">
        <w:t xml:space="preserve">Spielfigur </w:t>
      </w:r>
      <w:r>
        <w:t xml:space="preserve">nicht an Wänden hängenbleibt. Der Edge Collider bildet zwei </w:t>
      </w:r>
      <w:r w:rsidR="00FA3025">
        <w:t>S</w:t>
      </w:r>
      <w:r>
        <w:t>chrägen über den Füssen mit dem gleichen Material ohne Reibung damit der Spieler nicht an Unebenheiten im Boden hängenbleibt. Der zweite Box</w:t>
      </w:r>
      <w:r w:rsidR="00FA3025">
        <w:t xml:space="preserve"> Collider</w:t>
      </w:r>
      <w:r>
        <w:t xml:space="preserve"> beinhaltet nur die Füsse de</w:t>
      </w:r>
      <w:r w:rsidR="00FA3025">
        <w:t>r</w:t>
      </w:r>
      <w:r>
        <w:t xml:space="preserve"> </w:t>
      </w:r>
      <w:r w:rsidR="00FA3025">
        <w:t>Spielfigur</w:t>
      </w:r>
      <w:r>
        <w:t>, er hat ein Material mit Reibung, da er den Boden berührt.</w:t>
      </w:r>
    </w:p>
    <w:p w14:paraId="60EB6749" w14:textId="306D2C67" w:rsidR="007721F2" w:rsidRDefault="007721F2" w:rsidP="007721F2">
      <w:pPr>
        <w:pStyle w:val="Beschriftung"/>
      </w:pPr>
      <w:bookmarkStart w:id="41" w:name="_Toc123840992"/>
      <w:r>
        <w:t xml:space="preserve">Abbildung </w:t>
      </w:r>
      <w:fldSimple w:instr=" SEQ Abbildung \* ARABIC ">
        <w:r w:rsidR="00CD4C13">
          <w:rPr>
            <w:noProof/>
          </w:rPr>
          <w:t>13</w:t>
        </w:r>
      </w:fldSimple>
      <w:r>
        <w:t>: Bewegliche Objekte der Spielewelt</w:t>
      </w:r>
      <w:bookmarkEnd w:id="41"/>
    </w:p>
    <w:p w14:paraId="0D9E4064" w14:textId="4E6356C0" w:rsidR="00FC35E5" w:rsidRPr="000343AD" w:rsidRDefault="00FC35E5" w:rsidP="00F81EEB">
      <w:r>
        <w:t xml:space="preserve">Damit </w:t>
      </w:r>
      <w:r w:rsidR="001E6A56">
        <w:t xml:space="preserve">sich </w:t>
      </w:r>
      <w:r>
        <w:t>d</w:t>
      </w:r>
      <w:r w:rsidR="00FA3025">
        <w:t>ie</w:t>
      </w:r>
      <w:r>
        <w:t xml:space="preserve"> </w:t>
      </w:r>
      <w:r w:rsidR="00FA3025">
        <w:t xml:space="preserve">Spielfigur </w:t>
      </w:r>
      <w:r>
        <w:t>bewegen kann</w:t>
      </w:r>
      <w:r w:rsidR="00FA3025">
        <w:t>,</w:t>
      </w:r>
      <w:r>
        <w:t xml:space="preserve"> ist ihm das </w:t>
      </w:r>
      <w:r w:rsidRPr="007721F2">
        <w:rPr>
          <w:i/>
          <w:iCs/>
        </w:rPr>
        <w:t>Playermov</w:t>
      </w:r>
      <w:r w:rsidR="001E6A56">
        <w:rPr>
          <w:i/>
          <w:iCs/>
        </w:rPr>
        <w:t>em</w:t>
      </w:r>
      <w:r w:rsidRPr="007721F2">
        <w:rPr>
          <w:i/>
          <w:iCs/>
        </w:rPr>
        <w:t>ent</w:t>
      </w:r>
      <w:r>
        <w:t xml:space="preserve"> </w:t>
      </w:r>
      <w:r w:rsidR="00FA3025">
        <w:t>Skript</w:t>
      </w:r>
      <w:r>
        <w:t xml:space="preserve"> </w:t>
      </w:r>
      <w:r w:rsidR="00FA3025">
        <w:t>zugewiesen, das</w:t>
      </w:r>
      <w:r>
        <w:t xml:space="preserve"> alle Bewegungen steuert. Das </w:t>
      </w:r>
      <w:r w:rsidRPr="007721F2">
        <w:rPr>
          <w:i/>
          <w:iCs/>
        </w:rPr>
        <w:t>Health</w:t>
      </w:r>
      <w:r>
        <w:t xml:space="preserve"> S</w:t>
      </w:r>
      <w:r w:rsidR="00FA3025">
        <w:t>k</w:t>
      </w:r>
      <w:r>
        <w:t>ript steuert die Lebenspunkte de</w:t>
      </w:r>
      <w:r w:rsidR="00FA3025">
        <w:t>r</w:t>
      </w:r>
      <w:r>
        <w:t xml:space="preserve"> </w:t>
      </w:r>
      <w:r w:rsidR="00FA3025">
        <w:t>Spielfigur</w:t>
      </w:r>
      <w:r>
        <w:t xml:space="preserve">, das </w:t>
      </w:r>
      <w:r w:rsidRPr="007721F2">
        <w:rPr>
          <w:i/>
          <w:iCs/>
        </w:rPr>
        <w:t>New Ability</w:t>
      </w:r>
      <w:r>
        <w:t xml:space="preserve"> Skript kontrolliert das Aufsammeln neuer Fähigkeiten. Damit neue Spielstände in einer Szene geladen werden können und diese Informationen gespeichert bleiben</w:t>
      </w:r>
      <w:r w:rsidR="00FA3025">
        <w:t>,</w:t>
      </w:r>
      <w:r>
        <w:t xml:space="preserve"> besitzt d</w:t>
      </w:r>
      <w:r w:rsidR="00FA3025">
        <w:t>ie</w:t>
      </w:r>
      <w:r>
        <w:t xml:space="preserve"> </w:t>
      </w:r>
      <w:r w:rsidR="00FA3025">
        <w:t xml:space="preserve">Spielfigur </w:t>
      </w:r>
      <w:r>
        <w:t xml:space="preserve">das </w:t>
      </w:r>
      <w:r w:rsidRPr="007721F2">
        <w:rPr>
          <w:i/>
          <w:iCs/>
        </w:rPr>
        <w:t>Dont Delete Player</w:t>
      </w:r>
      <w:r>
        <w:t xml:space="preserve"> Skript. </w:t>
      </w:r>
      <w:r w:rsidR="00FA3025">
        <w:t>Die</w:t>
      </w:r>
      <w:r>
        <w:t xml:space="preserve"> </w:t>
      </w:r>
      <w:r w:rsidRPr="007721F2">
        <w:rPr>
          <w:i/>
          <w:iCs/>
        </w:rPr>
        <w:t>Animator</w:t>
      </w:r>
      <w:r>
        <w:t xml:space="preserve"> </w:t>
      </w:r>
      <w:r w:rsidR="00FA3025">
        <w:t xml:space="preserve">Komponente </w:t>
      </w:r>
      <w:r>
        <w:t>steuert die Animation de</w:t>
      </w:r>
      <w:r w:rsidR="00FA3025">
        <w:t>r</w:t>
      </w:r>
      <w:r>
        <w:t xml:space="preserve"> </w:t>
      </w:r>
      <w:r w:rsidR="00FA3025">
        <w:t>Spielfigur</w:t>
      </w:r>
      <w:r>
        <w:t>.</w:t>
      </w:r>
    </w:p>
    <w:p w14:paraId="2AA28DDC" w14:textId="69C883A7" w:rsidR="00245776" w:rsidRDefault="00245776" w:rsidP="00FC35E5">
      <w:pPr>
        <w:pStyle w:val="berschrift3"/>
        <w:pageBreakBefore/>
      </w:pPr>
      <w:bookmarkStart w:id="42" w:name="_Toc123838071"/>
      <w:r>
        <w:lastRenderedPageBreak/>
        <w:t>Entwicklung des Verhaltens der Objekte in C#</w:t>
      </w:r>
      <w:bookmarkEnd w:id="42"/>
    </w:p>
    <w:p w14:paraId="4C6F99F9" w14:textId="31F72B70" w:rsidR="00E17E0E" w:rsidRPr="00E17E0E" w:rsidRDefault="00AC4882" w:rsidP="00F81EEB">
      <w:r>
        <w:t>Im vorhergehenden Kapitel wurden die Skripte der Spielfigur definiert. In den folgenden Kapiteln werden Snipplets d</w:t>
      </w:r>
      <w:r w:rsidR="00131252">
        <w:t>e</w:t>
      </w:r>
      <w:r>
        <w:t xml:space="preserve">s </w:t>
      </w:r>
      <w:r w:rsidR="00131252" w:rsidRPr="007721F2">
        <w:rPr>
          <w:i/>
          <w:iCs/>
        </w:rPr>
        <w:t>Playermov</w:t>
      </w:r>
      <w:r w:rsidR="001E6A56">
        <w:rPr>
          <w:i/>
          <w:iCs/>
        </w:rPr>
        <w:t>em</w:t>
      </w:r>
      <w:r w:rsidR="00131252" w:rsidRPr="007721F2">
        <w:rPr>
          <w:i/>
          <w:iCs/>
        </w:rPr>
        <w:t>ent</w:t>
      </w:r>
      <w:r w:rsidR="00131252">
        <w:t xml:space="preserve"> Skripts und des </w:t>
      </w:r>
      <w:r w:rsidR="00131252" w:rsidRPr="007721F2">
        <w:rPr>
          <w:i/>
          <w:iCs/>
        </w:rPr>
        <w:t>New Ability</w:t>
      </w:r>
      <w:r w:rsidR="00131252">
        <w:t xml:space="preserve"> Skripts erklärt.</w:t>
      </w:r>
    </w:p>
    <w:p w14:paraId="2AAB44F3" w14:textId="42D8DD41" w:rsidR="00245776" w:rsidRDefault="00245776" w:rsidP="00455150">
      <w:pPr>
        <w:pStyle w:val="berschrift4"/>
      </w:pPr>
      <w:bookmarkStart w:id="43" w:name="_Toc123838072"/>
      <w:r>
        <w:t>Erkennung der Bewegungsrichtung</w:t>
      </w:r>
      <w:bookmarkEnd w:id="43"/>
    </w:p>
    <w:p w14:paraId="15EDB720" w14:textId="25A07F2C" w:rsidR="003947C8" w:rsidRDefault="001D29DF" w:rsidP="00F81EEB">
      <w:r>
        <w:t xml:space="preserve">Das Spiel soll sowohl mit der Tastatur als auch mit dem Game </w:t>
      </w:r>
      <w:r w:rsidR="001E6A56">
        <w:t>Controller</w:t>
      </w:r>
      <w:r>
        <w:t xml:space="preserve"> gespielt werden können. Die zwei Eingabevarianten </w:t>
      </w:r>
      <w:r w:rsidR="003947C8">
        <w:t xml:space="preserve">unterscheiden </w:t>
      </w:r>
      <w:r>
        <w:t>sich</w:t>
      </w:r>
      <w:r w:rsidR="003947C8">
        <w:t xml:space="preserve"> jedoch</w:t>
      </w:r>
      <w:r>
        <w:t xml:space="preserve"> im Wertebereich</w:t>
      </w:r>
      <w:r w:rsidR="003947C8">
        <w:t>. W</w:t>
      </w:r>
      <w:r>
        <w:t>ährend die Tastatur nur</w:t>
      </w:r>
      <w:r w:rsidR="003947C8">
        <w:t xml:space="preserve"> die Ganzzahlen [-1, 0, 1] liefert, wird vom Game </w:t>
      </w:r>
      <w:r w:rsidR="001E6A56">
        <w:t>Controller</w:t>
      </w:r>
      <w:r w:rsidR="003947C8">
        <w:t xml:space="preserve"> ein Dezimalwert zwischen -1 und 1 geliefert</w:t>
      </w:r>
      <w:r>
        <w:t>.</w:t>
      </w:r>
      <w:r w:rsidR="003947C8">
        <w:t xml:space="preserve"> Im folgenden Snipplet wird der Dezimalwert des Game </w:t>
      </w:r>
      <w:r w:rsidR="001E6A56">
        <w:t>Controllers</w:t>
      </w:r>
      <w:r w:rsidR="003947C8">
        <w:t xml:space="preserve"> in die entsprechenden Ganzzahlen umgerechnet.</w:t>
      </w:r>
    </w:p>
    <w:p w14:paraId="77EF7D42" w14:textId="77777777" w:rsidR="00245776" w:rsidRPr="0043294F" w:rsidRDefault="00245776" w:rsidP="002F1C0F">
      <w:pPr>
        <w:pStyle w:val="SourceCode"/>
      </w:pPr>
      <w:r w:rsidRPr="0043294F">
        <w:t>if (inputManager.Land.MoveHorizontal.ReadValue&lt;float&gt;() != 0)</w:t>
      </w:r>
    </w:p>
    <w:p w14:paraId="39A553EC" w14:textId="77777777" w:rsidR="00245776" w:rsidRPr="0043294F" w:rsidRDefault="00245776" w:rsidP="002F1C0F">
      <w:pPr>
        <w:pStyle w:val="SourceCode"/>
      </w:pPr>
      <w:r w:rsidRPr="0043294F">
        <w:t xml:space="preserve">        {</w:t>
      </w:r>
    </w:p>
    <w:p w14:paraId="169163D2" w14:textId="77777777" w:rsidR="00245776" w:rsidRPr="0043294F" w:rsidRDefault="00245776" w:rsidP="002F1C0F">
      <w:pPr>
        <w:pStyle w:val="SourceCode"/>
      </w:pPr>
      <w:r w:rsidRPr="0043294F">
        <w:t xml:space="preserve">            Horizontalinput = Mathf.Sign(inputManager.Land.MoveHorizontal.ReadValue&lt;float&gt;());</w:t>
      </w:r>
    </w:p>
    <w:p w14:paraId="62AF3605" w14:textId="77777777" w:rsidR="00245776" w:rsidRPr="00367748" w:rsidRDefault="00245776" w:rsidP="002F1C0F">
      <w:pPr>
        <w:pStyle w:val="SourceCode"/>
        <w:rPr>
          <w:lang w:val="de-CH"/>
        </w:rPr>
      </w:pPr>
      <w:r w:rsidRPr="0043294F">
        <w:t xml:space="preserve">        </w:t>
      </w:r>
      <w:r w:rsidRPr="00367748">
        <w:rPr>
          <w:lang w:val="de-CH"/>
        </w:rPr>
        <w:t>}</w:t>
      </w:r>
    </w:p>
    <w:p w14:paraId="76B849A3" w14:textId="77777777" w:rsidR="00245776" w:rsidRPr="007412AB" w:rsidRDefault="00245776" w:rsidP="002F1C0F">
      <w:pPr>
        <w:pStyle w:val="SourceCode"/>
        <w:rPr>
          <w:lang w:val="de-CH"/>
        </w:rPr>
      </w:pPr>
      <w:r w:rsidRPr="007412AB">
        <w:rPr>
          <w:lang w:val="de-CH"/>
        </w:rPr>
        <w:t xml:space="preserve">        else</w:t>
      </w:r>
    </w:p>
    <w:p w14:paraId="16EDDAAB" w14:textId="77777777" w:rsidR="00245776" w:rsidRPr="007412AB" w:rsidRDefault="00245776" w:rsidP="002F1C0F">
      <w:pPr>
        <w:pStyle w:val="SourceCode"/>
        <w:rPr>
          <w:lang w:val="de-CH"/>
        </w:rPr>
      </w:pPr>
      <w:r w:rsidRPr="007412AB">
        <w:rPr>
          <w:lang w:val="de-CH"/>
        </w:rPr>
        <w:t xml:space="preserve">        {</w:t>
      </w:r>
    </w:p>
    <w:p w14:paraId="3DEA8DB1" w14:textId="77777777" w:rsidR="00245776" w:rsidRPr="007412AB" w:rsidRDefault="00245776" w:rsidP="002F1C0F">
      <w:pPr>
        <w:pStyle w:val="SourceCode"/>
        <w:rPr>
          <w:lang w:val="de-CH"/>
        </w:rPr>
      </w:pPr>
      <w:r w:rsidRPr="007412AB">
        <w:rPr>
          <w:lang w:val="de-CH"/>
        </w:rPr>
        <w:t xml:space="preserve">            Horizontalinput = 0;</w:t>
      </w:r>
    </w:p>
    <w:p w14:paraId="6A4A8249" w14:textId="77777777" w:rsidR="00245776" w:rsidRPr="007412AB" w:rsidRDefault="00245776" w:rsidP="002F1C0F">
      <w:pPr>
        <w:pStyle w:val="SourceCode"/>
        <w:rPr>
          <w:lang w:val="de-CH"/>
        </w:rPr>
      </w:pPr>
      <w:r w:rsidRPr="007412AB">
        <w:rPr>
          <w:lang w:val="de-CH"/>
        </w:rPr>
        <w:t xml:space="preserve">        }</w:t>
      </w:r>
    </w:p>
    <w:p w14:paraId="47751332" w14:textId="4D281249" w:rsidR="00245776" w:rsidRDefault="00245776" w:rsidP="00F81EEB">
      <w:r>
        <w:t xml:space="preserve">Danach wird mit dem nachfolgenden </w:t>
      </w:r>
      <w:r w:rsidR="003947C8">
        <w:t xml:space="preserve">Snipplet </w:t>
      </w:r>
      <w:r>
        <w:t>die Blickrichtung des Spielers der Bewegungsrichtung angepasst.</w:t>
      </w:r>
    </w:p>
    <w:p w14:paraId="716E357C" w14:textId="77777777" w:rsidR="00245776" w:rsidRPr="0043294F" w:rsidRDefault="00245776" w:rsidP="002F1C0F">
      <w:pPr>
        <w:pStyle w:val="SourceCode"/>
      </w:pPr>
      <w:r w:rsidRPr="00367748">
        <w:rPr>
          <w:lang w:val="de-CH"/>
        </w:rPr>
        <w:t xml:space="preserve"> </w:t>
      </w:r>
      <w:r w:rsidRPr="0043294F">
        <w:t>if (Horizontalinput &gt; 0.01f)</w:t>
      </w:r>
    </w:p>
    <w:p w14:paraId="2C06CB76" w14:textId="77777777" w:rsidR="00245776" w:rsidRPr="0043294F" w:rsidRDefault="00245776" w:rsidP="002F1C0F">
      <w:pPr>
        <w:pStyle w:val="SourceCode"/>
      </w:pPr>
      <w:r w:rsidRPr="0043294F">
        <w:t xml:space="preserve">    transform.localScale = playerSize;</w:t>
      </w:r>
    </w:p>
    <w:p w14:paraId="1BB8399F" w14:textId="77777777" w:rsidR="00245776" w:rsidRPr="0043294F" w:rsidRDefault="00245776" w:rsidP="002F1C0F">
      <w:pPr>
        <w:pStyle w:val="SourceCode"/>
      </w:pPr>
      <w:r w:rsidRPr="0043294F">
        <w:t>else if (Horizontalinput &lt; -0.01f)</w:t>
      </w:r>
    </w:p>
    <w:p w14:paraId="058754BE" w14:textId="77777777" w:rsidR="00245776" w:rsidRDefault="00245776" w:rsidP="002F1C0F">
      <w:pPr>
        <w:pStyle w:val="SourceCode"/>
      </w:pPr>
      <w:r>
        <w:t xml:space="preserve">    </w:t>
      </w:r>
      <w:r w:rsidRPr="0043294F">
        <w:t>transform.localScale = new Vector3(-playerSize.x, playerSize.y, playerSize.z);</w:t>
      </w:r>
      <w:r w:rsidRPr="00DE2EB4">
        <w:t xml:space="preserve">   </w:t>
      </w:r>
    </w:p>
    <w:p w14:paraId="48FBACA2" w14:textId="77777777" w:rsidR="00245776" w:rsidRPr="00367748" w:rsidRDefault="00245776" w:rsidP="00CD4C13">
      <w:pPr>
        <w:pStyle w:val="berschrift4"/>
      </w:pPr>
      <w:bookmarkStart w:id="44" w:name="_Toc123838073"/>
      <w:r w:rsidRPr="00367748">
        <w:t xml:space="preserve">Erkennung der </w:t>
      </w:r>
      <w:r w:rsidRPr="00F81EEB">
        <w:t>Berührung</w:t>
      </w:r>
      <w:r w:rsidRPr="00367748">
        <w:t xml:space="preserve"> von Wänden und Boden</w:t>
      </w:r>
      <w:bookmarkEnd w:id="44"/>
    </w:p>
    <w:p w14:paraId="7A1A9066" w14:textId="73DFC339" w:rsidR="00245776" w:rsidRDefault="00245776" w:rsidP="00F81EEB">
      <w:r>
        <w:t xml:space="preserve">In der </w:t>
      </w:r>
      <w:r w:rsidR="00DD20AA" w:rsidRPr="00DD20AA">
        <w:rPr>
          <w:i/>
          <w:iCs/>
        </w:rPr>
        <w:t>isGrounded()</w:t>
      </w:r>
      <w:r>
        <w:t xml:space="preserve"> Methode wird überprüft, ob </w:t>
      </w:r>
      <w:r w:rsidR="003947C8">
        <w:t xml:space="preserve">sich </w:t>
      </w:r>
      <w:r>
        <w:t>d</w:t>
      </w:r>
      <w:r w:rsidR="003947C8">
        <w:t>ie</w:t>
      </w:r>
      <w:r>
        <w:t xml:space="preserve"> </w:t>
      </w:r>
      <w:r w:rsidR="003947C8">
        <w:t>Spielfigur</w:t>
      </w:r>
      <w:r>
        <w:t xml:space="preserve"> auf dem Boden </w:t>
      </w:r>
      <w:r w:rsidR="003947C8">
        <w:t>befindet</w:t>
      </w:r>
      <w:r>
        <w:t xml:space="preserve">, dafür wird ein Boxcast nach unten verwendet. Wenn dieser </w:t>
      </w:r>
      <w:r w:rsidR="00DD20AA">
        <w:t>sich</w:t>
      </w:r>
      <w:r>
        <w:t xml:space="preserve"> mit </w:t>
      </w:r>
      <w:r w:rsidR="00DD20AA">
        <w:t>einem Objekt mit dem</w:t>
      </w:r>
      <w:r w:rsidRPr="00824626">
        <w:t xml:space="preserve"> </w:t>
      </w:r>
      <w:r w:rsidR="00824626" w:rsidRPr="00824626">
        <w:t>Marker</w:t>
      </w:r>
      <w:r w:rsidRPr="00824626">
        <w:rPr>
          <w:i/>
          <w:iCs/>
        </w:rPr>
        <w:t xml:space="preserve"> GroundLayer</w:t>
      </w:r>
      <w:r>
        <w:t xml:space="preserve"> überschneidet, ist der Return </w:t>
      </w:r>
      <w:r w:rsidR="00DD20AA">
        <w:t>W</w:t>
      </w:r>
      <w:r>
        <w:t xml:space="preserve">ert </w:t>
      </w:r>
      <w:r w:rsidR="00DD20AA" w:rsidRPr="00DD20AA">
        <w:rPr>
          <w:i/>
          <w:iCs/>
        </w:rPr>
        <w:t>t</w:t>
      </w:r>
      <w:r w:rsidRPr="00DD20AA">
        <w:rPr>
          <w:i/>
          <w:iCs/>
        </w:rPr>
        <w:t>rue</w:t>
      </w:r>
      <w:r>
        <w:t>.</w:t>
      </w:r>
    </w:p>
    <w:p w14:paraId="6822992E" w14:textId="2E7DED2A" w:rsidR="00245776" w:rsidRPr="00C73E5E" w:rsidRDefault="00245776" w:rsidP="00F81EEB">
      <w:r>
        <w:t xml:space="preserve">In der </w:t>
      </w:r>
      <w:r w:rsidR="00DD20AA" w:rsidRPr="00DD20AA">
        <w:rPr>
          <w:i/>
          <w:iCs/>
        </w:rPr>
        <w:t>onWall()</w:t>
      </w:r>
      <w:r>
        <w:t xml:space="preserve"> Methode wird überprüft, ob </w:t>
      </w:r>
      <w:r w:rsidR="00DD20AA">
        <w:t xml:space="preserve">die Spielfigur </w:t>
      </w:r>
      <w:r>
        <w:t>schon weit</w:t>
      </w:r>
      <w:r w:rsidR="00DD20AA">
        <w:t xml:space="preserve"> </w:t>
      </w:r>
      <w:r>
        <w:t>genug</w:t>
      </w:r>
      <w:r w:rsidR="00D017E6">
        <w:t xml:space="preserve"> im Spielverlauf</w:t>
      </w:r>
      <w:r>
        <w:t xml:space="preserve"> ist,</w:t>
      </w:r>
      <w:r w:rsidR="00D017E6">
        <w:t xml:space="preserve"> um an Wänden klettern zu können. Sofern </w:t>
      </w:r>
      <w:r w:rsidRPr="00D017E6">
        <w:rPr>
          <w:i/>
          <w:iCs/>
        </w:rPr>
        <w:t>wall</w:t>
      </w:r>
      <w:r w:rsidR="00D017E6" w:rsidRPr="00D017E6">
        <w:rPr>
          <w:i/>
          <w:iCs/>
        </w:rPr>
        <w:t>I</w:t>
      </w:r>
      <w:r w:rsidRPr="00D017E6">
        <w:rPr>
          <w:i/>
          <w:iCs/>
        </w:rPr>
        <w:t>nteraction</w:t>
      </w:r>
      <w:r>
        <w:t xml:space="preserve"> </w:t>
      </w:r>
      <w:r w:rsidR="00D017E6">
        <w:t xml:space="preserve">den Wert </w:t>
      </w:r>
      <w:r w:rsidR="00D017E6" w:rsidRPr="00D017E6">
        <w:rPr>
          <w:i/>
          <w:iCs/>
        </w:rPr>
        <w:t>true</w:t>
      </w:r>
      <w:r w:rsidR="00D017E6">
        <w:t xml:space="preserve"> hat, wird wiederum ein Boxcast verwendet, um zu prüfen, ob sich die Spielfigur in ihrer Blickrichtung an einer Wand befindet</w:t>
      </w:r>
      <w:r>
        <w:t>.</w:t>
      </w:r>
    </w:p>
    <w:p w14:paraId="125B6AEE" w14:textId="77777777" w:rsidR="00245776" w:rsidRPr="005C1358" w:rsidRDefault="00245776" w:rsidP="002F1C0F">
      <w:pPr>
        <w:pStyle w:val="SourceCode"/>
      </w:pPr>
      <w:r w:rsidRPr="00C73E5E">
        <w:rPr>
          <w:lang w:val="de-CH"/>
        </w:rPr>
        <w:t xml:space="preserve"> </w:t>
      </w:r>
      <w:r w:rsidRPr="005C1358">
        <w:t>private bool isGrounded()</w:t>
      </w:r>
    </w:p>
    <w:p w14:paraId="5821F18B" w14:textId="77777777" w:rsidR="00245776" w:rsidRPr="00E8322B" w:rsidRDefault="00245776" w:rsidP="002F1C0F">
      <w:pPr>
        <w:pStyle w:val="SourceCode"/>
      </w:pPr>
      <w:r w:rsidRPr="005C1358">
        <w:t xml:space="preserve">    </w:t>
      </w:r>
      <w:r w:rsidRPr="00E8322B">
        <w:t>{</w:t>
      </w:r>
    </w:p>
    <w:p w14:paraId="293C4D78" w14:textId="1FD83457" w:rsidR="00245776" w:rsidRPr="00E8322B" w:rsidRDefault="00245776" w:rsidP="002F1C0F">
      <w:pPr>
        <w:pStyle w:val="SourceCode"/>
      </w:pPr>
      <w:r w:rsidRPr="00E8322B">
        <w:t xml:space="preserve">           RaycastHit2D raycastHit = Physics2D.BoxCast(boxCollider.bounds.center,</w:t>
      </w:r>
      <w:r w:rsidR="00DD20AA">
        <w:t xml:space="preserve"> </w:t>
      </w:r>
      <w:r w:rsidR="00DD20AA">
        <w:br/>
      </w:r>
      <w:r w:rsidR="00DD20AA" w:rsidRPr="00E8322B">
        <w:t xml:space="preserve">           </w:t>
      </w:r>
      <w:r w:rsidRPr="00E8322B">
        <w:t>boxCollider.bounds.size, 0, Vector2.down, 0.1f, groundLayer);</w:t>
      </w:r>
    </w:p>
    <w:p w14:paraId="0974C49F" w14:textId="7B297C68" w:rsidR="00245776" w:rsidRPr="00E8322B" w:rsidRDefault="00DD20AA" w:rsidP="002F1C0F">
      <w:pPr>
        <w:pStyle w:val="SourceCode"/>
      </w:pPr>
      <w:r w:rsidRPr="00E8322B">
        <w:t xml:space="preserve">           </w:t>
      </w:r>
      <w:r w:rsidR="00245776" w:rsidRPr="00E8322B">
        <w:t>return raycastHit.collider != null;</w:t>
      </w:r>
    </w:p>
    <w:p w14:paraId="5FA7BAF0" w14:textId="77777777" w:rsidR="00245776" w:rsidRPr="00E8322B" w:rsidRDefault="00245776" w:rsidP="002F1C0F">
      <w:pPr>
        <w:pStyle w:val="SourceCode"/>
      </w:pPr>
      <w:r w:rsidRPr="00E8322B">
        <w:t xml:space="preserve">    }</w:t>
      </w:r>
    </w:p>
    <w:p w14:paraId="40BB6559" w14:textId="77777777" w:rsidR="00245776" w:rsidRPr="00E8322B" w:rsidRDefault="00245776" w:rsidP="002F1C0F">
      <w:pPr>
        <w:pStyle w:val="SourceCode"/>
      </w:pPr>
      <w:r w:rsidRPr="00E8322B">
        <w:t xml:space="preserve">    private bool onWall()</w:t>
      </w:r>
    </w:p>
    <w:p w14:paraId="702BF134" w14:textId="77777777" w:rsidR="00245776" w:rsidRPr="00E8322B" w:rsidRDefault="00245776" w:rsidP="002F1C0F">
      <w:pPr>
        <w:pStyle w:val="SourceCode"/>
      </w:pPr>
      <w:r w:rsidRPr="00E8322B">
        <w:t xml:space="preserve">    {</w:t>
      </w:r>
    </w:p>
    <w:p w14:paraId="60D14AFB" w14:textId="77777777" w:rsidR="00245776" w:rsidRPr="00E8322B" w:rsidRDefault="00245776" w:rsidP="002F1C0F">
      <w:pPr>
        <w:pStyle w:val="SourceCode"/>
      </w:pPr>
      <w:r w:rsidRPr="00E8322B">
        <w:t xml:space="preserve">        if (wallInteractions == true)</w:t>
      </w:r>
    </w:p>
    <w:p w14:paraId="58365905" w14:textId="77777777" w:rsidR="00245776" w:rsidRPr="00E8322B" w:rsidRDefault="00245776" w:rsidP="002F1C0F">
      <w:pPr>
        <w:pStyle w:val="SourceCode"/>
      </w:pPr>
      <w:r w:rsidRPr="00E8322B">
        <w:t xml:space="preserve">        {</w:t>
      </w:r>
    </w:p>
    <w:p w14:paraId="318B6666" w14:textId="77777777" w:rsidR="00D017E6" w:rsidRDefault="00245776" w:rsidP="002F1C0F">
      <w:pPr>
        <w:pStyle w:val="SourceCode"/>
      </w:pPr>
      <w:r w:rsidRPr="00E8322B">
        <w:t xml:space="preserve">            RaycastHit2D raycastHit = Physics2D.BoxCast(boxCollider.bounds.center, </w:t>
      </w:r>
    </w:p>
    <w:p w14:paraId="38020CDA" w14:textId="7255ED42" w:rsidR="00245776" w:rsidRPr="00E8322B" w:rsidRDefault="00D017E6" w:rsidP="002F1C0F">
      <w:pPr>
        <w:pStyle w:val="SourceCode"/>
      </w:pPr>
      <w:r>
        <w:t xml:space="preserve">            </w:t>
      </w:r>
      <w:r w:rsidR="00245776" w:rsidRPr="00E8322B">
        <w:t>boxCollider.bounds.size, 0, new Vector2(transform.localScale.x, 0), 0.1f, wallLayer);</w:t>
      </w:r>
    </w:p>
    <w:p w14:paraId="41B3E096" w14:textId="77777777" w:rsidR="00245776" w:rsidRPr="00E8322B" w:rsidRDefault="00245776" w:rsidP="002F1C0F">
      <w:pPr>
        <w:pStyle w:val="SourceCode"/>
      </w:pPr>
      <w:r w:rsidRPr="00E8322B">
        <w:t xml:space="preserve">            return raycastHit.collider != null;</w:t>
      </w:r>
    </w:p>
    <w:p w14:paraId="2CBBA8B8" w14:textId="77777777" w:rsidR="00245776" w:rsidRPr="00E8322B" w:rsidRDefault="00245776" w:rsidP="002F1C0F">
      <w:pPr>
        <w:pStyle w:val="SourceCode"/>
      </w:pPr>
      <w:r w:rsidRPr="00E8322B">
        <w:lastRenderedPageBreak/>
        <w:t xml:space="preserve">        }</w:t>
      </w:r>
    </w:p>
    <w:p w14:paraId="36446699" w14:textId="77777777" w:rsidR="00245776" w:rsidRPr="00E8322B" w:rsidRDefault="00245776" w:rsidP="002F1C0F">
      <w:pPr>
        <w:pStyle w:val="SourceCode"/>
      </w:pPr>
      <w:r w:rsidRPr="00E8322B">
        <w:t xml:space="preserve">        else</w:t>
      </w:r>
    </w:p>
    <w:p w14:paraId="7920C78E" w14:textId="77777777" w:rsidR="00245776" w:rsidRPr="00E8322B" w:rsidRDefault="00245776" w:rsidP="002F1C0F">
      <w:pPr>
        <w:pStyle w:val="SourceCode"/>
      </w:pPr>
      <w:r w:rsidRPr="00E8322B">
        <w:t xml:space="preserve">        {</w:t>
      </w:r>
    </w:p>
    <w:p w14:paraId="799499D4" w14:textId="77777777" w:rsidR="00245776" w:rsidRPr="00E8322B" w:rsidRDefault="00245776" w:rsidP="002F1C0F">
      <w:pPr>
        <w:pStyle w:val="SourceCode"/>
      </w:pPr>
      <w:r w:rsidRPr="00E8322B">
        <w:t xml:space="preserve">            return false;</w:t>
      </w:r>
    </w:p>
    <w:p w14:paraId="54DE54F9" w14:textId="77777777" w:rsidR="00245776" w:rsidRPr="00E8322B" w:rsidRDefault="00245776" w:rsidP="002F1C0F">
      <w:pPr>
        <w:pStyle w:val="SourceCode"/>
      </w:pPr>
      <w:r w:rsidRPr="00E8322B">
        <w:t xml:space="preserve">        }</w:t>
      </w:r>
    </w:p>
    <w:p w14:paraId="706EB124" w14:textId="77777777" w:rsidR="00245776" w:rsidRPr="00E8322B" w:rsidRDefault="00245776" w:rsidP="002F1C0F">
      <w:pPr>
        <w:pStyle w:val="SourceCode"/>
      </w:pPr>
      <w:r w:rsidRPr="00E8322B">
        <w:t xml:space="preserve">    }</w:t>
      </w:r>
    </w:p>
    <w:p w14:paraId="434E25D5" w14:textId="77777777" w:rsidR="00245776" w:rsidRDefault="00245776" w:rsidP="00455150">
      <w:pPr>
        <w:pStyle w:val="berschrift4"/>
      </w:pPr>
      <w:bookmarkStart w:id="45" w:name="_Toc123838074"/>
      <w:r>
        <w:t>Variable Sprunghöhen</w:t>
      </w:r>
      <w:bookmarkEnd w:id="45"/>
    </w:p>
    <w:p w14:paraId="3616F6C8" w14:textId="3F88240F" w:rsidR="002C27C2" w:rsidRDefault="00245776" w:rsidP="00F81EEB">
      <w:r>
        <w:t xml:space="preserve">Damit der Spieler </w:t>
      </w:r>
      <w:r w:rsidR="002C27C2">
        <w:t>die</w:t>
      </w:r>
      <w:r>
        <w:t xml:space="preserve"> Sprunghöhe </w:t>
      </w:r>
      <w:r w:rsidR="002C27C2">
        <w:t xml:space="preserve">der Spielfigur </w:t>
      </w:r>
      <w:r>
        <w:t>steuern kann</w:t>
      </w:r>
      <w:r w:rsidR="002C27C2">
        <w:t>,</w:t>
      </w:r>
      <w:r>
        <w:t xml:space="preserve"> </w:t>
      </w:r>
      <w:r w:rsidR="002C27C2">
        <w:t xml:space="preserve">wird </w:t>
      </w:r>
      <w:r w:rsidR="008A67BA">
        <w:t xml:space="preserve">im ersten </w:t>
      </w:r>
      <w:r w:rsidR="008A67BA" w:rsidRPr="008A67BA">
        <w:rPr>
          <w:i/>
          <w:iCs/>
        </w:rPr>
        <w:t>if</w:t>
      </w:r>
      <w:r w:rsidR="008A67BA">
        <w:t xml:space="preserve"> Statement </w:t>
      </w:r>
      <w:r w:rsidR="002C27C2">
        <w:t>die Gravitation halbiert</w:t>
      </w:r>
      <w:r w:rsidR="008A67BA">
        <w:t>,</w:t>
      </w:r>
      <w:r w:rsidR="002C27C2">
        <w:t xml:space="preserve"> </w:t>
      </w:r>
      <w:r>
        <w:t xml:space="preserve">solange </w:t>
      </w:r>
      <w:r w:rsidR="002C27C2">
        <w:t>er</w:t>
      </w:r>
      <w:r>
        <w:t xml:space="preserve"> </w:t>
      </w:r>
      <w:r w:rsidR="002C27C2">
        <w:t xml:space="preserve">die Sprungtaste </w:t>
      </w:r>
      <w:r>
        <w:t>gedrückt hält.</w:t>
      </w:r>
    </w:p>
    <w:p w14:paraId="280E22AA" w14:textId="60B18201" w:rsidR="00245776" w:rsidRDefault="002C27C2" w:rsidP="00F81EEB">
      <w:r>
        <w:t>Wenn die Spielfigur sich an der Wand befindet, muss eine weitere Taste gedrückt werden</w:t>
      </w:r>
      <w:r w:rsidR="008A67BA">
        <w:t>,</w:t>
      </w:r>
      <w:r>
        <w:t xml:space="preserve"> damit sich die Spielfigur an der Wand festhält. I</w:t>
      </w:r>
      <w:r w:rsidR="00245776">
        <w:t xml:space="preserve">m zweiten </w:t>
      </w:r>
      <w:r w:rsidRPr="002C27C2">
        <w:rPr>
          <w:i/>
          <w:iCs/>
        </w:rPr>
        <w:t>if</w:t>
      </w:r>
      <w:r>
        <w:t xml:space="preserve"> Statement</w:t>
      </w:r>
      <w:r w:rsidR="00245776">
        <w:t xml:space="preserve"> wird die Gravitation durch 10 geteilt</w:t>
      </w:r>
      <w:r>
        <w:t xml:space="preserve">, damit </w:t>
      </w:r>
      <w:r w:rsidR="00245776">
        <w:t>d</w:t>
      </w:r>
      <w:r>
        <w:t>ie</w:t>
      </w:r>
      <w:r w:rsidR="00245776">
        <w:t xml:space="preserve"> Spiel</w:t>
      </w:r>
      <w:r>
        <w:t>figur</w:t>
      </w:r>
      <w:r w:rsidR="00245776">
        <w:t xml:space="preserve"> langsam</w:t>
      </w:r>
      <w:r>
        <w:t xml:space="preserve"> an der Wand</w:t>
      </w:r>
      <w:r w:rsidR="00245776">
        <w:t xml:space="preserve"> </w:t>
      </w:r>
      <w:r w:rsidR="001E6A56">
        <w:t>herunterrutscht</w:t>
      </w:r>
      <w:r w:rsidR="00245776">
        <w:t>.</w:t>
      </w:r>
    </w:p>
    <w:p w14:paraId="415495C5" w14:textId="77777777" w:rsidR="00245776" w:rsidRPr="00E8322B" w:rsidRDefault="00245776" w:rsidP="002F1C0F">
      <w:pPr>
        <w:pStyle w:val="SourceCode"/>
      </w:pPr>
      <w:r w:rsidRPr="00E8322B">
        <w:t>if (inputManager.Land.jump.ReadValue&lt;float&gt;() == 0 &amp;&amp; Body.velocity.y &gt; 0 &amp;&amp; !isDashing)</w:t>
      </w:r>
    </w:p>
    <w:p w14:paraId="65028161" w14:textId="77777777" w:rsidR="00245776" w:rsidRPr="00E8322B" w:rsidRDefault="00245776" w:rsidP="002F1C0F">
      <w:pPr>
        <w:pStyle w:val="SourceCode"/>
      </w:pPr>
      <w:r w:rsidRPr="00E8322B">
        <w:t xml:space="preserve">        {</w:t>
      </w:r>
    </w:p>
    <w:p w14:paraId="2C2A45C6" w14:textId="77777777" w:rsidR="00245776" w:rsidRPr="00E8322B" w:rsidRDefault="00245776" w:rsidP="002F1C0F">
      <w:pPr>
        <w:pStyle w:val="SourceCode"/>
      </w:pPr>
      <w:r w:rsidRPr="00E8322B">
        <w:t xml:space="preserve">            Body.velocity = new Vector2(Body.velocity.x, Body.velocity.y / 2);</w:t>
      </w:r>
    </w:p>
    <w:p w14:paraId="1D4653B8" w14:textId="77777777" w:rsidR="00DF57A6" w:rsidRDefault="00245776" w:rsidP="002F1C0F">
      <w:pPr>
        <w:pStyle w:val="SourceCode"/>
      </w:pPr>
      <w:r w:rsidRPr="00E8322B">
        <w:t xml:space="preserve">        }</w:t>
      </w:r>
    </w:p>
    <w:p w14:paraId="24231045" w14:textId="5DB9001D" w:rsidR="00245776" w:rsidRPr="00E8322B" w:rsidRDefault="00245776" w:rsidP="002F1C0F">
      <w:pPr>
        <w:pStyle w:val="SourceCode"/>
      </w:pPr>
      <w:r w:rsidRPr="00E8322B">
        <w:t>if (onWall() &amp;&amp; inputManager.Land.RT.ReadValue&lt;float&gt;() != 0)</w:t>
      </w:r>
    </w:p>
    <w:p w14:paraId="7033EB79" w14:textId="77777777" w:rsidR="00245776" w:rsidRPr="00E8322B" w:rsidRDefault="00245776" w:rsidP="002F1C0F">
      <w:pPr>
        <w:pStyle w:val="SourceCode"/>
      </w:pPr>
      <w:r w:rsidRPr="00E8322B">
        <w:t xml:space="preserve">        {</w:t>
      </w:r>
    </w:p>
    <w:p w14:paraId="12DD7AF2" w14:textId="77777777" w:rsidR="00245776" w:rsidRPr="00E8322B" w:rsidRDefault="00245776" w:rsidP="002F1C0F">
      <w:pPr>
        <w:pStyle w:val="SourceCode"/>
      </w:pPr>
      <w:r w:rsidRPr="00E8322B">
        <w:t xml:space="preserve">            Body.gravityScale = Gravity / 10;</w:t>
      </w:r>
    </w:p>
    <w:p w14:paraId="55C23E4D" w14:textId="77777777" w:rsidR="00245776" w:rsidRPr="00E8322B" w:rsidRDefault="00245776" w:rsidP="002F1C0F">
      <w:pPr>
        <w:pStyle w:val="SourceCode"/>
      </w:pPr>
      <w:r w:rsidRPr="00E8322B">
        <w:t xml:space="preserve">            Body.velocity = Vector2.zero;</w:t>
      </w:r>
    </w:p>
    <w:p w14:paraId="17DCE625" w14:textId="77777777" w:rsidR="00245776" w:rsidRPr="00E8322B" w:rsidRDefault="00245776" w:rsidP="002F1C0F">
      <w:pPr>
        <w:pStyle w:val="SourceCode"/>
      </w:pPr>
      <w:r w:rsidRPr="00E8322B">
        <w:t xml:space="preserve">        }</w:t>
      </w:r>
    </w:p>
    <w:p w14:paraId="1615D275" w14:textId="69CAFCB3" w:rsidR="00245776" w:rsidRDefault="00245776" w:rsidP="00CD4C13">
      <w:pPr>
        <w:pStyle w:val="berschrift4"/>
      </w:pPr>
      <w:bookmarkStart w:id="46" w:name="_Toc123838075"/>
      <w:r>
        <w:t>Umsetzung von unterschiedlichen Sprüngen</w:t>
      </w:r>
      <w:bookmarkEnd w:id="46"/>
    </w:p>
    <w:p w14:paraId="67D1028F" w14:textId="77777777" w:rsidR="00CA095C" w:rsidRDefault="002C27C2" w:rsidP="00F81EEB">
      <w:r>
        <w:t xml:space="preserve">Bei der Berechnung eines neuen Frames wird in der </w:t>
      </w:r>
      <w:r w:rsidRPr="00CA095C">
        <w:rPr>
          <w:i/>
          <w:iCs/>
        </w:rPr>
        <w:t>Update()</w:t>
      </w:r>
      <w:r>
        <w:t xml:space="preserve"> Methode geprüft, ob </w:t>
      </w:r>
      <w:r w:rsidR="00CA095C">
        <w:t>der</w:t>
      </w:r>
      <w:r>
        <w:t xml:space="preserve"> Spieler gerade die Sprungtaste drückt</w:t>
      </w:r>
      <w:r w:rsidR="00CA095C">
        <w:t xml:space="preserve">, daraufhin wird die </w:t>
      </w:r>
      <w:r w:rsidR="00CA095C" w:rsidRPr="00CA095C">
        <w:rPr>
          <w:i/>
          <w:iCs/>
        </w:rPr>
        <w:t>Jump()</w:t>
      </w:r>
      <w:r w:rsidR="00CA095C">
        <w:t xml:space="preserve"> Methode aufgerufen</w:t>
      </w:r>
      <w:r>
        <w:t>.</w:t>
      </w:r>
    </w:p>
    <w:p w14:paraId="732EE808" w14:textId="1DF00068" w:rsidR="00CA095C" w:rsidRPr="002C27C2" w:rsidRDefault="00CA095C" w:rsidP="00F81EEB">
      <w:r>
        <w:t xml:space="preserve">Beim ersten </w:t>
      </w:r>
      <w:r w:rsidRPr="00CA095C">
        <w:rPr>
          <w:i/>
          <w:iCs/>
        </w:rPr>
        <w:t>if</w:t>
      </w:r>
      <w:r>
        <w:t xml:space="preserve"> Statement wird geprüft, ob die Spielfigur gerade springen darf.</w:t>
      </w:r>
    </w:p>
    <w:p w14:paraId="307CED7C" w14:textId="04F51165" w:rsidR="005F4C44" w:rsidRDefault="005F4C44" w:rsidP="00F81EEB">
      <w:r>
        <w:t>Im</w:t>
      </w:r>
      <w:r w:rsidR="00245776">
        <w:t xml:space="preserve"> </w:t>
      </w:r>
      <w:r w:rsidR="00CA095C">
        <w:t>zweite</w:t>
      </w:r>
      <w:r>
        <w:t>n</w:t>
      </w:r>
      <w:r w:rsidR="00245776">
        <w:t xml:space="preserve"> </w:t>
      </w:r>
      <w:r w:rsidR="00DF57A6" w:rsidRPr="00DF57A6">
        <w:rPr>
          <w:i/>
          <w:iCs/>
        </w:rPr>
        <w:t>if</w:t>
      </w:r>
      <w:r w:rsidR="00245776">
        <w:t xml:space="preserve"> Statement </w:t>
      </w:r>
      <w:r>
        <w:t>wird geprüft, ob</w:t>
      </w:r>
      <w:r w:rsidR="00245776">
        <w:t xml:space="preserve"> </w:t>
      </w:r>
      <w:r w:rsidR="00CA095C">
        <w:t>die Spielfigur</w:t>
      </w:r>
      <w:r w:rsidR="00245776">
        <w:t xml:space="preserve"> an einer Wand ist und lässt </w:t>
      </w:r>
      <w:r w:rsidR="00CA095C">
        <w:t>sie</w:t>
      </w:r>
      <w:r w:rsidR="00245776">
        <w:t xml:space="preserve"> von dieser </w:t>
      </w:r>
      <w:r w:rsidR="00CA095C">
        <w:t xml:space="preserve">Position </w:t>
      </w:r>
      <w:r>
        <w:t xml:space="preserve">mit der </w:t>
      </w:r>
      <w:r w:rsidRPr="005F4C44">
        <w:rPr>
          <w:i/>
          <w:iCs/>
        </w:rPr>
        <w:t>WallJump()</w:t>
      </w:r>
      <w:r>
        <w:t xml:space="preserve"> Methode </w:t>
      </w:r>
      <w:r w:rsidR="00245776">
        <w:t>abspringen.</w:t>
      </w:r>
    </w:p>
    <w:p w14:paraId="41E3B713" w14:textId="1C87D64A" w:rsidR="005F4C44" w:rsidRDefault="005F4C44" w:rsidP="00F81EEB">
      <w:r>
        <w:t xml:space="preserve">Im dritten </w:t>
      </w:r>
      <w:r w:rsidRPr="005F4C44">
        <w:rPr>
          <w:i/>
          <w:iCs/>
        </w:rPr>
        <w:t>if</w:t>
      </w:r>
      <w:r>
        <w:t xml:space="preserve"> Statement wird geprüft, ob die Spielfigur sich am Boden befindet. Das Spiel würde sich sehr schwer spielen lassen, wenn der Absprung vom Boden nur möglich wäre, wenn die Spielfigur im Kontakt mit dem Boden ist. Um das Springen angenehmer für den Spieler zu machen wird ein sogenannter Coyote Timer </w:t>
      </w:r>
      <w:r w:rsidR="00226A43">
        <w:t>verwendet</w:t>
      </w:r>
      <w:r>
        <w:t>, der es dem Spieler erlaubt, auch wenn der Bodenkontakt bereits abgebrochen ist, einen Sprung durchzuführen. Der Coyote Timer wird häufig auf etwa 0.25 Sekunden eingestellt</w:t>
      </w:r>
      <w:r w:rsidR="00226A43">
        <w:t>, innerhalb dieser Zeitspanne kann die Spielfigur springen, auch wenn sie den Kontakt zum Boden bereits verloren hat</w:t>
      </w:r>
      <w:r>
        <w:t>.</w:t>
      </w:r>
    </w:p>
    <w:p w14:paraId="5E3797D0" w14:textId="114F019A" w:rsidR="00245776" w:rsidRPr="00231175" w:rsidRDefault="00D733C0" w:rsidP="00F81EEB">
      <w:r>
        <w:t xml:space="preserve">In einem weiteren </w:t>
      </w:r>
      <w:r w:rsidRPr="00D733C0">
        <w:rPr>
          <w:i/>
          <w:iCs/>
        </w:rPr>
        <w:t>if</w:t>
      </w:r>
      <w:r>
        <w:t xml:space="preserve"> Statement wird geprüft, ob die Spielfigur </w:t>
      </w:r>
      <w:r w:rsidR="00245776">
        <w:t>einen weiteren Sprung in der Luft machen kann.</w:t>
      </w:r>
    </w:p>
    <w:p w14:paraId="15C7E114" w14:textId="77777777" w:rsidR="00245776" w:rsidRPr="002F1C0F" w:rsidRDefault="00245776" w:rsidP="002F1C0F">
      <w:pPr>
        <w:pStyle w:val="SourceCode"/>
      </w:pPr>
      <w:r w:rsidRPr="002F1C0F">
        <w:t>private void Jump()</w:t>
      </w:r>
    </w:p>
    <w:p w14:paraId="30127FED" w14:textId="77777777" w:rsidR="00245776" w:rsidRPr="002F1C0F" w:rsidRDefault="00245776" w:rsidP="002F1C0F">
      <w:pPr>
        <w:pStyle w:val="SourceCode"/>
      </w:pPr>
      <w:r w:rsidRPr="002F1C0F">
        <w:t xml:space="preserve">    {</w:t>
      </w:r>
    </w:p>
    <w:p w14:paraId="50C281C3" w14:textId="77777777" w:rsidR="00245776" w:rsidRPr="002F1C0F" w:rsidRDefault="00245776" w:rsidP="002F1C0F">
      <w:pPr>
        <w:pStyle w:val="SourceCode"/>
      </w:pPr>
      <w:r w:rsidRPr="002F1C0F">
        <w:t xml:space="preserve">        if (coyotecounter &lt; 0 &amp;&amp; !onWall() &amp;&amp; jumpCounter &lt;= 0) return;</w:t>
      </w:r>
    </w:p>
    <w:p w14:paraId="50F8E770" w14:textId="77777777" w:rsidR="00245776" w:rsidRPr="002F1C0F" w:rsidRDefault="00245776" w:rsidP="002F1C0F">
      <w:pPr>
        <w:pStyle w:val="SourceCode"/>
      </w:pPr>
      <w:r w:rsidRPr="002F1C0F">
        <w:t xml:space="preserve">        SoundManager.Instance.PlaySound(JumpSound);</w:t>
      </w:r>
    </w:p>
    <w:p w14:paraId="08CCB286" w14:textId="39FC2D72" w:rsidR="00245776" w:rsidRPr="002F1C0F" w:rsidRDefault="00245776" w:rsidP="002F1C0F">
      <w:pPr>
        <w:pStyle w:val="SourceCode"/>
      </w:pPr>
      <w:r w:rsidRPr="002F1C0F">
        <w:t xml:space="preserve">        if (onWall() &amp;&amp; inputManager.Land.RT.ReadValue&lt;float&gt;() != 0) WallJump();</w:t>
      </w:r>
    </w:p>
    <w:p w14:paraId="2FE963C5" w14:textId="77777777" w:rsidR="00245776" w:rsidRPr="002F1C0F" w:rsidRDefault="00245776" w:rsidP="002F1C0F">
      <w:pPr>
        <w:pStyle w:val="SourceCode"/>
      </w:pPr>
      <w:r w:rsidRPr="002F1C0F">
        <w:t xml:space="preserve">        else</w:t>
      </w:r>
    </w:p>
    <w:p w14:paraId="27A55309" w14:textId="77777777" w:rsidR="00245776" w:rsidRPr="002F1C0F" w:rsidRDefault="00245776" w:rsidP="002F1C0F">
      <w:pPr>
        <w:pStyle w:val="SourceCode"/>
      </w:pPr>
      <w:r w:rsidRPr="002F1C0F">
        <w:t xml:space="preserve">        {</w:t>
      </w:r>
    </w:p>
    <w:p w14:paraId="0C6F4B47" w14:textId="77777777" w:rsidR="00245776" w:rsidRPr="002F1C0F" w:rsidRDefault="00245776" w:rsidP="002F1C0F">
      <w:pPr>
        <w:pStyle w:val="SourceCode"/>
      </w:pPr>
      <w:r w:rsidRPr="002F1C0F">
        <w:t xml:space="preserve">            if (isGrounded())</w:t>
      </w:r>
    </w:p>
    <w:p w14:paraId="24A78F74" w14:textId="77777777" w:rsidR="00245776" w:rsidRPr="002F1C0F" w:rsidRDefault="00245776" w:rsidP="002F1C0F">
      <w:pPr>
        <w:pStyle w:val="SourceCode"/>
      </w:pPr>
      <w:r w:rsidRPr="002F1C0F">
        <w:lastRenderedPageBreak/>
        <w:t xml:space="preserve">            {</w:t>
      </w:r>
    </w:p>
    <w:p w14:paraId="4B371282" w14:textId="77777777" w:rsidR="00245776" w:rsidRPr="002F1C0F" w:rsidRDefault="00245776" w:rsidP="002F1C0F">
      <w:pPr>
        <w:pStyle w:val="SourceCode"/>
      </w:pPr>
      <w:r w:rsidRPr="002F1C0F">
        <w:t xml:space="preserve">                Body.velocity = new Vector2(Body.velocity.x, JumpPower);</w:t>
      </w:r>
    </w:p>
    <w:p w14:paraId="1ACDD600" w14:textId="77777777" w:rsidR="00245776" w:rsidRPr="002F1C0F" w:rsidRDefault="00245776" w:rsidP="002F1C0F">
      <w:pPr>
        <w:pStyle w:val="SourceCode"/>
      </w:pPr>
      <w:r w:rsidRPr="002F1C0F">
        <w:t xml:space="preserve">            }</w:t>
      </w:r>
    </w:p>
    <w:p w14:paraId="6597907E" w14:textId="77777777" w:rsidR="00245776" w:rsidRPr="002F1C0F" w:rsidRDefault="00245776" w:rsidP="002F1C0F">
      <w:pPr>
        <w:pStyle w:val="SourceCode"/>
      </w:pPr>
      <w:r w:rsidRPr="002F1C0F">
        <w:t xml:space="preserve">            else</w:t>
      </w:r>
    </w:p>
    <w:p w14:paraId="028F3175" w14:textId="77777777" w:rsidR="00245776" w:rsidRPr="002F1C0F" w:rsidRDefault="00245776" w:rsidP="002F1C0F">
      <w:pPr>
        <w:pStyle w:val="SourceCode"/>
      </w:pPr>
      <w:r w:rsidRPr="002F1C0F">
        <w:t xml:space="preserve">            {</w:t>
      </w:r>
    </w:p>
    <w:p w14:paraId="4A68F666" w14:textId="77777777" w:rsidR="00245776" w:rsidRPr="002F1C0F" w:rsidRDefault="00245776" w:rsidP="002F1C0F">
      <w:pPr>
        <w:pStyle w:val="SourceCode"/>
      </w:pPr>
      <w:r w:rsidRPr="002F1C0F">
        <w:t xml:space="preserve">                if (coyotecounter &gt; 0)</w:t>
      </w:r>
    </w:p>
    <w:p w14:paraId="37C176EE" w14:textId="77777777" w:rsidR="00245776" w:rsidRPr="002F1C0F" w:rsidRDefault="00245776" w:rsidP="002F1C0F">
      <w:pPr>
        <w:pStyle w:val="SourceCode"/>
      </w:pPr>
      <w:r w:rsidRPr="002F1C0F">
        <w:t xml:space="preserve">                    Body.velocity = new Vector2(Body.velocity.x, JumpPower);</w:t>
      </w:r>
    </w:p>
    <w:p w14:paraId="13FC6B12" w14:textId="77777777" w:rsidR="00245776" w:rsidRPr="002F1C0F" w:rsidRDefault="00245776" w:rsidP="002F1C0F">
      <w:pPr>
        <w:pStyle w:val="SourceCode"/>
      </w:pPr>
      <w:r w:rsidRPr="002F1C0F">
        <w:t xml:space="preserve">                else</w:t>
      </w:r>
    </w:p>
    <w:p w14:paraId="55A44683" w14:textId="77777777" w:rsidR="00245776" w:rsidRPr="002F1C0F" w:rsidRDefault="00245776" w:rsidP="002F1C0F">
      <w:pPr>
        <w:pStyle w:val="SourceCode"/>
      </w:pPr>
      <w:r w:rsidRPr="002F1C0F">
        <w:t xml:space="preserve">                {</w:t>
      </w:r>
    </w:p>
    <w:p w14:paraId="1A31F98B" w14:textId="77777777" w:rsidR="00245776" w:rsidRPr="002F1C0F" w:rsidRDefault="00245776" w:rsidP="002F1C0F">
      <w:pPr>
        <w:pStyle w:val="SourceCode"/>
      </w:pPr>
      <w:r w:rsidRPr="002F1C0F">
        <w:t xml:space="preserve">                    if (jumpCounter &gt; 0)</w:t>
      </w:r>
    </w:p>
    <w:p w14:paraId="0A3EF6D5" w14:textId="77777777" w:rsidR="00245776" w:rsidRPr="002F1C0F" w:rsidRDefault="00245776" w:rsidP="002F1C0F">
      <w:pPr>
        <w:pStyle w:val="SourceCode"/>
      </w:pPr>
      <w:r w:rsidRPr="002F1C0F">
        <w:t xml:space="preserve">                    {</w:t>
      </w:r>
    </w:p>
    <w:p w14:paraId="2C8FF8BC" w14:textId="77777777" w:rsidR="00245776" w:rsidRPr="002F1C0F" w:rsidRDefault="00245776" w:rsidP="002F1C0F">
      <w:pPr>
        <w:pStyle w:val="SourceCode"/>
      </w:pPr>
      <w:r w:rsidRPr="002F1C0F">
        <w:t xml:space="preserve">                        Body.velocity = new Vector2(Body.velocity.x, JumpPower);</w:t>
      </w:r>
    </w:p>
    <w:p w14:paraId="2A461658" w14:textId="77777777" w:rsidR="00245776" w:rsidRPr="002F1C0F" w:rsidRDefault="00245776" w:rsidP="002F1C0F">
      <w:pPr>
        <w:pStyle w:val="SourceCode"/>
      </w:pPr>
      <w:r w:rsidRPr="002F1C0F">
        <w:t xml:space="preserve">                        jumpCounter--;</w:t>
      </w:r>
    </w:p>
    <w:p w14:paraId="5DD403D6" w14:textId="77777777" w:rsidR="00245776" w:rsidRPr="002F1C0F" w:rsidRDefault="00245776" w:rsidP="002F1C0F">
      <w:pPr>
        <w:pStyle w:val="SourceCode"/>
      </w:pPr>
      <w:r w:rsidRPr="002F1C0F">
        <w:t xml:space="preserve">                    }</w:t>
      </w:r>
    </w:p>
    <w:p w14:paraId="29A408BA" w14:textId="77777777" w:rsidR="00245776" w:rsidRPr="002F1C0F" w:rsidRDefault="00245776" w:rsidP="002F1C0F">
      <w:pPr>
        <w:pStyle w:val="SourceCode"/>
      </w:pPr>
      <w:r w:rsidRPr="002F1C0F">
        <w:t xml:space="preserve">                }</w:t>
      </w:r>
    </w:p>
    <w:p w14:paraId="14EF9533" w14:textId="77777777" w:rsidR="00245776" w:rsidRPr="002F1C0F" w:rsidRDefault="00245776" w:rsidP="002F1C0F">
      <w:pPr>
        <w:pStyle w:val="SourceCode"/>
      </w:pPr>
      <w:r w:rsidRPr="002F1C0F">
        <w:t xml:space="preserve">            }</w:t>
      </w:r>
    </w:p>
    <w:p w14:paraId="463B7FE5" w14:textId="77777777" w:rsidR="00245776" w:rsidRPr="002F1C0F" w:rsidRDefault="00245776" w:rsidP="002F1C0F">
      <w:pPr>
        <w:pStyle w:val="SourceCode"/>
      </w:pPr>
      <w:r w:rsidRPr="002F1C0F">
        <w:t xml:space="preserve">            coyotecounter = 0;</w:t>
      </w:r>
    </w:p>
    <w:p w14:paraId="73A66122" w14:textId="77777777" w:rsidR="00245776" w:rsidRPr="002F1C0F" w:rsidRDefault="00245776" w:rsidP="002F1C0F">
      <w:pPr>
        <w:pStyle w:val="SourceCode"/>
      </w:pPr>
      <w:r w:rsidRPr="002F1C0F">
        <w:t xml:space="preserve">        }</w:t>
      </w:r>
    </w:p>
    <w:p w14:paraId="231F335A" w14:textId="77777777" w:rsidR="00245776" w:rsidRPr="002F1C0F" w:rsidRDefault="00245776" w:rsidP="002F1C0F">
      <w:pPr>
        <w:pStyle w:val="SourceCode"/>
      </w:pPr>
      <w:r w:rsidRPr="002F1C0F">
        <w:t xml:space="preserve">    }</w:t>
      </w:r>
    </w:p>
    <w:p w14:paraId="7F01C554" w14:textId="77777777" w:rsidR="00245776" w:rsidRPr="002F1C0F" w:rsidRDefault="00245776" w:rsidP="002F1C0F">
      <w:pPr>
        <w:pStyle w:val="SourceCode"/>
      </w:pPr>
      <w:r w:rsidRPr="002F1C0F">
        <w:t xml:space="preserve">    private void WallJump()</w:t>
      </w:r>
    </w:p>
    <w:p w14:paraId="01FC2C38" w14:textId="77777777" w:rsidR="00245776" w:rsidRPr="002F1C0F" w:rsidRDefault="00245776" w:rsidP="002F1C0F">
      <w:pPr>
        <w:pStyle w:val="SourceCode"/>
      </w:pPr>
      <w:r w:rsidRPr="002F1C0F">
        <w:t xml:space="preserve">    {</w:t>
      </w:r>
    </w:p>
    <w:p w14:paraId="423907D5" w14:textId="77777777" w:rsidR="00245776" w:rsidRPr="002F1C0F" w:rsidRDefault="00245776" w:rsidP="002F1C0F">
      <w:pPr>
        <w:pStyle w:val="SourceCode"/>
      </w:pPr>
      <w:r w:rsidRPr="002F1C0F">
        <w:t xml:space="preserve">        Body.AddForce(new Vector2(-Mathf.Sign(transform.localScale.x) * wallJumpX, wallJumpY));</w:t>
      </w:r>
    </w:p>
    <w:p w14:paraId="20EE45A8" w14:textId="77777777" w:rsidR="00245776" w:rsidRPr="002F1C0F" w:rsidRDefault="00245776" w:rsidP="002F1C0F">
      <w:pPr>
        <w:pStyle w:val="SourceCode"/>
      </w:pPr>
      <w:r w:rsidRPr="002F1C0F">
        <w:t xml:space="preserve">    }</w:t>
      </w:r>
    </w:p>
    <w:p w14:paraId="5FD3C61B" w14:textId="19B6F76A" w:rsidR="00231175" w:rsidRPr="00231175" w:rsidRDefault="00231175" w:rsidP="00455150">
      <w:pPr>
        <w:pStyle w:val="berschrift4"/>
      </w:pPr>
      <w:bookmarkStart w:id="47" w:name="_Toc123838076"/>
      <w:r>
        <w:t>Freischaltung von Fähigkeiten</w:t>
      </w:r>
      <w:bookmarkEnd w:id="47"/>
    </w:p>
    <w:p w14:paraId="4F648C67" w14:textId="2503EBDB" w:rsidR="00B45D92" w:rsidRPr="00405E80" w:rsidRDefault="00B45D92" w:rsidP="00F81EEB">
      <w:r w:rsidRPr="00FC2C84">
        <w:t xml:space="preserve">Um zu überprüfen, ob </w:t>
      </w:r>
      <w:r w:rsidR="00C3121F">
        <w:t>die Spielfigur</w:t>
      </w:r>
      <w:r w:rsidRPr="00FC2C84">
        <w:t xml:space="preserve"> eine neue Fähigkeit </w:t>
      </w:r>
      <w:r w:rsidR="00C3121F">
        <w:t>erwirbt</w:t>
      </w:r>
      <w:r w:rsidRPr="00FC2C84">
        <w:t>, wird mit</w:t>
      </w:r>
      <w:r>
        <w:t xml:space="preserve"> dem Befehl </w:t>
      </w:r>
      <w:r w:rsidRPr="00C3121F">
        <w:rPr>
          <w:i/>
          <w:iCs/>
        </w:rPr>
        <w:t xml:space="preserve">OnCollisionEnter2D </w:t>
      </w:r>
      <w:r w:rsidRPr="00FC2C84">
        <w:t xml:space="preserve">nach neuen Kollisionen </w:t>
      </w:r>
      <w:r w:rsidR="00231175">
        <w:t xml:space="preserve">mit Objekten </w:t>
      </w:r>
      <w:r w:rsidRPr="00FC2C84">
        <w:t>gesucht</w:t>
      </w:r>
      <w:r w:rsidR="00231175">
        <w:t xml:space="preserve">, die </w:t>
      </w:r>
      <w:r w:rsidR="00226A43">
        <w:t>eine</w:t>
      </w:r>
      <w:r w:rsidR="00231175">
        <w:t xml:space="preserve"> Fähigkeit freischalten</w:t>
      </w:r>
      <w:r w:rsidRPr="00FC2C84">
        <w:t xml:space="preserve">. In den </w:t>
      </w:r>
      <w:r w:rsidRPr="00C3121F">
        <w:rPr>
          <w:i/>
          <w:iCs/>
        </w:rPr>
        <w:t>if</w:t>
      </w:r>
      <w:r w:rsidR="00C3121F">
        <w:t xml:space="preserve"> </w:t>
      </w:r>
      <w:r w:rsidRPr="00FC2C84">
        <w:t xml:space="preserve">Statements wird der </w:t>
      </w:r>
      <w:r w:rsidR="00824626">
        <w:t>Marker</w:t>
      </w:r>
      <w:r w:rsidRPr="00FC2C84">
        <w:t xml:space="preserve"> </w:t>
      </w:r>
      <w:r>
        <w:t xml:space="preserve">des Objekts, welches die Kollision verursacht hat mit dem </w:t>
      </w:r>
      <w:r w:rsidR="00824626">
        <w:t>Marker</w:t>
      </w:r>
      <w:r w:rsidR="00C3121F">
        <w:t xml:space="preserve"> der freischaltbaren Fähigkeiten</w:t>
      </w:r>
      <w:r>
        <w:t xml:space="preserve"> verglichen. </w:t>
      </w:r>
      <w:r w:rsidR="00C3121F">
        <w:t>Für die Freischaltung von Fähigkeiten</w:t>
      </w:r>
      <w:r>
        <w:t xml:space="preserve">, wird </w:t>
      </w:r>
      <w:r w:rsidR="00C3121F">
        <w:t xml:space="preserve">die jeweilige Variable im </w:t>
      </w:r>
      <w:r w:rsidR="00C3121F" w:rsidRPr="00C3121F">
        <w:rPr>
          <w:i/>
          <w:iCs/>
        </w:rPr>
        <w:t>Playermovement</w:t>
      </w:r>
      <w:r w:rsidR="00C3121F">
        <w:t xml:space="preserve"> Skript angepasst.</w:t>
      </w:r>
      <w:r>
        <w:t xml:space="preserve"> Danach wird das entsprechende Objekt deaktiviert.</w:t>
      </w:r>
    </w:p>
    <w:p w14:paraId="2CA632BA" w14:textId="77777777" w:rsidR="00561C31" w:rsidRPr="00367748" w:rsidRDefault="00561C31" w:rsidP="002F1C0F">
      <w:pPr>
        <w:pStyle w:val="SourceCode"/>
      </w:pPr>
      <w:r w:rsidRPr="00367748">
        <w:t>public class NewAbility : MonoBehaviour</w:t>
      </w:r>
    </w:p>
    <w:p w14:paraId="7EF4DBD7" w14:textId="77777777" w:rsidR="00561C31" w:rsidRPr="00367748" w:rsidRDefault="00561C31" w:rsidP="002F1C0F">
      <w:pPr>
        <w:pStyle w:val="SourceCode"/>
      </w:pPr>
      <w:r w:rsidRPr="00367748">
        <w:t>{</w:t>
      </w:r>
    </w:p>
    <w:p w14:paraId="12A2B1E2" w14:textId="77777777" w:rsidR="00561C31" w:rsidRPr="009D1A5E" w:rsidRDefault="00561C31" w:rsidP="002F1C0F">
      <w:pPr>
        <w:pStyle w:val="SourceCode"/>
      </w:pPr>
      <w:r w:rsidRPr="00367748">
        <w:rPr>
          <w:lang w:val="de-CH"/>
        </w:rPr>
        <w:t xml:space="preserve">    </w:t>
      </w:r>
      <w:r w:rsidRPr="009D1A5E">
        <w:t xml:space="preserve">private void </w:t>
      </w:r>
      <w:bookmarkStart w:id="48" w:name="_Hlk122372352"/>
      <w:r w:rsidRPr="009D1A5E">
        <w:t>OnCollisionEnter2D</w:t>
      </w:r>
      <w:bookmarkEnd w:id="48"/>
      <w:r w:rsidRPr="009D1A5E">
        <w:t>(Collision2D collision)</w:t>
      </w:r>
    </w:p>
    <w:p w14:paraId="068ED870" w14:textId="77777777" w:rsidR="00561C31" w:rsidRPr="009D1A5E" w:rsidRDefault="00561C31" w:rsidP="002F1C0F">
      <w:pPr>
        <w:pStyle w:val="SourceCode"/>
      </w:pPr>
      <w:r w:rsidRPr="009D1A5E">
        <w:t xml:space="preserve">    {</w:t>
      </w:r>
    </w:p>
    <w:p w14:paraId="3111F00B" w14:textId="77777777" w:rsidR="00561C31" w:rsidRPr="009D1A5E" w:rsidRDefault="00561C31" w:rsidP="002F1C0F">
      <w:pPr>
        <w:pStyle w:val="SourceCode"/>
      </w:pPr>
      <w:r w:rsidRPr="009D1A5E">
        <w:t xml:space="preserve">        if (collision.transform.CompareTag("WallAbilities"))</w:t>
      </w:r>
    </w:p>
    <w:p w14:paraId="1832A80C" w14:textId="77777777" w:rsidR="00561C31" w:rsidRPr="009D1A5E" w:rsidRDefault="00561C31" w:rsidP="002F1C0F">
      <w:pPr>
        <w:pStyle w:val="SourceCode"/>
      </w:pPr>
      <w:r w:rsidRPr="009D1A5E">
        <w:t xml:space="preserve">        {</w:t>
      </w:r>
    </w:p>
    <w:p w14:paraId="6A6583DD" w14:textId="77777777" w:rsidR="00561C31" w:rsidRPr="009D1A5E" w:rsidRDefault="00561C31" w:rsidP="002F1C0F">
      <w:pPr>
        <w:pStyle w:val="SourceCode"/>
      </w:pPr>
      <w:r w:rsidRPr="009D1A5E">
        <w:t xml:space="preserve">            transform.GetComponent&lt;Playermovement&gt;().wallInteractions = true;</w:t>
      </w:r>
    </w:p>
    <w:p w14:paraId="53809544" w14:textId="77777777" w:rsidR="00561C31" w:rsidRPr="009D1A5E" w:rsidRDefault="00561C31" w:rsidP="002F1C0F">
      <w:pPr>
        <w:pStyle w:val="SourceCode"/>
      </w:pPr>
      <w:r w:rsidRPr="009D1A5E">
        <w:t xml:space="preserve">            collision.gameObject.SetActive(false);</w:t>
      </w:r>
    </w:p>
    <w:p w14:paraId="06EB45B2" w14:textId="77777777" w:rsidR="00561C31" w:rsidRPr="009D1A5E" w:rsidRDefault="00561C31" w:rsidP="002F1C0F">
      <w:pPr>
        <w:pStyle w:val="SourceCode"/>
      </w:pPr>
      <w:r w:rsidRPr="009D1A5E">
        <w:t xml:space="preserve">        }</w:t>
      </w:r>
    </w:p>
    <w:p w14:paraId="0ADD7809" w14:textId="77777777" w:rsidR="00561C31" w:rsidRPr="009D1A5E" w:rsidRDefault="00561C31" w:rsidP="002F1C0F">
      <w:pPr>
        <w:pStyle w:val="SourceCode"/>
      </w:pPr>
      <w:r w:rsidRPr="009D1A5E">
        <w:t xml:space="preserve">        if (collision.transform.CompareTag("DoubleJump"))</w:t>
      </w:r>
    </w:p>
    <w:p w14:paraId="6D52B7D9" w14:textId="77777777" w:rsidR="00561C31" w:rsidRPr="009D1A5E" w:rsidRDefault="00561C31" w:rsidP="002F1C0F">
      <w:pPr>
        <w:pStyle w:val="SourceCode"/>
      </w:pPr>
      <w:r w:rsidRPr="009D1A5E">
        <w:t xml:space="preserve">        {</w:t>
      </w:r>
    </w:p>
    <w:p w14:paraId="19640415" w14:textId="77777777" w:rsidR="00561C31" w:rsidRPr="009D1A5E" w:rsidRDefault="00561C31" w:rsidP="002F1C0F">
      <w:pPr>
        <w:pStyle w:val="SourceCode"/>
      </w:pPr>
      <w:r w:rsidRPr="009D1A5E">
        <w:t xml:space="preserve">            transform.GetComponent&lt;Playermovement&gt;().extraJumps = 1;</w:t>
      </w:r>
    </w:p>
    <w:p w14:paraId="2CFD6409" w14:textId="77777777" w:rsidR="00561C31" w:rsidRPr="009D1A5E" w:rsidRDefault="00561C31" w:rsidP="002F1C0F">
      <w:pPr>
        <w:pStyle w:val="SourceCode"/>
      </w:pPr>
      <w:r w:rsidRPr="009D1A5E">
        <w:t xml:space="preserve">            collision.gameObject.SetActive(false);</w:t>
      </w:r>
    </w:p>
    <w:p w14:paraId="0FF36EE9" w14:textId="77777777" w:rsidR="00561C31" w:rsidRPr="009D1A5E" w:rsidRDefault="00561C31" w:rsidP="002F1C0F">
      <w:pPr>
        <w:pStyle w:val="SourceCode"/>
      </w:pPr>
      <w:r w:rsidRPr="009D1A5E">
        <w:t xml:space="preserve">        }</w:t>
      </w:r>
    </w:p>
    <w:p w14:paraId="08F2989F" w14:textId="77777777" w:rsidR="00561C31" w:rsidRPr="009D1A5E" w:rsidRDefault="00561C31" w:rsidP="002F1C0F">
      <w:pPr>
        <w:pStyle w:val="SourceCode"/>
      </w:pPr>
      <w:r w:rsidRPr="009D1A5E">
        <w:t xml:space="preserve">        if (collision.transform.CompareTag("DashAbility"))</w:t>
      </w:r>
    </w:p>
    <w:p w14:paraId="5DD5B32C" w14:textId="77777777" w:rsidR="00561C31" w:rsidRPr="009D1A5E" w:rsidRDefault="00561C31" w:rsidP="002F1C0F">
      <w:pPr>
        <w:pStyle w:val="SourceCode"/>
      </w:pPr>
      <w:r w:rsidRPr="009D1A5E">
        <w:t xml:space="preserve">        {</w:t>
      </w:r>
    </w:p>
    <w:p w14:paraId="6A478DA7" w14:textId="77777777" w:rsidR="00561C31" w:rsidRPr="009D1A5E" w:rsidRDefault="00561C31" w:rsidP="002F1C0F">
      <w:pPr>
        <w:pStyle w:val="SourceCode"/>
      </w:pPr>
      <w:r w:rsidRPr="009D1A5E">
        <w:t xml:space="preserve">            transform.GetComponent&lt;Playermovement&gt;().dashAbility = true;</w:t>
      </w:r>
    </w:p>
    <w:p w14:paraId="5612245F" w14:textId="77777777" w:rsidR="00561C31" w:rsidRPr="009D1A5E" w:rsidRDefault="00561C31" w:rsidP="002F1C0F">
      <w:pPr>
        <w:pStyle w:val="SourceCode"/>
      </w:pPr>
      <w:r w:rsidRPr="009D1A5E">
        <w:t xml:space="preserve">            collision.gameObject.SetActive(false);</w:t>
      </w:r>
    </w:p>
    <w:p w14:paraId="110A2F26" w14:textId="77777777" w:rsidR="00561C31" w:rsidRPr="009D1A5E" w:rsidRDefault="00561C31" w:rsidP="002F1C0F">
      <w:pPr>
        <w:pStyle w:val="SourceCode"/>
      </w:pPr>
      <w:r w:rsidRPr="009D1A5E">
        <w:lastRenderedPageBreak/>
        <w:t xml:space="preserve">        }</w:t>
      </w:r>
    </w:p>
    <w:p w14:paraId="0D7EA2BC" w14:textId="1DCE2697" w:rsidR="00561C31" w:rsidRPr="009D1A5E" w:rsidRDefault="00561C31" w:rsidP="002F1C0F">
      <w:pPr>
        <w:pStyle w:val="SourceCode"/>
      </w:pPr>
      <w:r w:rsidRPr="009D1A5E">
        <w:t xml:space="preserve">    }</w:t>
      </w:r>
    </w:p>
    <w:p w14:paraId="7C2229BF" w14:textId="19DFCA6A" w:rsidR="00561C31" w:rsidRPr="009D1A5E" w:rsidRDefault="00561C31" w:rsidP="002F1C0F">
      <w:pPr>
        <w:pStyle w:val="SourceCode"/>
      </w:pPr>
      <w:r w:rsidRPr="009D1A5E">
        <w:t>}</w:t>
      </w:r>
    </w:p>
    <w:p w14:paraId="6E327852" w14:textId="65C1AB11" w:rsidR="00561C31" w:rsidRDefault="00231175" w:rsidP="00CD4C13">
      <w:pPr>
        <w:pStyle w:val="berschrift4"/>
      </w:pPr>
      <w:bookmarkStart w:id="49" w:name="_Toc123838077"/>
      <w:r>
        <w:t>Verwendung einer fallenden Plattform</w:t>
      </w:r>
      <w:bookmarkEnd w:id="49"/>
    </w:p>
    <w:p w14:paraId="51CC914D" w14:textId="328C9925" w:rsidR="00231175" w:rsidRPr="00231175" w:rsidRDefault="00C3121F" w:rsidP="00F81EEB">
      <w:r>
        <w:t xml:space="preserve">Fallende Plattformen haben </w:t>
      </w:r>
      <w:r w:rsidR="00226A43">
        <w:t>dieselbe</w:t>
      </w:r>
      <w:r>
        <w:t xml:space="preserve"> Gravitation wie die Spielfigur, ihre Bewegung </w:t>
      </w:r>
      <w:r w:rsidR="00A41DB1">
        <w:t xml:space="preserve">wird beim Spielstart jedoch deaktiviert. Sobald die Spielfigur die fallende Plattform </w:t>
      </w:r>
      <w:r w:rsidR="001E6A56">
        <w:t>berührt,</w:t>
      </w:r>
      <w:r w:rsidR="00A41DB1">
        <w:t xml:space="preserve"> wird die Bewegung nach </w:t>
      </w:r>
      <w:r w:rsidR="001E6A56">
        <w:t>0.25</w:t>
      </w:r>
      <w:r w:rsidR="00A41DB1">
        <w:t xml:space="preserve"> Sekunde</w:t>
      </w:r>
      <w:r w:rsidR="001E6A56">
        <w:t>n</w:t>
      </w:r>
      <w:r w:rsidR="00A41DB1">
        <w:t xml:space="preserve"> aktiviert. </w:t>
      </w:r>
      <w:r w:rsidR="00231175">
        <w:t xml:space="preserve">Nach </w:t>
      </w:r>
      <w:r w:rsidR="001E6A56">
        <w:t>3</w:t>
      </w:r>
      <w:r w:rsidR="00231175">
        <w:t xml:space="preserve"> Sekunden wird </w:t>
      </w:r>
      <w:r w:rsidR="00A41DB1">
        <w:t>die fallende Plattform</w:t>
      </w:r>
      <w:r w:rsidR="00231175">
        <w:t xml:space="preserve"> wieder an die </w:t>
      </w:r>
      <w:r w:rsidR="00A41DB1">
        <w:t>ursprüngliche</w:t>
      </w:r>
      <w:r w:rsidR="00231175">
        <w:t xml:space="preserve"> Stelle</w:t>
      </w:r>
      <w:r w:rsidR="00A41DB1">
        <w:t xml:space="preserve"> </w:t>
      </w:r>
      <w:r w:rsidR="00231175">
        <w:t>zurückgesetzt.</w:t>
      </w:r>
    </w:p>
    <w:p w14:paraId="213ECC0A" w14:textId="77777777" w:rsidR="00561C31" w:rsidRPr="009D1A5E" w:rsidRDefault="00561C31" w:rsidP="002F1C0F">
      <w:pPr>
        <w:pStyle w:val="SourceCode"/>
      </w:pPr>
      <w:r w:rsidRPr="009D1A5E">
        <w:t>private Rigidbody2D Body;</w:t>
      </w:r>
    </w:p>
    <w:p w14:paraId="012664FE" w14:textId="77777777" w:rsidR="00561C31" w:rsidRPr="009D1A5E" w:rsidRDefault="00561C31" w:rsidP="002F1C0F">
      <w:pPr>
        <w:pStyle w:val="SourceCode"/>
      </w:pPr>
      <w:r w:rsidRPr="009D1A5E">
        <w:t xml:space="preserve">    [SerializeField] private Transform StartingLocation;</w:t>
      </w:r>
    </w:p>
    <w:p w14:paraId="38FD1115" w14:textId="77777777" w:rsidR="00561C31" w:rsidRPr="009D1A5E" w:rsidRDefault="00561C31" w:rsidP="002F1C0F">
      <w:pPr>
        <w:pStyle w:val="SourceCode"/>
      </w:pPr>
      <w:r w:rsidRPr="009D1A5E">
        <w:t xml:space="preserve">    private GameObject PlayerObject; </w:t>
      </w:r>
    </w:p>
    <w:p w14:paraId="5F851DEE" w14:textId="77777777" w:rsidR="00561C31" w:rsidRPr="009D1A5E" w:rsidRDefault="00561C31" w:rsidP="002F1C0F">
      <w:pPr>
        <w:pStyle w:val="SourceCode"/>
      </w:pPr>
      <w:r w:rsidRPr="009D1A5E">
        <w:t xml:space="preserve">    private void Start()</w:t>
      </w:r>
    </w:p>
    <w:p w14:paraId="10DA2DD2" w14:textId="77777777" w:rsidR="00561C31" w:rsidRPr="009D1A5E" w:rsidRDefault="00561C31" w:rsidP="002F1C0F">
      <w:pPr>
        <w:pStyle w:val="SourceCode"/>
      </w:pPr>
      <w:r w:rsidRPr="009D1A5E">
        <w:t xml:space="preserve">    { </w:t>
      </w:r>
    </w:p>
    <w:p w14:paraId="1D1C9C85" w14:textId="77777777" w:rsidR="00561C31" w:rsidRPr="009D1A5E" w:rsidRDefault="00561C31" w:rsidP="002F1C0F">
      <w:pPr>
        <w:pStyle w:val="SourceCode"/>
      </w:pPr>
      <w:r w:rsidRPr="009D1A5E">
        <w:t xml:space="preserve">        PlayerObject = GameObject.FindGameObjectsWithTag("Player")[0];</w:t>
      </w:r>
    </w:p>
    <w:p w14:paraId="6DAD5BE0" w14:textId="77777777" w:rsidR="00561C31" w:rsidRPr="009D1A5E" w:rsidRDefault="00561C31" w:rsidP="002F1C0F">
      <w:pPr>
        <w:pStyle w:val="SourceCode"/>
      </w:pPr>
      <w:r w:rsidRPr="009D1A5E">
        <w:t xml:space="preserve">        Body = GetComponent&lt;Rigidbody2D&gt;();</w:t>
      </w:r>
    </w:p>
    <w:p w14:paraId="2EAA9E1B" w14:textId="77777777" w:rsidR="00561C31" w:rsidRPr="009D1A5E" w:rsidRDefault="00561C31" w:rsidP="002F1C0F">
      <w:pPr>
        <w:pStyle w:val="SourceCode"/>
      </w:pPr>
      <w:r w:rsidRPr="009D1A5E">
        <w:t xml:space="preserve">        Body.gravityScale = PlayerObject.GetComponent&lt;Playermovement&gt;().Gravity;</w:t>
      </w:r>
    </w:p>
    <w:p w14:paraId="628043DA" w14:textId="77777777" w:rsidR="00561C31" w:rsidRPr="009D1A5E" w:rsidRDefault="00561C31" w:rsidP="002F1C0F">
      <w:pPr>
        <w:pStyle w:val="SourceCode"/>
      </w:pPr>
      <w:r w:rsidRPr="009D1A5E">
        <w:t xml:space="preserve">        Body.constraints = RigidbodyConstraints2D.FreezeAll;</w:t>
      </w:r>
    </w:p>
    <w:p w14:paraId="6DB7FE6D" w14:textId="77777777" w:rsidR="00561C31" w:rsidRPr="009D1A5E" w:rsidRDefault="00561C31" w:rsidP="002F1C0F">
      <w:pPr>
        <w:pStyle w:val="SourceCode"/>
      </w:pPr>
      <w:r w:rsidRPr="009D1A5E">
        <w:t xml:space="preserve">    }</w:t>
      </w:r>
    </w:p>
    <w:p w14:paraId="46A87B95" w14:textId="77777777" w:rsidR="00561C31" w:rsidRPr="009D1A5E" w:rsidRDefault="00561C31" w:rsidP="002F1C0F">
      <w:pPr>
        <w:pStyle w:val="SourceCode"/>
      </w:pPr>
      <w:r w:rsidRPr="009D1A5E">
        <w:t xml:space="preserve">    private void OnCollisionEnter2D(Collision2D collision)</w:t>
      </w:r>
    </w:p>
    <w:p w14:paraId="4899D0D4" w14:textId="77777777" w:rsidR="00561C31" w:rsidRPr="009D1A5E" w:rsidRDefault="00561C31" w:rsidP="002F1C0F">
      <w:pPr>
        <w:pStyle w:val="SourceCode"/>
      </w:pPr>
      <w:r w:rsidRPr="009D1A5E">
        <w:t xml:space="preserve">    { </w:t>
      </w:r>
    </w:p>
    <w:p w14:paraId="4FED3CB7" w14:textId="77777777" w:rsidR="00561C31" w:rsidRPr="009D1A5E" w:rsidRDefault="00561C31" w:rsidP="002F1C0F">
      <w:pPr>
        <w:pStyle w:val="SourceCode"/>
      </w:pPr>
      <w:r w:rsidRPr="009D1A5E">
        <w:t xml:space="preserve">        if (collision.transform.tag == "Player")</w:t>
      </w:r>
    </w:p>
    <w:p w14:paraId="5B3F214E" w14:textId="77777777" w:rsidR="00561C31" w:rsidRPr="009D1A5E" w:rsidRDefault="00561C31" w:rsidP="002F1C0F">
      <w:pPr>
        <w:pStyle w:val="SourceCode"/>
      </w:pPr>
      <w:r w:rsidRPr="009D1A5E">
        <w:t xml:space="preserve">        {</w:t>
      </w:r>
    </w:p>
    <w:p w14:paraId="1FED8B99" w14:textId="77777777" w:rsidR="00561C31" w:rsidRPr="009D1A5E" w:rsidRDefault="00561C31" w:rsidP="002F1C0F">
      <w:pPr>
        <w:pStyle w:val="SourceCode"/>
      </w:pPr>
      <w:r w:rsidRPr="009D1A5E">
        <w:t xml:space="preserve">            StartCoroutine(FallPlatform());</w:t>
      </w:r>
    </w:p>
    <w:p w14:paraId="77113363" w14:textId="77777777" w:rsidR="00561C31" w:rsidRPr="009D1A5E" w:rsidRDefault="00561C31" w:rsidP="002F1C0F">
      <w:pPr>
        <w:pStyle w:val="SourceCode"/>
      </w:pPr>
      <w:r w:rsidRPr="009D1A5E">
        <w:t xml:space="preserve">        }</w:t>
      </w:r>
    </w:p>
    <w:p w14:paraId="69ED4FC1" w14:textId="77777777" w:rsidR="00561C31" w:rsidRPr="009D1A5E" w:rsidRDefault="00561C31" w:rsidP="002F1C0F">
      <w:pPr>
        <w:pStyle w:val="SourceCode"/>
      </w:pPr>
      <w:r w:rsidRPr="009D1A5E">
        <w:t xml:space="preserve">    }</w:t>
      </w:r>
    </w:p>
    <w:p w14:paraId="50198371" w14:textId="77777777" w:rsidR="00561C31" w:rsidRPr="009D1A5E" w:rsidRDefault="00561C31" w:rsidP="002F1C0F">
      <w:pPr>
        <w:pStyle w:val="SourceCode"/>
      </w:pPr>
      <w:r w:rsidRPr="009D1A5E">
        <w:t xml:space="preserve">    private IEnumerator FallPlatform()</w:t>
      </w:r>
    </w:p>
    <w:p w14:paraId="7DD46834" w14:textId="77777777" w:rsidR="00561C31" w:rsidRPr="009D1A5E" w:rsidRDefault="00561C31" w:rsidP="002F1C0F">
      <w:pPr>
        <w:pStyle w:val="SourceCode"/>
      </w:pPr>
      <w:r w:rsidRPr="009D1A5E">
        <w:t xml:space="preserve">    {</w:t>
      </w:r>
    </w:p>
    <w:p w14:paraId="58AE9125" w14:textId="77777777" w:rsidR="00561C31" w:rsidRPr="009D1A5E" w:rsidRDefault="00561C31" w:rsidP="002F1C0F">
      <w:pPr>
        <w:pStyle w:val="SourceCode"/>
      </w:pPr>
      <w:r w:rsidRPr="009D1A5E">
        <w:t xml:space="preserve">        yield return new WaitForSeconds(1);</w:t>
      </w:r>
    </w:p>
    <w:p w14:paraId="3C0314D4" w14:textId="77777777" w:rsidR="00561C31" w:rsidRPr="009D1A5E" w:rsidRDefault="00561C31" w:rsidP="002F1C0F">
      <w:pPr>
        <w:pStyle w:val="SourceCode"/>
      </w:pPr>
      <w:r w:rsidRPr="009D1A5E">
        <w:t xml:space="preserve">        Body.constraints = RigidbodyConstraints2D.None;</w:t>
      </w:r>
    </w:p>
    <w:p w14:paraId="5D42E16E" w14:textId="77777777" w:rsidR="00561C31" w:rsidRPr="009D1A5E" w:rsidRDefault="00561C31" w:rsidP="002F1C0F">
      <w:pPr>
        <w:pStyle w:val="SourceCode"/>
      </w:pPr>
      <w:r w:rsidRPr="009D1A5E">
        <w:t xml:space="preserve">        Body.gravityScale = PlayerObject.GetComponent&lt;Playermovement&gt;().Gravity; </w:t>
      </w:r>
    </w:p>
    <w:p w14:paraId="69CF1FAF" w14:textId="77777777" w:rsidR="00561C31" w:rsidRPr="009D1A5E" w:rsidRDefault="00561C31" w:rsidP="002F1C0F">
      <w:pPr>
        <w:pStyle w:val="SourceCode"/>
      </w:pPr>
      <w:r w:rsidRPr="009D1A5E">
        <w:t xml:space="preserve">        yield return new WaitForSeconds(10);</w:t>
      </w:r>
    </w:p>
    <w:p w14:paraId="49FF7DE6" w14:textId="77777777" w:rsidR="00561C31" w:rsidRPr="009D1A5E" w:rsidRDefault="00561C31" w:rsidP="002F1C0F">
      <w:pPr>
        <w:pStyle w:val="SourceCode"/>
      </w:pPr>
      <w:r w:rsidRPr="009D1A5E">
        <w:t xml:space="preserve">        Body.gravityScale = 0;</w:t>
      </w:r>
    </w:p>
    <w:p w14:paraId="698DCE06" w14:textId="77777777" w:rsidR="00561C31" w:rsidRPr="009D1A5E" w:rsidRDefault="00561C31" w:rsidP="002F1C0F">
      <w:pPr>
        <w:pStyle w:val="SourceCode"/>
      </w:pPr>
      <w:r w:rsidRPr="009D1A5E">
        <w:t xml:space="preserve">        transform.position = StartingLocation.position;</w:t>
      </w:r>
    </w:p>
    <w:p w14:paraId="0025A47C" w14:textId="77777777" w:rsidR="00561C31" w:rsidRPr="009D1A5E" w:rsidRDefault="00561C31" w:rsidP="002F1C0F">
      <w:pPr>
        <w:pStyle w:val="SourceCode"/>
      </w:pPr>
      <w:r w:rsidRPr="009D1A5E">
        <w:t xml:space="preserve">        transform.rotation = StartingLocation.rotation;</w:t>
      </w:r>
    </w:p>
    <w:p w14:paraId="3F23D687" w14:textId="77777777" w:rsidR="00561C31" w:rsidRPr="009D1A5E" w:rsidRDefault="00561C31" w:rsidP="002F1C0F">
      <w:pPr>
        <w:pStyle w:val="SourceCode"/>
      </w:pPr>
      <w:r w:rsidRPr="009D1A5E">
        <w:t xml:space="preserve">        Body.constraints = RigidbodyConstraints2D.FreezeAll;</w:t>
      </w:r>
    </w:p>
    <w:p w14:paraId="48EE1765" w14:textId="0FDD6DC8" w:rsidR="009D1A5E" w:rsidRPr="009D1A5E" w:rsidRDefault="00561C31" w:rsidP="002F1C0F">
      <w:pPr>
        <w:pStyle w:val="SourceCode"/>
      </w:pPr>
      <w:r w:rsidRPr="009D1A5E">
        <w:t xml:space="preserve">    }</w:t>
      </w:r>
    </w:p>
    <w:p w14:paraId="3C9D4AF5" w14:textId="259DB14D" w:rsidR="00D64DF6" w:rsidRDefault="005573B9" w:rsidP="00CD4C13">
      <w:pPr>
        <w:pStyle w:val="berschrift4"/>
      </w:pPr>
      <w:bookmarkStart w:id="50" w:name="_Toc123838078"/>
      <w:r>
        <w:t>Air-</w:t>
      </w:r>
      <w:r w:rsidR="00D64DF6">
        <w:t>Dash</w:t>
      </w:r>
      <w:r>
        <w:t>ing</w:t>
      </w:r>
      <w:bookmarkEnd w:id="50"/>
    </w:p>
    <w:p w14:paraId="491EE382" w14:textId="4E4ECCF0" w:rsidR="00D64DF6" w:rsidRDefault="00A41DB1" w:rsidP="00F81EEB">
      <w:r>
        <w:t>Air-Dashing</w:t>
      </w:r>
      <w:r w:rsidR="00D64DF6">
        <w:t xml:space="preserve"> ist eine schnelle Bewegung</w:t>
      </w:r>
      <w:r w:rsidR="009329BB">
        <w:t>,</w:t>
      </w:r>
      <w:r w:rsidR="00D64DF6">
        <w:t xml:space="preserve"> in die vom Spieler ausgewählte Richtung. Die Distanz</w:t>
      </w:r>
      <w:r w:rsidR="009329BB">
        <w:t>,</w:t>
      </w:r>
      <w:r w:rsidR="00D64DF6">
        <w:t xml:space="preserve"> welche während einem Dash zurückgelegt wird</w:t>
      </w:r>
      <w:r>
        <w:t>,</w:t>
      </w:r>
      <w:r w:rsidR="00D64DF6">
        <w:t xml:space="preserve"> ist immer gleich.</w:t>
      </w:r>
    </w:p>
    <w:p w14:paraId="4018DF3D" w14:textId="6A9BE165" w:rsidR="00A41DB1" w:rsidRDefault="00A41DB1" w:rsidP="00F81EEB">
      <w:r>
        <w:t xml:space="preserve">Beim Drücken der Dash-Taste </w:t>
      </w:r>
      <w:r w:rsidR="00683648">
        <w:t xml:space="preserve">wird die Richtung über die normalen Bewegungstasten geprüft. Die Gravitation der Spielfigur wird auf </w:t>
      </w:r>
      <w:r w:rsidR="001E6A56">
        <w:t>N</w:t>
      </w:r>
      <w:r w:rsidR="00683648">
        <w:t>ull gesetzt und die Eingaben werden deaktiviert.</w:t>
      </w:r>
      <w:r w:rsidR="00FF7C13">
        <w:t xml:space="preserve"> Zudem werden Partikel aktiviert, die beim Dash der Spielfigur sichtbar sind. </w:t>
      </w:r>
      <w:r w:rsidR="00683648">
        <w:t xml:space="preserve">Durch das Setzen von </w:t>
      </w:r>
      <w:r w:rsidR="00683648" w:rsidRPr="00683648">
        <w:rPr>
          <w:i/>
          <w:iCs/>
        </w:rPr>
        <w:t>isDashing</w:t>
      </w:r>
      <w:r w:rsidR="00683648">
        <w:t xml:space="preserve"> auf true wird die Geschwindigkeit der Spielfigur erhöht.</w:t>
      </w:r>
    </w:p>
    <w:p w14:paraId="077F4F97" w14:textId="77777777" w:rsidR="00D64DF6" w:rsidRPr="00DA2982" w:rsidRDefault="00D64DF6" w:rsidP="002F1C0F">
      <w:pPr>
        <w:pStyle w:val="SourceCode"/>
      </w:pPr>
      <w:r w:rsidRPr="00DA2982">
        <w:t>if (inputManager.Land.Dashbutton.triggered == true &amp;&amp; canDash)</w:t>
      </w:r>
    </w:p>
    <w:p w14:paraId="3A1D0323" w14:textId="77777777" w:rsidR="00D64DF6" w:rsidRPr="00DA2982" w:rsidRDefault="00D64DF6" w:rsidP="002F1C0F">
      <w:pPr>
        <w:pStyle w:val="SourceCode"/>
      </w:pPr>
      <w:r w:rsidRPr="00DA2982">
        <w:t xml:space="preserve">        {</w:t>
      </w:r>
    </w:p>
    <w:p w14:paraId="670CE5BC" w14:textId="77777777" w:rsidR="00D64DF6" w:rsidRPr="00DA2982" w:rsidRDefault="00D64DF6" w:rsidP="002F1C0F">
      <w:pPr>
        <w:pStyle w:val="SourceCode"/>
      </w:pPr>
      <w:r w:rsidRPr="00DA2982">
        <w:t xml:space="preserve">            isDashing = true;</w:t>
      </w:r>
    </w:p>
    <w:p w14:paraId="74D63CE7" w14:textId="77777777" w:rsidR="00D64DF6" w:rsidRPr="00DA2982" w:rsidRDefault="00D64DF6" w:rsidP="002F1C0F">
      <w:pPr>
        <w:pStyle w:val="SourceCode"/>
      </w:pPr>
      <w:r w:rsidRPr="00DA2982">
        <w:lastRenderedPageBreak/>
        <w:t xml:space="preserve">            canDash = false;</w:t>
      </w:r>
    </w:p>
    <w:p w14:paraId="59EB616D" w14:textId="77777777" w:rsidR="00D64DF6" w:rsidRPr="00DA2982" w:rsidRDefault="00D64DF6" w:rsidP="002F1C0F">
      <w:pPr>
        <w:pStyle w:val="SourceCode"/>
      </w:pPr>
      <w:r w:rsidRPr="00DA2982">
        <w:t xml:space="preserve">            SoundManager.Instance.PlaySound(DashSound);</w:t>
      </w:r>
    </w:p>
    <w:p w14:paraId="36058803" w14:textId="77777777" w:rsidR="00D64DF6" w:rsidRPr="00DA2982" w:rsidRDefault="00D64DF6" w:rsidP="002F1C0F">
      <w:pPr>
        <w:pStyle w:val="SourceCode"/>
      </w:pPr>
      <w:r w:rsidRPr="00DA2982">
        <w:t xml:space="preserve">            GetComponentInChildren&lt;ParticleSystem&gt;().Play(true);</w:t>
      </w:r>
    </w:p>
    <w:p w14:paraId="38C5C519" w14:textId="77777777" w:rsidR="00A41DB1" w:rsidRDefault="00D64DF6" w:rsidP="002F1C0F">
      <w:pPr>
        <w:pStyle w:val="SourceCode"/>
      </w:pPr>
      <w:r w:rsidRPr="00DA2982">
        <w:t xml:space="preserve">            dashingDirection = new Vector2(inputManager.Land.MoveHorizontal.ReadValue&lt;float&gt;(), </w:t>
      </w:r>
    </w:p>
    <w:p w14:paraId="0D3FA6C5" w14:textId="4B195809" w:rsidR="00D64DF6" w:rsidRPr="00DA2982" w:rsidRDefault="00A41DB1" w:rsidP="002F1C0F">
      <w:pPr>
        <w:pStyle w:val="SourceCode"/>
      </w:pPr>
      <w:r>
        <w:t xml:space="preserve">            </w:t>
      </w:r>
      <w:r w:rsidR="00D64DF6" w:rsidRPr="00DA2982">
        <w:t>inputManager.Land.DashDirection.ReadValue&lt;float&gt;());</w:t>
      </w:r>
    </w:p>
    <w:p w14:paraId="7F032467" w14:textId="77777777" w:rsidR="00D64DF6" w:rsidRPr="00DA2982" w:rsidRDefault="00D64DF6" w:rsidP="002F1C0F">
      <w:pPr>
        <w:pStyle w:val="SourceCode"/>
      </w:pPr>
      <w:r w:rsidRPr="00DA2982">
        <w:t xml:space="preserve">            if (dashingDirection == Vector2.zero)</w:t>
      </w:r>
    </w:p>
    <w:p w14:paraId="36987DED" w14:textId="77777777" w:rsidR="00D64DF6" w:rsidRPr="00DA2982" w:rsidRDefault="00D64DF6" w:rsidP="002F1C0F">
      <w:pPr>
        <w:pStyle w:val="SourceCode"/>
      </w:pPr>
      <w:r w:rsidRPr="00DA2982">
        <w:t xml:space="preserve">            {</w:t>
      </w:r>
    </w:p>
    <w:p w14:paraId="1323C657" w14:textId="77777777" w:rsidR="00D64DF6" w:rsidRPr="00DA2982" w:rsidRDefault="00D64DF6" w:rsidP="002F1C0F">
      <w:pPr>
        <w:pStyle w:val="SourceCode"/>
      </w:pPr>
      <w:r w:rsidRPr="00DA2982">
        <w:t xml:space="preserve">                dashingDirection = new Vector2(transform.localScale.x, 0);</w:t>
      </w:r>
    </w:p>
    <w:p w14:paraId="71A7A02F" w14:textId="77777777" w:rsidR="00D64DF6" w:rsidRPr="00DA2982" w:rsidRDefault="00D64DF6" w:rsidP="002F1C0F">
      <w:pPr>
        <w:pStyle w:val="SourceCode"/>
      </w:pPr>
      <w:r w:rsidRPr="00DA2982">
        <w:t xml:space="preserve">            }</w:t>
      </w:r>
    </w:p>
    <w:p w14:paraId="468D8DAF" w14:textId="77777777" w:rsidR="00D64DF6" w:rsidRPr="00DA2982" w:rsidRDefault="00D64DF6" w:rsidP="002F1C0F">
      <w:pPr>
        <w:pStyle w:val="SourceCode"/>
      </w:pPr>
      <w:r w:rsidRPr="00DA2982">
        <w:t xml:space="preserve">            inputManager.Disable();</w:t>
      </w:r>
    </w:p>
    <w:p w14:paraId="3F8149F1" w14:textId="77777777" w:rsidR="00D64DF6" w:rsidRPr="00DA2982" w:rsidRDefault="00D64DF6" w:rsidP="002F1C0F">
      <w:pPr>
        <w:pStyle w:val="SourceCode"/>
      </w:pPr>
      <w:r w:rsidRPr="00DA2982">
        <w:t xml:space="preserve">            Body.gravityScale = 0;</w:t>
      </w:r>
    </w:p>
    <w:p w14:paraId="5DFE7472" w14:textId="77777777" w:rsidR="00D64DF6" w:rsidRPr="00DA2982" w:rsidRDefault="00D64DF6" w:rsidP="002F1C0F">
      <w:pPr>
        <w:pStyle w:val="SourceCode"/>
      </w:pPr>
      <w:r w:rsidRPr="00DA2982">
        <w:t xml:space="preserve">            Body.velocity = Vector2.zero;</w:t>
      </w:r>
    </w:p>
    <w:p w14:paraId="35CFD109" w14:textId="3473E9D2" w:rsidR="00D64DF6" w:rsidRPr="00DA2982" w:rsidRDefault="00D64DF6" w:rsidP="002F1C0F">
      <w:pPr>
        <w:pStyle w:val="SourceCode"/>
      </w:pPr>
      <w:r w:rsidRPr="00DA2982">
        <w:t xml:space="preserve">            StartCoroutine(StopDashing());</w:t>
      </w:r>
    </w:p>
    <w:p w14:paraId="5DDDE345" w14:textId="2CE8B85A" w:rsidR="00DA52AD" w:rsidRPr="00DA2982" w:rsidRDefault="00DA52AD" w:rsidP="002F1C0F">
      <w:pPr>
        <w:pStyle w:val="SourceCode"/>
      </w:pPr>
      <w:r w:rsidRPr="00DA2982">
        <w:t xml:space="preserve">        }</w:t>
      </w:r>
      <w:r w:rsidRPr="00DA2982">
        <w:tab/>
      </w:r>
    </w:p>
    <w:p w14:paraId="47A285ED" w14:textId="77777777" w:rsidR="00D64DF6" w:rsidRPr="00DA2982" w:rsidRDefault="00D64DF6" w:rsidP="002F1C0F">
      <w:pPr>
        <w:pStyle w:val="SourceCode"/>
      </w:pPr>
      <w:r w:rsidRPr="00DA2982">
        <w:t>if (isDashing)</w:t>
      </w:r>
    </w:p>
    <w:p w14:paraId="40F8A678" w14:textId="77777777" w:rsidR="00D64DF6" w:rsidRPr="00DA2982" w:rsidRDefault="00D64DF6" w:rsidP="002F1C0F">
      <w:pPr>
        <w:pStyle w:val="SourceCode"/>
      </w:pPr>
      <w:r w:rsidRPr="00DA2982">
        <w:t xml:space="preserve">        {</w:t>
      </w:r>
    </w:p>
    <w:p w14:paraId="7A3859AA" w14:textId="77777777" w:rsidR="00D64DF6" w:rsidRPr="00DA2982" w:rsidRDefault="00D64DF6" w:rsidP="002F1C0F">
      <w:pPr>
        <w:pStyle w:val="SourceCode"/>
      </w:pPr>
      <w:r w:rsidRPr="00DA2982">
        <w:t xml:space="preserve">            Body.velocity = dashingDirection.normalized * dashingVelocity;</w:t>
      </w:r>
    </w:p>
    <w:p w14:paraId="1C80EE1A" w14:textId="4939D1D4" w:rsidR="00D64DF6" w:rsidRPr="00DA2982" w:rsidRDefault="00D64DF6" w:rsidP="002F1C0F">
      <w:pPr>
        <w:pStyle w:val="SourceCode"/>
      </w:pPr>
      <w:r w:rsidRPr="00DA2982">
        <w:t xml:space="preserve">        }</w:t>
      </w:r>
    </w:p>
    <w:p w14:paraId="0D7B3419" w14:textId="0F905304" w:rsidR="00D64DF6" w:rsidRPr="00A41DB1" w:rsidRDefault="00D64DF6" w:rsidP="002F1C0F">
      <w:pPr>
        <w:pStyle w:val="SourceCode"/>
      </w:pPr>
      <w:r w:rsidRPr="00A41DB1">
        <w:t>if (isGrounded() &amp;&amp; !isDashing &amp;&amp; dashAbility)</w:t>
      </w:r>
    </w:p>
    <w:p w14:paraId="4A8A57AE" w14:textId="6FE76B6F" w:rsidR="00D64DF6" w:rsidRPr="00A41DB1" w:rsidRDefault="00DA52AD" w:rsidP="002F1C0F">
      <w:pPr>
        <w:pStyle w:val="SourceCode"/>
      </w:pPr>
      <w:r w:rsidRPr="00A41DB1">
        <w:t xml:space="preserve">        </w:t>
      </w:r>
      <w:r w:rsidR="00D64DF6" w:rsidRPr="00A41DB1">
        <w:t>{</w:t>
      </w:r>
    </w:p>
    <w:p w14:paraId="38529BAF" w14:textId="477A2896" w:rsidR="00D64DF6" w:rsidRPr="00A41DB1" w:rsidRDefault="00DA52AD" w:rsidP="002F1C0F">
      <w:pPr>
        <w:pStyle w:val="SourceCode"/>
      </w:pPr>
      <w:r w:rsidRPr="00A41DB1">
        <w:t xml:space="preserve">        </w:t>
      </w:r>
      <w:r w:rsidRPr="00A41DB1">
        <w:tab/>
      </w:r>
      <w:r w:rsidR="00D64DF6" w:rsidRPr="00A41DB1">
        <w:t>canDash = true;</w:t>
      </w:r>
    </w:p>
    <w:p w14:paraId="4A33954C" w14:textId="6255FB3F" w:rsidR="00D64DF6" w:rsidRPr="00C73E5E" w:rsidRDefault="00DA52AD" w:rsidP="002F1C0F">
      <w:pPr>
        <w:pStyle w:val="SourceCode"/>
        <w:rPr>
          <w:lang w:val="de-CH"/>
        </w:rPr>
      </w:pPr>
      <w:r w:rsidRPr="00A41DB1">
        <w:t xml:space="preserve">        </w:t>
      </w:r>
      <w:r w:rsidR="00D64DF6" w:rsidRPr="00C73E5E">
        <w:rPr>
          <w:lang w:val="de-CH"/>
        </w:rPr>
        <w:t>}</w:t>
      </w:r>
    </w:p>
    <w:p w14:paraId="6B362FBF" w14:textId="01C0905B" w:rsidR="00DA52AD" w:rsidRPr="00DA52AD" w:rsidRDefault="00DA52AD" w:rsidP="00F81EEB">
      <w:r w:rsidRPr="00DA52AD">
        <w:t xml:space="preserve">In der Coroutine </w:t>
      </w:r>
      <w:r w:rsidRPr="00683648">
        <w:rPr>
          <w:i/>
          <w:iCs/>
        </w:rPr>
        <w:t>StopDashing</w:t>
      </w:r>
      <w:r w:rsidR="00683648" w:rsidRPr="00683648">
        <w:rPr>
          <w:i/>
          <w:iCs/>
        </w:rPr>
        <w:t>()</w:t>
      </w:r>
      <w:r w:rsidRPr="00DA52AD">
        <w:t xml:space="preserve"> wird</w:t>
      </w:r>
      <w:r w:rsidR="00683648">
        <w:t xml:space="preserve"> für</w:t>
      </w:r>
      <w:r w:rsidRPr="00DA52AD">
        <w:t xml:space="preserve"> </w:t>
      </w:r>
      <w:r w:rsidR="00683648">
        <w:t xml:space="preserve">die Dauer </w:t>
      </w:r>
      <w:r>
        <w:t xml:space="preserve">des </w:t>
      </w:r>
      <w:r w:rsidR="00683648">
        <w:t>D</w:t>
      </w:r>
      <w:r>
        <w:t xml:space="preserve">ashes </w:t>
      </w:r>
      <w:r w:rsidR="00683648">
        <w:t>ab</w:t>
      </w:r>
      <w:r w:rsidR="00EF3A56">
        <w:t>gewartet</w:t>
      </w:r>
      <w:r>
        <w:t xml:space="preserve">. Danach wird </w:t>
      </w:r>
      <w:r w:rsidR="00FF7C13" w:rsidRPr="00683648">
        <w:rPr>
          <w:i/>
          <w:iCs/>
        </w:rPr>
        <w:t>isDashing</w:t>
      </w:r>
      <w:r w:rsidR="00FF7C13">
        <w:t xml:space="preserve"> wieder auf false gesetzt, die Gravitation auf den Standardwert gesetzt, d</w:t>
      </w:r>
      <w:r w:rsidR="00EF3A56">
        <w:t>ie Partikel deaktiviert und die Steuerung des Spielers wieder aktiviert.</w:t>
      </w:r>
    </w:p>
    <w:p w14:paraId="778309CF" w14:textId="2086B764" w:rsidR="00DA52AD" w:rsidRPr="00C73E5E" w:rsidRDefault="00DA52AD" w:rsidP="002F1C0F">
      <w:pPr>
        <w:pStyle w:val="SourceCode"/>
      </w:pPr>
      <w:r w:rsidRPr="00C73E5E">
        <w:t>private IEnumerator StopDashing()</w:t>
      </w:r>
    </w:p>
    <w:p w14:paraId="791C5018" w14:textId="77777777" w:rsidR="00DA52AD" w:rsidRPr="00C73E5E" w:rsidRDefault="00DA52AD" w:rsidP="002F1C0F">
      <w:pPr>
        <w:pStyle w:val="SourceCode"/>
      </w:pPr>
      <w:r w:rsidRPr="00C73E5E">
        <w:t xml:space="preserve">    {</w:t>
      </w:r>
    </w:p>
    <w:p w14:paraId="4E399956" w14:textId="77777777" w:rsidR="00DA52AD" w:rsidRPr="00DA2982" w:rsidRDefault="00DA52AD" w:rsidP="002F1C0F">
      <w:pPr>
        <w:pStyle w:val="SourceCode"/>
      </w:pPr>
      <w:r w:rsidRPr="00C73E5E">
        <w:t xml:space="preserve">        </w:t>
      </w:r>
      <w:r w:rsidRPr="00DA2982">
        <w:t>yield return new WaitForSeconds(dashingTime);</w:t>
      </w:r>
    </w:p>
    <w:p w14:paraId="5DB140C8" w14:textId="77777777" w:rsidR="00DA52AD" w:rsidRPr="00DA2982" w:rsidRDefault="00DA52AD" w:rsidP="002F1C0F">
      <w:pPr>
        <w:pStyle w:val="SourceCode"/>
      </w:pPr>
      <w:r w:rsidRPr="00DA2982">
        <w:t xml:space="preserve">        isDashing = false;</w:t>
      </w:r>
    </w:p>
    <w:p w14:paraId="740F27EC" w14:textId="77777777" w:rsidR="00DA52AD" w:rsidRPr="00DA2982" w:rsidRDefault="00DA52AD" w:rsidP="002F1C0F">
      <w:pPr>
        <w:pStyle w:val="SourceCode"/>
      </w:pPr>
      <w:r w:rsidRPr="00DA2982">
        <w:t xml:space="preserve">        GetComponentInChildren&lt;ParticleSystem&gt;().Stop();</w:t>
      </w:r>
    </w:p>
    <w:p w14:paraId="047B7ED3" w14:textId="77777777" w:rsidR="00DA52AD" w:rsidRPr="00DA2982" w:rsidRDefault="00DA52AD" w:rsidP="002F1C0F">
      <w:pPr>
        <w:pStyle w:val="SourceCode"/>
      </w:pPr>
      <w:r w:rsidRPr="00DA2982">
        <w:t xml:space="preserve">        inputManager.Enable();</w:t>
      </w:r>
    </w:p>
    <w:p w14:paraId="50241CEA" w14:textId="09C323BC" w:rsidR="00DA52AD" w:rsidRPr="00DA2982" w:rsidRDefault="00DA52AD" w:rsidP="002F1C0F">
      <w:pPr>
        <w:pStyle w:val="SourceCode"/>
      </w:pPr>
      <w:r w:rsidRPr="00DA2982">
        <w:t xml:space="preserve">        Body.gravityScale = Gravity;</w:t>
      </w:r>
    </w:p>
    <w:p w14:paraId="280DD22A" w14:textId="147617D3" w:rsidR="00D64DF6" w:rsidRPr="00DA2982" w:rsidRDefault="00DA52AD" w:rsidP="002F1C0F">
      <w:pPr>
        <w:pStyle w:val="SourceCode"/>
      </w:pPr>
      <w:r w:rsidRPr="00DA2982">
        <w:t xml:space="preserve">    }</w:t>
      </w:r>
    </w:p>
    <w:p w14:paraId="2A86FFA4" w14:textId="0DAB1286" w:rsidR="00561C31" w:rsidRDefault="00561C31" w:rsidP="007241B2">
      <w:pPr>
        <w:pStyle w:val="berschrift3"/>
      </w:pPr>
      <w:bookmarkStart w:id="51" w:name="_Toc123838079"/>
      <w:r w:rsidRPr="007241B2">
        <w:t xml:space="preserve">Einbindung von </w:t>
      </w:r>
      <w:r w:rsidR="007241B2">
        <w:t>weiteren</w:t>
      </w:r>
      <w:r w:rsidRPr="007241B2">
        <w:t xml:space="preserve"> Features</w:t>
      </w:r>
      <w:bookmarkEnd w:id="51"/>
    </w:p>
    <w:p w14:paraId="76F25C0B" w14:textId="08D1B584" w:rsidR="007241B2" w:rsidRDefault="007241B2" w:rsidP="00455150">
      <w:pPr>
        <w:pStyle w:val="berschrift4"/>
      </w:pPr>
      <w:bookmarkStart w:id="52" w:name="_Toc123838080"/>
      <w:r>
        <w:t>Spielemenü</w:t>
      </w:r>
      <w:bookmarkEnd w:id="52"/>
    </w:p>
    <w:p w14:paraId="702D49C3" w14:textId="04DC6C28" w:rsidR="007241B2" w:rsidRDefault="00226A43" w:rsidP="00F81EEB">
      <w:r>
        <w:t>Um ein Menü in Unity einzufügen, kann ein</w:t>
      </w:r>
      <w:r w:rsidR="00D65739">
        <w:t xml:space="preserve"> Canvas</w:t>
      </w:r>
      <w:r>
        <w:t xml:space="preserve"> verwendet werden, der </w:t>
      </w:r>
      <w:r w:rsidR="00D65739">
        <w:t>immer den ganzen Bildschirm ein</w:t>
      </w:r>
      <w:r>
        <w:t>nimmt</w:t>
      </w:r>
      <w:r w:rsidR="00D65739">
        <w:t xml:space="preserve">. Im Canvas können dann </w:t>
      </w:r>
      <w:r w:rsidR="00D65739" w:rsidRPr="00D65739">
        <w:rPr>
          <w:i/>
          <w:iCs/>
        </w:rPr>
        <w:t>UserInterface</w:t>
      </w:r>
      <w:r w:rsidR="00D65739">
        <w:t xml:space="preserve"> Objekte platziert werden</w:t>
      </w:r>
      <w:r>
        <w:t>, wie zum Beispiel</w:t>
      </w:r>
      <w:r w:rsidR="00D65739">
        <w:t xml:space="preserve"> Textfelder, Knöpfe, Slider oder Dropdowns. Den Objekt</w:t>
      </w:r>
      <w:r w:rsidR="003B7616">
        <w:t xml:space="preserve">en können anschliessend </w:t>
      </w:r>
      <w:r w:rsidR="00D65739">
        <w:t>S</w:t>
      </w:r>
      <w:r w:rsidR="003B7616">
        <w:t>k</w:t>
      </w:r>
      <w:r w:rsidR="00D65739">
        <w:t>ript</w:t>
      </w:r>
      <w:r w:rsidR="003B7616">
        <w:t>e</w:t>
      </w:r>
      <w:r w:rsidR="00D65739">
        <w:t xml:space="preserve"> </w:t>
      </w:r>
      <w:r w:rsidR="003B7616">
        <w:t>zugewiesen werden</w:t>
      </w:r>
      <w:r w:rsidR="00D65739">
        <w:t>.</w:t>
      </w:r>
      <w:r w:rsidR="003B7616">
        <w:t xml:space="preserve"> Im folgenden Bild sieht man die Menü-Einträge, um ein neues Spiel zu starten, ein gespeichertes Spiel zu laden, die Spieloptionen anzupassen und das Spiel zu verlassen.</w:t>
      </w:r>
    </w:p>
    <w:p w14:paraId="5ED65FF6" w14:textId="4E4EACED" w:rsidR="00D65739" w:rsidRDefault="003B7616" w:rsidP="003B7616">
      <w:pPr>
        <w:pStyle w:val="Beschriftung"/>
      </w:pPr>
      <w:bookmarkStart w:id="53" w:name="_Toc123840993"/>
      <w:r>
        <w:t xml:space="preserve">Abbildung </w:t>
      </w:r>
      <w:fldSimple w:instr=" SEQ Abbildung \* ARABIC ">
        <w:r w:rsidR="00CD4C13">
          <w:rPr>
            <w:noProof/>
          </w:rPr>
          <w:t>14</w:t>
        </w:r>
      </w:fldSimple>
      <w:r>
        <w:t>: Einbindung des Spielemenüs</w:t>
      </w:r>
      <w:bookmarkEnd w:id="53"/>
    </w:p>
    <w:p w14:paraId="45227052" w14:textId="38DDF4DA" w:rsidR="007241B2" w:rsidRPr="007241B2" w:rsidRDefault="007241B2" w:rsidP="00455150">
      <w:pPr>
        <w:pStyle w:val="berschrift4"/>
      </w:pPr>
      <w:bookmarkStart w:id="54" w:name="_Toc123838081"/>
      <w:r>
        <w:t>Audio</w:t>
      </w:r>
      <w:bookmarkEnd w:id="54"/>
    </w:p>
    <w:p w14:paraId="07DABBE7" w14:textId="7C921D02" w:rsidR="007241B2" w:rsidRDefault="004E3F9E" w:rsidP="00F81EEB">
      <w:pPr>
        <w:rPr>
          <w:lang w:eastAsia="de-CH"/>
        </w:rPr>
      </w:pPr>
      <w:r>
        <w:rPr>
          <w:lang w:eastAsia="de-CH"/>
        </w:rPr>
        <w:t xml:space="preserve">Die Musik in meinem Spiel ist von </w:t>
      </w:r>
      <w:r w:rsidRPr="004E3F9E">
        <w:rPr>
          <w:lang w:eastAsia="de-CH"/>
        </w:rPr>
        <w:t>Patrick de Arteaga</w:t>
      </w:r>
      <w:r w:rsidR="00EC4D8A">
        <w:rPr>
          <w:lang w:eastAsia="de-CH"/>
        </w:rPr>
        <w:t>, der eine grosse Sammlung von Musikstücken für die nichtkommerzielle Nutzung gratis im Internet anbietet</w:t>
      </w:r>
      <w:r>
        <w:rPr>
          <w:lang w:eastAsia="de-CH"/>
        </w:rPr>
        <w:t xml:space="preserve">. Um </w:t>
      </w:r>
      <w:r w:rsidR="003D3187">
        <w:rPr>
          <w:lang w:eastAsia="de-CH"/>
        </w:rPr>
        <w:lastRenderedPageBreak/>
        <w:t>Audiodateien</w:t>
      </w:r>
      <w:r>
        <w:rPr>
          <w:lang w:eastAsia="de-CH"/>
        </w:rPr>
        <w:t xml:space="preserve"> </w:t>
      </w:r>
      <w:r w:rsidR="003D3187">
        <w:rPr>
          <w:lang w:eastAsia="de-CH"/>
        </w:rPr>
        <w:t>abzuspielen,</w:t>
      </w:r>
      <w:r>
        <w:rPr>
          <w:lang w:eastAsia="de-CH"/>
        </w:rPr>
        <w:t xml:space="preserve"> muss man diese in eine Audioquelle einfügen und ein</w:t>
      </w:r>
      <w:r w:rsidR="003B7616">
        <w:rPr>
          <w:lang w:eastAsia="de-CH"/>
        </w:rPr>
        <w:t>em</w:t>
      </w:r>
      <w:r>
        <w:rPr>
          <w:lang w:eastAsia="de-CH"/>
        </w:rPr>
        <w:t xml:space="preserve"> </w:t>
      </w:r>
      <w:r w:rsidRPr="003B7616">
        <w:rPr>
          <w:i/>
          <w:iCs/>
          <w:lang w:eastAsia="de-CH"/>
        </w:rPr>
        <w:t>Audio</w:t>
      </w:r>
      <w:r w:rsidR="003B7616" w:rsidRPr="003B7616">
        <w:rPr>
          <w:i/>
          <w:iCs/>
          <w:lang w:eastAsia="de-CH"/>
        </w:rPr>
        <w:t xml:space="preserve"> </w:t>
      </w:r>
      <w:r w:rsidR="00EC4D8A" w:rsidRPr="003B7616">
        <w:rPr>
          <w:i/>
          <w:iCs/>
          <w:lang w:eastAsia="de-CH"/>
        </w:rPr>
        <w:t>L</w:t>
      </w:r>
      <w:r w:rsidRPr="003B7616">
        <w:rPr>
          <w:i/>
          <w:iCs/>
          <w:lang w:eastAsia="de-CH"/>
        </w:rPr>
        <w:t>istener</w:t>
      </w:r>
      <w:r>
        <w:rPr>
          <w:lang w:eastAsia="de-CH"/>
        </w:rPr>
        <w:t xml:space="preserve"> in der Szene </w:t>
      </w:r>
      <w:r w:rsidR="00EC4D8A">
        <w:rPr>
          <w:lang w:eastAsia="de-CH"/>
        </w:rPr>
        <w:t>zuweisen</w:t>
      </w:r>
      <w:r>
        <w:rPr>
          <w:lang w:eastAsia="de-CH"/>
        </w:rPr>
        <w:t>.</w:t>
      </w:r>
    </w:p>
    <w:p w14:paraId="4A5A3154" w14:textId="346AD455" w:rsidR="007241B2" w:rsidRDefault="007241B2" w:rsidP="00455150">
      <w:pPr>
        <w:pStyle w:val="berschrift4"/>
        <w:rPr>
          <w:lang w:eastAsia="de-CH"/>
        </w:rPr>
      </w:pPr>
      <w:bookmarkStart w:id="55" w:name="_Toc123838082"/>
      <w:r>
        <w:rPr>
          <w:lang w:eastAsia="de-CH"/>
        </w:rPr>
        <w:t xml:space="preserve">Game </w:t>
      </w:r>
      <w:r w:rsidR="00D65739">
        <w:rPr>
          <w:lang w:eastAsia="de-CH"/>
        </w:rPr>
        <w:t>Controller</w:t>
      </w:r>
      <w:bookmarkEnd w:id="55"/>
    </w:p>
    <w:p w14:paraId="5F8C2254" w14:textId="448C7394" w:rsidR="004E3F9E" w:rsidRDefault="004E3F9E" w:rsidP="00F81EEB">
      <w:pPr>
        <w:rPr>
          <w:lang w:eastAsia="de-CH"/>
        </w:rPr>
      </w:pPr>
      <w:r w:rsidRPr="006B2857">
        <w:rPr>
          <w:lang w:eastAsia="de-CH"/>
        </w:rPr>
        <w:t>Bei der Controller Einbindung musste ich mich zuerst</w:t>
      </w:r>
      <w:r>
        <w:rPr>
          <w:lang w:eastAsia="de-CH"/>
        </w:rPr>
        <w:t xml:space="preserve"> </w:t>
      </w:r>
      <w:r w:rsidR="00561C31" w:rsidRPr="006B2857">
        <w:rPr>
          <w:lang w:eastAsia="de-CH"/>
        </w:rPr>
        <w:t>zwischen zwei Erweiterungen entscheiden</w:t>
      </w:r>
      <w:r w:rsidR="003B7616">
        <w:rPr>
          <w:lang w:eastAsia="de-CH"/>
        </w:rPr>
        <w:t>,</w:t>
      </w:r>
      <w:r w:rsidR="00561C31" w:rsidRPr="006B2857">
        <w:rPr>
          <w:lang w:eastAsia="de-CH"/>
        </w:rPr>
        <w:t xml:space="preserve"> wobei die neuere </w:t>
      </w:r>
      <w:r w:rsidR="003D3187" w:rsidRPr="006B2857">
        <w:rPr>
          <w:lang w:eastAsia="de-CH"/>
        </w:rPr>
        <w:t>komplizierter,</w:t>
      </w:r>
      <w:r w:rsidR="00561C31" w:rsidRPr="006B2857">
        <w:rPr>
          <w:lang w:eastAsia="de-CH"/>
        </w:rPr>
        <w:t xml:space="preserve"> aber auch besser ist</w:t>
      </w:r>
      <w:r w:rsidR="003B7616">
        <w:rPr>
          <w:lang w:eastAsia="de-CH"/>
        </w:rPr>
        <w:t>. L</w:t>
      </w:r>
      <w:r w:rsidR="00561C31" w:rsidRPr="006B2857">
        <w:rPr>
          <w:lang w:eastAsia="de-CH"/>
        </w:rPr>
        <w:t xml:space="preserve">eider </w:t>
      </w:r>
      <w:r w:rsidR="001E6A56">
        <w:rPr>
          <w:lang w:eastAsia="de-CH"/>
        </w:rPr>
        <w:t xml:space="preserve">standen bei </w:t>
      </w:r>
      <w:r w:rsidR="00561C31" w:rsidRPr="006B2857">
        <w:rPr>
          <w:lang w:eastAsia="de-CH"/>
        </w:rPr>
        <w:t>diese</w:t>
      </w:r>
      <w:r w:rsidR="001E6A56">
        <w:rPr>
          <w:lang w:eastAsia="de-CH"/>
        </w:rPr>
        <w:t>r</w:t>
      </w:r>
      <w:r w:rsidR="00561C31" w:rsidRPr="006B2857">
        <w:rPr>
          <w:lang w:eastAsia="de-CH"/>
        </w:rPr>
        <w:t xml:space="preserve"> weniger Anleitungen</w:t>
      </w:r>
      <w:r w:rsidR="003D016D">
        <w:rPr>
          <w:lang w:eastAsia="de-CH"/>
        </w:rPr>
        <w:t xml:space="preserve"> zur </w:t>
      </w:r>
      <w:r w:rsidR="002F1C0F">
        <w:rPr>
          <w:lang w:eastAsia="de-CH"/>
        </w:rPr>
        <w:t>Verfügung</w:t>
      </w:r>
      <w:r w:rsidR="003B7616">
        <w:rPr>
          <w:lang w:eastAsia="de-CH"/>
        </w:rPr>
        <w:t xml:space="preserve">, </w:t>
      </w:r>
      <w:r w:rsidR="00561C31" w:rsidRPr="006B2857">
        <w:rPr>
          <w:lang w:eastAsia="de-CH"/>
        </w:rPr>
        <w:t xml:space="preserve">weshalb ich anfangs ein bisschen herumprobieren </w:t>
      </w:r>
      <w:r w:rsidR="007B7D6F" w:rsidRPr="006B2857">
        <w:rPr>
          <w:lang w:eastAsia="de-CH"/>
        </w:rPr>
        <w:t>musste,</w:t>
      </w:r>
      <w:r w:rsidR="00561C31" w:rsidRPr="006B2857">
        <w:rPr>
          <w:lang w:eastAsia="de-CH"/>
        </w:rPr>
        <w:t xml:space="preserve"> aber schlussendlich hat es funktioniert</w:t>
      </w:r>
      <w:r w:rsidR="00694ADE">
        <w:rPr>
          <w:lang w:eastAsia="de-CH"/>
        </w:rPr>
        <w:t>.</w:t>
      </w:r>
      <w:r w:rsidR="00C73E5E" w:rsidRPr="00C73E5E">
        <w:rPr>
          <w:lang w:eastAsia="de-CH"/>
        </w:rPr>
        <w:t xml:space="preserve"> </w:t>
      </w:r>
      <w:r w:rsidR="00C73E5E">
        <w:rPr>
          <w:lang w:eastAsia="de-CH"/>
        </w:rPr>
        <w:t xml:space="preserve">Bei der Neuen Version des </w:t>
      </w:r>
      <w:r w:rsidR="00C73E5E" w:rsidRPr="00C73E5E">
        <w:rPr>
          <w:i/>
          <w:iCs/>
          <w:lang w:eastAsia="de-CH"/>
        </w:rPr>
        <w:t>inputManagers</w:t>
      </w:r>
      <w:r w:rsidR="00C73E5E">
        <w:rPr>
          <w:lang w:eastAsia="de-CH"/>
        </w:rPr>
        <w:t xml:space="preserve"> kann man unterschiedliche </w:t>
      </w:r>
      <w:r w:rsidR="00C73E5E" w:rsidRPr="00C73E5E">
        <w:rPr>
          <w:i/>
          <w:iCs/>
          <w:lang w:eastAsia="de-CH"/>
        </w:rPr>
        <w:t>ActionMaps</w:t>
      </w:r>
      <w:r w:rsidR="00C73E5E">
        <w:rPr>
          <w:lang w:eastAsia="de-CH"/>
        </w:rPr>
        <w:t xml:space="preserve"> erstellen, wenn unterschiedliche Tastenbelegung</w:t>
      </w:r>
      <w:r w:rsidR="003D016D">
        <w:rPr>
          <w:lang w:eastAsia="de-CH"/>
        </w:rPr>
        <w:t>en</w:t>
      </w:r>
      <w:r w:rsidR="00C73E5E">
        <w:rPr>
          <w:lang w:eastAsia="de-CH"/>
        </w:rPr>
        <w:t xml:space="preserve"> verwendet </w:t>
      </w:r>
      <w:r w:rsidR="003B7616">
        <w:rPr>
          <w:lang w:eastAsia="de-CH"/>
        </w:rPr>
        <w:t xml:space="preserve">werden sollen, </w:t>
      </w:r>
      <w:r w:rsidR="00C73E5E">
        <w:rPr>
          <w:lang w:eastAsia="de-CH"/>
        </w:rPr>
        <w:t xml:space="preserve">wie zum Beispiel </w:t>
      </w:r>
      <w:r w:rsidR="003B7616">
        <w:rPr>
          <w:lang w:eastAsia="de-CH"/>
        </w:rPr>
        <w:t xml:space="preserve">zur Unterscheidung ob das Spiel </w:t>
      </w:r>
      <w:r w:rsidR="00C73E5E">
        <w:rPr>
          <w:lang w:eastAsia="de-CH"/>
        </w:rPr>
        <w:t>an Land</w:t>
      </w:r>
      <w:r w:rsidR="003B7616">
        <w:rPr>
          <w:lang w:eastAsia="de-CH"/>
        </w:rPr>
        <w:t xml:space="preserve"> oder</w:t>
      </w:r>
      <w:r w:rsidR="00C73E5E">
        <w:rPr>
          <w:lang w:eastAsia="de-CH"/>
        </w:rPr>
        <w:t xml:space="preserve"> unter Wasser</w:t>
      </w:r>
      <w:r w:rsidR="003B7616">
        <w:rPr>
          <w:lang w:eastAsia="de-CH"/>
        </w:rPr>
        <w:t xml:space="preserve"> läuft</w:t>
      </w:r>
      <w:r w:rsidR="00C73E5E">
        <w:rPr>
          <w:lang w:eastAsia="de-CH"/>
        </w:rPr>
        <w:t xml:space="preserve">. Den unterschiedlichen Aktionen können </w:t>
      </w:r>
      <w:r w:rsidR="003B7616">
        <w:rPr>
          <w:lang w:eastAsia="de-CH"/>
        </w:rPr>
        <w:t>T</w:t>
      </w:r>
      <w:r w:rsidR="00C73E5E">
        <w:rPr>
          <w:lang w:eastAsia="de-CH"/>
        </w:rPr>
        <w:t>asten zugewiesen werden. Der Vorteil des neuen Input</w:t>
      </w:r>
      <w:r w:rsidR="003B7616">
        <w:rPr>
          <w:lang w:eastAsia="de-CH"/>
        </w:rPr>
        <w:t xml:space="preserve"> M</w:t>
      </w:r>
      <w:r w:rsidR="00C73E5E">
        <w:rPr>
          <w:lang w:eastAsia="de-CH"/>
        </w:rPr>
        <w:t>anagers ist</w:t>
      </w:r>
      <w:r w:rsidR="003B7616">
        <w:rPr>
          <w:lang w:eastAsia="de-CH"/>
        </w:rPr>
        <w:t>,</w:t>
      </w:r>
      <w:r w:rsidR="00C73E5E">
        <w:rPr>
          <w:lang w:eastAsia="de-CH"/>
        </w:rPr>
        <w:t xml:space="preserve"> da</w:t>
      </w:r>
      <w:r w:rsidR="003B7616">
        <w:rPr>
          <w:lang w:eastAsia="de-CH"/>
        </w:rPr>
        <w:t>s</w:t>
      </w:r>
      <w:r w:rsidR="00C73E5E">
        <w:rPr>
          <w:lang w:eastAsia="de-CH"/>
        </w:rPr>
        <w:t xml:space="preserve">s mehrere </w:t>
      </w:r>
      <w:r w:rsidR="003B7616">
        <w:rPr>
          <w:lang w:eastAsia="de-CH"/>
        </w:rPr>
        <w:t>T</w:t>
      </w:r>
      <w:r w:rsidR="00C73E5E">
        <w:rPr>
          <w:lang w:eastAsia="de-CH"/>
        </w:rPr>
        <w:t>asten für jede Aktion möglich sind</w:t>
      </w:r>
      <w:r w:rsidR="003B7616">
        <w:rPr>
          <w:lang w:eastAsia="de-CH"/>
        </w:rPr>
        <w:t>,</w:t>
      </w:r>
      <w:r w:rsidR="00C73E5E">
        <w:rPr>
          <w:lang w:eastAsia="de-CH"/>
        </w:rPr>
        <w:t xml:space="preserve"> das heisst, dass </w:t>
      </w:r>
      <w:r w:rsidR="003B7616">
        <w:rPr>
          <w:lang w:eastAsia="de-CH"/>
        </w:rPr>
        <w:t>man</w:t>
      </w:r>
      <w:r w:rsidR="00C73E5E">
        <w:rPr>
          <w:lang w:eastAsia="de-CH"/>
        </w:rPr>
        <w:t xml:space="preserve"> die Eingaben der Tastatur und des Controllers in einem Befehl abfragen kann.</w:t>
      </w:r>
    </w:p>
    <w:p w14:paraId="3830CCCD" w14:textId="1D0787BD" w:rsidR="007241B2" w:rsidRDefault="003B7616" w:rsidP="007241B2">
      <w:pPr>
        <w:pStyle w:val="berschrift3"/>
        <w:pageBreakBefore/>
      </w:pPr>
      <w:bookmarkStart w:id="56" w:name="_Toc123838083"/>
      <w:r>
        <w:lastRenderedPageBreak/>
        <w:t>Rückblickende</w:t>
      </w:r>
      <w:r w:rsidR="007241B2">
        <w:t xml:space="preserve"> </w:t>
      </w:r>
      <w:r>
        <w:t>Betrachtung</w:t>
      </w:r>
      <w:r w:rsidR="007241B2">
        <w:t xml:space="preserve"> der Entwicklung</w:t>
      </w:r>
      <w:bookmarkEnd w:id="56"/>
    </w:p>
    <w:p w14:paraId="50CFD05F" w14:textId="7D98D5E3" w:rsidR="003B7616" w:rsidRDefault="008C4E62" w:rsidP="00F81EEB">
      <w:r>
        <w:t xml:space="preserve">Nach der Einarbeitung in Unity startete ich mit einem einfachen Spiel, das </w:t>
      </w:r>
      <w:r w:rsidR="001805C2">
        <w:t>ich</w:t>
      </w:r>
      <w:r>
        <w:t xml:space="preserve"> </w:t>
      </w:r>
      <w:r w:rsidR="001805C2">
        <w:t>Schritt</w:t>
      </w:r>
      <w:r>
        <w:t xml:space="preserve"> für Schritt </w:t>
      </w:r>
      <w:r w:rsidR="001805C2">
        <w:t>weiterentwickelt</w:t>
      </w:r>
      <w:r>
        <w:t xml:space="preserve"> habe. Bei diesem iterativen Ansatz verbesserte ich abwechselnd die </w:t>
      </w:r>
      <w:r w:rsidR="001805C2">
        <w:t>Grafik,</w:t>
      </w:r>
      <w:r>
        <w:t xml:space="preserve"> die Spiel</w:t>
      </w:r>
      <w:r w:rsidR="003D016D">
        <w:t>e</w:t>
      </w:r>
      <w:r>
        <w:t xml:space="preserve">welt, die Funktionen der Spielfigur und die </w:t>
      </w:r>
      <w:r w:rsidR="003B7616">
        <w:t>a</w:t>
      </w:r>
      <w:r>
        <w:t xml:space="preserve">nderen Komponenten. Mit dem Umfang des Spieles wurden Anpassungen immer </w:t>
      </w:r>
      <w:r w:rsidR="003B7616">
        <w:t>a</w:t>
      </w:r>
      <w:r>
        <w:t>ufw</w:t>
      </w:r>
      <w:r w:rsidR="003D016D">
        <w:t>e</w:t>
      </w:r>
      <w:r>
        <w:t>ndige</w:t>
      </w:r>
      <w:r w:rsidR="003B7616">
        <w:t>r</w:t>
      </w:r>
      <w:r>
        <w:t xml:space="preserve">, da ich die bestehenden Teile nochmals überarbeiten musste. Dennoch war der «Learning by </w:t>
      </w:r>
      <w:r w:rsidR="003B7616">
        <w:t>D</w:t>
      </w:r>
      <w:r>
        <w:t xml:space="preserve">oing» Ansatz </w:t>
      </w:r>
      <w:r w:rsidR="003B7616">
        <w:t>s</w:t>
      </w:r>
      <w:r>
        <w:t>ehr gut geeignet</w:t>
      </w:r>
      <w:r w:rsidR="003B7616">
        <w:t>,</w:t>
      </w:r>
      <w:r>
        <w:t xml:space="preserve"> um Unity zu erlernen und Spass daran </w:t>
      </w:r>
      <w:r w:rsidR="001805C2">
        <w:t>zu haben,</w:t>
      </w:r>
      <w:r>
        <w:t xml:space="preserve"> wie sich das Spiel entwickelt.</w:t>
      </w:r>
    </w:p>
    <w:p w14:paraId="3C8B32F8" w14:textId="55A0D2A5" w:rsidR="008C4E62" w:rsidRDefault="003B7616" w:rsidP="00F81EEB">
      <w:r>
        <w:t>I</w:t>
      </w:r>
      <w:r w:rsidR="001805C2">
        <w:t>m Nachhinein</w:t>
      </w:r>
      <w:r w:rsidR="008C4E62">
        <w:t xml:space="preserve"> würde ich anfangs weniger </w:t>
      </w:r>
      <w:r>
        <w:t>Z</w:t>
      </w:r>
      <w:r w:rsidR="008C4E62">
        <w:t xml:space="preserve">eit in die </w:t>
      </w:r>
      <w:r w:rsidR="001805C2">
        <w:t>Grafiken</w:t>
      </w:r>
      <w:r w:rsidR="008C4E62">
        <w:t xml:space="preserve"> investieren und zuerst einen </w:t>
      </w:r>
      <w:r w:rsidR="001805C2">
        <w:t>Prototyp</w:t>
      </w:r>
      <w:r w:rsidR="008C4E62">
        <w:t xml:space="preserve"> der Mechaniken machen. </w:t>
      </w:r>
      <w:r w:rsidR="003D016D">
        <w:t xml:space="preserve">Dann hätte ich beispielsweise </w:t>
      </w:r>
      <w:r w:rsidR="008C4E62">
        <w:t>früher gemerkt</w:t>
      </w:r>
      <w:r>
        <w:t>,</w:t>
      </w:r>
      <w:r w:rsidR="008C4E62">
        <w:t xml:space="preserve"> welche </w:t>
      </w:r>
      <w:r w:rsidR="001805C2">
        <w:t>Mechanik</w:t>
      </w:r>
      <w:r w:rsidR="004F76C1">
        <w:t>en</w:t>
      </w:r>
      <w:r w:rsidR="008C4E62">
        <w:t xml:space="preserve"> sich noch nicht so gut anfühl</w:t>
      </w:r>
      <w:r w:rsidR="004F76C1">
        <w:t>en</w:t>
      </w:r>
      <w:r w:rsidR="008C4E62">
        <w:t>.</w:t>
      </w:r>
      <w:r w:rsidR="001805C2">
        <w:t xml:space="preserve"> Wenn ich das Spiel im aktuellen </w:t>
      </w:r>
      <w:r w:rsidR="004F76C1">
        <w:t>Z</w:t>
      </w:r>
      <w:r w:rsidR="001805C2">
        <w:t>ustand spiele, finde ich die Bewegung zwar gut</w:t>
      </w:r>
      <w:r w:rsidR="003D016D">
        <w:t>,</w:t>
      </w:r>
      <w:r w:rsidR="001805C2">
        <w:t xml:space="preserve"> aber die Beschleunigung und das Abbremsen des Spielers würde ich gerne auf eine andere Art lösen. </w:t>
      </w:r>
      <w:r w:rsidR="004F76C1">
        <w:t>Die Anpassung</w:t>
      </w:r>
      <w:r w:rsidR="001805C2">
        <w:t xml:space="preserve"> der Grundlagen </w:t>
      </w:r>
      <w:r w:rsidR="004F76C1">
        <w:t>würde allerdings sehr viele Auswirkungen haben</w:t>
      </w:r>
      <w:r w:rsidR="001805C2">
        <w:t>, d</w:t>
      </w:r>
      <w:r w:rsidR="004F76C1">
        <w:t>ie</w:t>
      </w:r>
      <w:r w:rsidR="001805C2">
        <w:t xml:space="preserve"> neue Fehler verursachen </w:t>
      </w:r>
      <w:r w:rsidR="004F76C1">
        <w:t>könnten</w:t>
      </w:r>
      <w:r w:rsidR="001805C2">
        <w:t xml:space="preserve"> und ich jede einzelne Fähigkeit wieder von neu</w:t>
      </w:r>
      <w:r w:rsidR="004F76C1">
        <w:t>en</w:t>
      </w:r>
      <w:r w:rsidR="001805C2">
        <w:t xml:space="preserve"> in unterschiedlichen Situationen testen müsste.</w:t>
      </w:r>
    </w:p>
    <w:p w14:paraId="61EBE22A" w14:textId="607DE464" w:rsidR="007241B2" w:rsidRPr="007241B2" w:rsidRDefault="004F76C1" w:rsidP="00F81EEB">
      <w:r>
        <w:t xml:space="preserve">Bei einem umfangreichen Projekt würde es sicherlich sinnvoll sein </w:t>
      </w:r>
      <w:r w:rsidR="0080517A">
        <w:t xml:space="preserve">vorab </w:t>
      </w:r>
      <w:r>
        <w:t>zu planen, welche Mechaniken und Funktionalitäten man einbauen möchte</w:t>
      </w:r>
      <w:r w:rsidR="0080517A">
        <w:t>,</w:t>
      </w:r>
      <w:r>
        <w:t xml:space="preserve"> und diese in Prototypen zu entwickeln und zu testen. Die getesteten Mechaniken und Funktionalitäten kann man anschliessend bei der Entwicklung des Spiels übernehmen</w:t>
      </w:r>
      <w:r w:rsidR="00AD3EBD">
        <w:t xml:space="preserve">. </w:t>
      </w:r>
    </w:p>
    <w:p w14:paraId="4AEF5800" w14:textId="01290FE5" w:rsidR="00561C31" w:rsidRDefault="0086005E" w:rsidP="00561C31">
      <w:pPr>
        <w:pStyle w:val="berschrift1"/>
      </w:pPr>
      <w:bookmarkStart w:id="57" w:name="_Toc123838084"/>
      <w:r>
        <w:lastRenderedPageBreak/>
        <w:t xml:space="preserve">Beschreibung des Spieles </w:t>
      </w:r>
      <w:r w:rsidR="00561C31">
        <w:t>«</w:t>
      </w:r>
      <w:r w:rsidR="00412F1A">
        <w:t>Cut Capers</w:t>
      </w:r>
      <w:r w:rsidR="00561C31">
        <w:t>»</w:t>
      </w:r>
      <w:bookmarkEnd w:id="57"/>
    </w:p>
    <w:p w14:paraId="1225AB00" w14:textId="646B33BC" w:rsidR="00900AFA" w:rsidRDefault="004F76C1" w:rsidP="00F81EEB">
      <w:r w:rsidRPr="009329BB">
        <w:t>Das Ziel eines Plattform</w:t>
      </w:r>
      <w:r>
        <w:t>spieles</w:t>
      </w:r>
      <w:r w:rsidRPr="009329BB">
        <w:t xml:space="preserve"> ist es</w:t>
      </w:r>
      <w:r>
        <w:t>,</w:t>
      </w:r>
      <w:r w:rsidRPr="009329BB">
        <w:t xml:space="preserve"> mit unterschiedlichen Sprüngen und Bewegungsmechaniken die unterschiedlichen Hindernisse der Spielewelt zu überwinden und das Ende des Spiels zu erreichen</w:t>
      </w:r>
      <w:r w:rsidR="00561C31">
        <w:t>. Während die einfachsten H</w:t>
      </w:r>
      <w:r>
        <w:t>indernisse die</w:t>
      </w:r>
      <w:r w:rsidR="00561C31">
        <w:t xml:space="preserve"> Sprünge von Plattform zu Plattform sind, werden diese im Verlauf des Spieles durch Plattformen, welche bei </w:t>
      </w:r>
      <w:r>
        <w:t>K</w:t>
      </w:r>
      <w:r w:rsidR="00561C31">
        <w:t>ontakt herunterfallen oder Stalaktiten</w:t>
      </w:r>
      <w:r>
        <w:t>, die</w:t>
      </w:r>
      <w:r w:rsidR="00561C31">
        <w:t xml:space="preserve"> d</w:t>
      </w:r>
      <w:r>
        <w:t>ie</w:t>
      </w:r>
      <w:r w:rsidR="00561C31">
        <w:t xml:space="preserve"> </w:t>
      </w:r>
      <w:r>
        <w:t>Spielfigur</w:t>
      </w:r>
      <w:r w:rsidR="00561C31">
        <w:t xml:space="preserve"> erschlagen </w:t>
      </w:r>
      <w:r>
        <w:t xml:space="preserve">können, </w:t>
      </w:r>
      <w:r w:rsidR="00561C31">
        <w:t>erschwert.</w:t>
      </w:r>
    </w:p>
    <w:p w14:paraId="025D5C45" w14:textId="3F20A754" w:rsidR="00561C31" w:rsidRDefault="00561C31" w:rsidP="00F81EEB">
      <w:r>
        <w:t>Die meisten Fähigkeiten de</w:t>
      </w:r>
      <w:r w:rsidR="004F76C1">
        <w:t>r</w:t>
      </w:r>
      <w:r>
        <w:t xml:space="preserve"> </w:t>
      </w:r>
      <w:r w:rsidR="004F76C1">
        <w:t xml:space="preserve">Spielfigur </w:t>
      </w:r>
      <w:r>
        <w:t>sind anfangs noch nicht nutzbar</w:t>
      </w:r>
      <w:r w:rsidR="004F76C1">
        <w:t>,</w:t>
      </w:r>
      <w:r>
        <w:t xml:space="preserve"> sie werden im Verlauf des Spiels durch das </w:t>
      </w:r>
      <w:r w:rsidR="004F76C1">
        <w:t>A</w:t>
      </w:r>
      <w:r>
        <w:t>ufsammeln von Objekten freigeschaltet.</w:t>
      </w:r>
    </w:p>
    <w:p w14:paraId="60567B74" w14:textId="318760E6" w:rsidR="007A4474" w:rsidRDefault="007A4474" w:rsidP="000D5FCD">
      <w:pPr>
        <w:pStyle w:val="berschrift2"/>
      </w:pPr>
      <w:bookmarkStart w:id="58" w:name="_Toc123838085"/>
      <w:r>
        <w:t>Die «Cut Capers» Spielewelt</w:t>
      </w:r>
      <w:bookmarkEnd w:id="58"/>
    </w:p>
    <w:p w14:paraId="319D2F12" w14:textId="66E1EF84" w:rsidR="007A4474" w:rsidRPr="007A4474" w:rsidRDefault="007A4474" w:rsidP="00F81EEB">
      <w:r>
        <w:t>Die Spielewelt gliedert sich in vier Gebiete, in denen unterschiedliche Fähigkeiten vom Spieler genutzt werden müssen, um die Hindernisse zu überqueren.</w:t>
      </w:r>
      <w:r w:rsidR="006D6DB9">
        <w:t xml:space="preserve"> Ich habe noch viele Ideen für die Erweiterungen, die es leider nicht mehr in diese Version von «Cut Capers» geschafft haben. Ich freue mich darauf das Spiel zu erweitern, Mechaniken zu überarbeiten und damit mehr über Unity und C#-Entwicklung zu lernen.</w:t>
      </w:r>
    </w:p>
    <w:p w14:paraId="2C43CD6C" w14:textId="711339F5" w:rsidR="000D5FCD" w:rsidRDefault="007A4474" w:rsidP="007A4474">
      <w:pPr>
        <w:pStyle w:val="berschrift3"/>
      </w:pPr>
      <w:bookmarkStart w:id="59" w:name="_Toc123838086"/>
      <w:r>
        <w:t>Plattformen und Wände</w:t>
      </w:r>
      <w:bookmarkEnd w:id="59"/>
    </w:p>
    <w:p w14:paraId="147410A5" w14:textId="227DC059" w:rsidR="007D3CD5" w:rsidRDefault="007D3CD5" w:rsidP="00F81EEB">
      <w:r>
        <w:t>Am Anfang des Spieles muss die Spielfigur über gezielte Sprünge von Plattform zu Plattform durch die Spielewelt bewegt werden. Die Schwierigkeit der Sprünge wird stetig erhöht, daher muss der Spieler die Tastatur oder den Game Controller immer genauer verwenden und zusätzliche Tasten nutzen.</w:t>
      </w:r>
    </w:p>
    <w:p w14:paraId="70485868" w14:textId="5BD96C63" w:rsidR="009329BB" w:rsidRDefault="003471C8" w:rsidP="003471C8">
      <w:pPr>
        <w:pStyle w:val="Beschriftung"/>
      </w:pPr>
      <w:bookmarkStart w:id="60" w:name="_Toc123840994"/>
      <w:r>
        <w:t xml:space="preserve">Abbildung </w:t>
      </w:r>
      <w:fldSimple w:instr=" SEQ Abbildung \* ARABIC ">
        <w:r w:rsidR="00CD4C13">
          <w:rPr>
            <w:noProof/>
          </w:rPr>
          <w:t>15</w:t>
        </w:r>
      </w:fldSimple>
      <w:r>
        <w:t>: "Cut Capers" Sprünge über Plattformen</w:t>
      </w:r>
      <w:bookmarkEnd w:id="60"/>
    </w:p>
    <w:p w14:paraId="5BAF6D85" w14:textId="7661E9B1" w:rsidR="00747F4D" w:rsidRDefault="007D3CD5" w:rsidP="00CD4C13">
      <w:r>
        <w:t>Der Boden wird zudem verändert, während die Spielfigur am Anfang auf den Boden fällt und die Sprünge wiederholen kann, fällt die Spielfigur</w:t>
      </w:r>
      <w:r w:rsidR="00BD7403">
        <w:t xml:space="preserve"> im Verlauf des Spieles</w:t>
      </w:r>
      <w:r>
        <w:t xml:space="preserve"> in</w:t>
      </w:r>
      <w:r w:rsidR="006450EC">
        <w:t xml:space="preserve"> ein</w:t>
      </w:r>
      <w:r>
        <w:t xml:space="preserve"> </w:t>
      </w:r>
      <w:r w:rsidR="00BD7403">
        <w:t>Dornengestrüpp</w:t>
      </w:r>
      <w:r>
        <w:t xml:space="preserve"> und wird an den letzten </w:t>
      </w:r>
      <w:r w:rsidR="00BD7403">
        <w:t>Checkpoint</w:t>
      </w:r>
      <w:r>
        <w:t xml:space="preserve"> </w:t>
      </w:r>
      <w:r w:rsidR="000521E5">
        <w:t>zurückgesetzt</w:t>
      </w:r>
      <w:r>
        <w:t xml:space="preserve">. </w:t>
      </w:r>
    </w:p>
    <w:p w14:paraId="6CC98653" w14:textId="1B3A73C3" w:rsidR="00747F4D" w:rsidRDefault="003471C8" w:rsidP="003471C8">
      <w:pPr>
        <w:pStyle w:val="Beschriftung"/>
      </w:pPr>
      <w:bookmarkStart w:id="61" w:name="_Toc123840995"/>
      <w:r>
        <w:t xml:space="preserve">Abbildung </w:t>
      </w:r>
      <w:fldSimple w:instr=" SEQ Abbildung \* ARABIC ">
        <w:r w:rsidR="00CD4C13">
          <w:rPr>
            <w:noProof/>
          </w:rPr>
          <w:t>16</w:t>
        </w:r>
      </w:fldSimple>
      <w:r w:rsidRPr="00F76265">
        <w:t xml:space="preserve">: "Cut Capers" </w:t>
      </w:r>
      <w:r>
        <w:t>Dornengestrüpp</w:t>
      </w:r>
      <w:bookmarkEnd w:id="61"/>
    </w:p>
    <w:p w14:paraId="36EE04ED" w14:textId="63FBF711" w:rsidR="00900AFA" w:rsidRDefault="007D3CD5" w:rsidP="00F81EEB">
      <w:r>
        <w:t>Bei den Wandsprüngen muss der Spieler weitere Tasten verwenden, damit die Spielfigur an den Wänden hochspringen kann.</w:t>
      </w:r>
    </w:p>
    <w:p w14:paraId="6DD8DDE3" w14:textId="360F851C" w:rsidR="00900AFA" w:rsidRDefault="003471C8" w:rsidP="003471C8">
      <w:pPr>
        <w:pStyle w:val="Beschriftung"/>
      </w:pPr>
      <w:bookmarkStart w:id="62" w:name="_Toc123840996"/>
      <w:r>
        <w:t xml:space="preserve">Abbildung </w:t>
      </w:r>
      <w:fldSimple w:instr=" SEQ Abbildung \* ARABIC ">
        <w:r w:rsidR="00CD4C13">
          <w:rPr>
            <w:noProof/>
          </w:rPr>
          <w:t>17</w:t>
        </w:r>
      </w:fldSimple>
      <w:r>
        <w:t xml:space="preserve">: </w:t>
      </w:r>
      <w:r w:rsidRPr="008510BC">
        <w:t xml:space="preserve">"Cut Capers" </w:t>
      </w:r>
      <w:r>
        <w:t>Wandsprünge</w:t>
      </w:r>
      <w:bookmarkEnd w:id="62"/>
    </w:p>
    <w:p w14:paraId="0BDAA0E1" w14:textId="55213F8D" w:rsidR="000D5FCD" w:rsidRDefault="007A4474" w:rsidP="007A4474">
      <w:pPr>
        <w:pStyle w:val="berschrift3"/>
        <w:pageBreakBefore/>
      </w:pPr>
      <w:bookmarkStart w:id="63" w:name="_Toc123838087"/>
      <w:r>
        <w:lastRenderedPageBreak/>
        <w:t>Bewegte Hindernisse</w:t>
      </w:r>
      <w:bookmarkEnd w:id="63"/>
    </w:p>
    <w:p w14:paraId="324749B0" w14:textId="17858328" w:rsidR="00A140F9" w:rsidRPr="00A140F9" w:rsidRDefault="007A4474" w:rsidP="00F81EEB">
      <w:r>
        <w:t>In diesem Gebiet muss sich die Spielfigur vor bewegten Hindernissen schützen. Ein</w:t>
      </w:r>
      <w:r w:rsidR="00A140F9">
        <w:t xml:space="preserve"> </w:t>
      </w:r>
      <w:r>
        <w:t>g</w:t>
      </w:r>
      <w:r w:rsidR="00A140F9">
        <w:t>rosse</w:t>
      </w:r>
      <w:r>
        <w:t>r</w:t>
      </w:r>
      <w:r w:rsidR="00A140F9">
        <w:t xml:space="preserve"> Stein rollt hinter dem Spieler her und zerstört die </w:t>
      </w:r>
      <w:r w:rsidR="000521E5">
        <w:t>Plattformen</w:t>
      </w:r>
      <w:r w:rsidR="00A140F9">
        <w:t>.</w:t>
      </w:r>
    </w:p>
    <w:p w14:paraId="6AB959CD" w14:textId="4B7790BE" w:rsidR="000521E5" w:rsidRDefault="003471C8" w:rsidP="003471C8">
      <w:pPr>
        <w:pStyle w:val="Beschriftung"/>
      </w:pPr>
      <w:bookmarkStart w:id="64" w:name="_Toc123840997"/>
      <w:r>
        <w:t xml:space="preserve">Abbildung </w:t>
      </w:r>
      <w:fldSimple w:instr=" SEQ Abbildung \* ARABIC ">
        <w:r w:rsidR="00CD4C13">
          <w:rPr>
            <w:noProof/>
          </w:rPr>
          <w:t>18</w:t>
        </w:r>
      </w:fldSimple>
      <w:r w:rsidRPr="001F6F1B">
        <w:t xml:space="preserve">: "Cut Capers" </w:t>
      </w:r>
      <w:r>
        <w:t>Der rollende Stein</w:t>
      </w:r>
      <w:bookmarkEnd w:id="64"/>
    </w:p>
    <w:p w14:paraId="4987DD29" w14:textId="4EFA7E83" w:rsidR="00245346" w:rsidRPr="00245346" w:rsidRDefault="003471C8" w:rsidP="003471C8">
      <w:pPr>
        <w:pStyle w:val="Beschriftung"/>
      </w:pPr>
      <w:bookmarkStart w:id="65" w:name="_Toc123840998"/>
      <w:r>
        <w:t xml:space="preserve">Abbildung </w:t>
      </w:r>
      <w:fldSimple w:instr=" SEQ Abbildung \* ARABIC ">
        <w:r w:rsidR="00CD4C13">
          <w:rPr>
            <w:noProof/>
          </w:rPr>
          <w:t>19</w:t>
        </w:r>
      </w:fldSimple>
      <w:r w:rsidRPr="005C1859">
        <w:t xml:space="preserve">: "Cut Capers" </w:t>
      </w:r>
      <w:r>
        <w:t>Fallende Plattformen</w:t>
      </w:r>
      <w:bookmarkEnd w:id="65"/>
    </w:p>
    <w:p w14:paraId="462B559F" w14:textId="1B82C7C3" w:rsidR="000D5FCD" w:rsidRDefault="003471C8" w:rsidP="007A4474">
      <w:pPr>
        <w:pStyle w:val="berschrift3"/>
        <w:pageBreakBefore/>
      </w:pPr>
      <w:bookmarkStart w:id="66" w:name="_Toc123838088"/>
      <w:r>
        <w:lastRenderedPageBreak/>
        <w:t>Sprungpilze und Air-Dashes</w:t>
      </w:r>
      <w:bookmarkEnd w:id="66"/>
    </w:p>
    <w:p w14:paraId="2A932FCC" w14:textId="7DD73CE0" w:rsidR="00A140F9" w:rsidRDefault="003471C8" w:rsidP="00F81EEB">
      <w:r>
        <w:t xml:space="preserve">Das nächste Gebiet bringt </w:t>
      </w:r>
      <w:r w:rsidR="00A140F9">
        <w:t>weitere Mechanik</w:t>
      </w:r>
      <w:r>
        <w:t>en. D</w:t>
      </w:r>
      <w:r w:rsidR="000521E5">
        <w:t xml:space="preserve">er </w:t>
      </w:r>
      <w:r w:rsidR="006D6DB9">
        <w:t>Sprungp</w:t>
      </w:r>
      <w:r w:rsidR="000521E5">
        <w:t>ilz</w:t>
      </w:r>
      <w:r>
        <w:t xml:space="preserve"> wirft</w:t>
      </w:r>
      <w:r w:rsidR="00A140F9">
        <w:t xml:space="preserve"> die Spielfigur nach oben.</w:t>
      </w:r>
    </w:p>
    <w:p w14:paraId="13F3C3C3" w14:textId="1C349A0B" w:rsidR="00A140F9" w:rsidRPr="00A140F9" w:rsidRDefault="003471C8" w:rsidP="003471C8">
      <w:pPr>
        <w:pStyle w:val="Beschriftung"/>
      </w:pPr>
      <w:bookmarkStart w:id="67" w:name="_Toc123840999"/>
      <w:r>
        <w:t xml:space="preserve">Abbildung </w:t>
      </w:r>
      <w:fldSimple w:instr=" SEQ Abbildung \* ARABIC ">
        <w:r w:rsidR="00CD4C13">
          <w:rPr>
            <w:noProof/>
          </w:rPr>
          <w:t>20</w:t>
        </w:r>
      </w:fldSimple>
      <w:r w:rsidRPr="00F54224">
        <w:t xml:space="preserve">: "Cut Capers" </w:t>
      </w:r>
      <w:r>
        <w:t>Sprungpilze</w:t>
      </w:r>
      <w:bookmarkEnd w:id="67"/>
    </w:p>
    <w:p w14:paraId="12CDD32F" w14:textId="2B199E5F" w:rsidR="00A140F9" w:rsidRPr="00A140F9" w:rsidRDefault="003471C8" w:rsidP="00F81EEB">
      <w:r>
        <w:t xml:space="preserve">Zudem kann die Spielfigur nun mit Air-Dashes über grössere Distanzen bewegt werden. </w:t>
      </w:r>
      <w:r w:rsidR="0097655E">
        <w:t xml:space="preserve">In </w:t>
      </w:r>
      <w:r>
        <w:t xml:space="preserve">der folgenden Abbildung </w:t>
      </w:r>
      <w:r w:rsidR="0097655E">
        <w:t xml:space="preserve">benutzt die Spielfigur den Dash, </w:t>
      </w:r>
      <w:r w:rsidR="00A140F9">
        <w:t>um eine Schlucht zu überqueren.</w:t>
      </w:r>
    </w:p>
    <w:p w14:paraId="430F891A" w14:textId="0F90204B" w:rsidR="00245346" w:rsidRPr="009E0304" w:rsidRDefault="003471C8" w:rsidP="003471C8">
      <w:pPr>
        <w:pStyle w:val="Beschriftung"/>
        <w:rPr>
          <w:lang w:val="en-GB"/>
        </w:rPr>
      </w:pPr>
      <w:bookmarkStart w:id="68" w:name="_Toc123841000"/>
      <w:r w:rsidRPr="009E0304">
        <w:rPr>
          <w:lang w:val="en-GB"/>
        </w:rPr>
        <w:t xml:space="preserve">Abbildung </w:t>
      </w:r>
      <w:r>
        <w:fldChar w:fldCharType="begin"/>
      </w:r>
      <w:r w:rsidRPr="009E0304">
        <w:rPr>
          <w:lang w:val="en-GB"/>
        </w:rPr>
        <w:instrText xml:space="preserve"> SEQ Abbildung \* ARABIC </w:instrText>
      </w:r>
      <w:r>
        <w:fldChar w:fldCharType="separate"/>
      </w:r>
      <w:r w:rsidR="00CD4C13">
        <w:rPr>
          <w:noProof/>
          <w:lang w:val="en-GB"/>
        </w:rPr>
        <w:t>21</w:t>
      </w:r>
      <w:r>
        <w:rPr>
          <w:noProof/>
        </w:rPr>
        <w:fldChar w:fldCharType="end"/>
      </w:r>
      <w:r w:rsidRPr="009E0304">
        <w:rPr>
          <w:lang w:val="en-GB"/>
        </w:rPr>
        <w:t>: "Cut Capers" Air-Dashing</w:t>
      </w:r>
      <w:bookmarkEnd w:id="68"/>
    </w:p>
    <w:p w14:paraId="156656FC" w14:textId="1CA8A90E" w:rsidR="000521E5" w:rsidRDefault="003471C8" w:rsidP="007A4474">
      <w:pPr>
        <w:pStyle w:val="berschrift3"/>
        <w:pageBreakBefore/>
      </w:pPr>
      <w:bookmarkStart w:id="69" w:name="_Toc123838089"/>
      <w:r>
        <w:lastRenderedPageBreak/>
        <w:t>Angreifende Hindernisse</w:t>
      </w:r>
      <w:bookmarkEnd w:id="69"/>
    </w:p>
    <w:p w14:paraId="2FFE9B62" w14:textId="48625A59" w:rsidR="0097655E" w:rsidRPr="0097655E" w:rsidRDefault="003471C8" w:rsidP="00F81EEB">
      <w:r>
        <w:t xml:space="preserve">In diesem Gebiet werden die Hindernisse nochmals schwieriger. </w:t>
      </w:r>
      <w:r w:rsidR="0097655E">
        <w:t xml:space="preserve">Der </w:t>
      </w:r>
      <w:r>
        <w:t>g</w:t>
      </w:r>
      <w:r w:rsidR="0097655E">
        <w:t xml:space="preserve">rüne Schleim </w:t>
      </w:r>
      <w:r>
        <w:t>b</w:t>
      </w:r>
      <w:r w:rsidR="0097655E">
        <w:t xml:space="preserve">ewegt sich auf einer geraden zwischen zwei </w:t>
      </w:r>
      <w:r w:rsidR="007A4474">
        <w:t>Punkten</w:t>
      </w:r>
      <w:r w:rsidR="0097655E">
        <w:t xml:space="preserve"> hin und her</w:t>
      </w:r>
      <w:r>
        <w:t xml:space="preserve"> und ist schwierig zu überspringen</w:t>
      </w:r>
      <w:r w:rsidR="0097655E">
        <w:t>.</w:t>
      </w:r>
    </w:p>
    <w:p w14:paraId="593DDF0A" w14:textId="688655DF" w:rsidR="000521E5" w:rsidRDefault="003471C8" w:rsidP="003471C8">
      <w:pPr>
        <w:pStyle w:val="Beschriftung"/>
      </w:pPr>
      <w:bookmarkStart w:id="70" w:name="_Toc123841001"/>
      <w:r>
        <w:t xml:space="preserve">Abbildung </w:t>
      </w:r>
      <w:fldSimple w:instr=" SEQ Abbildung \* ARABIC ">
        <w:r w:rsidR="00CD4C13">
          <w:rPr>
            <w:noProof/>
          </w:rPr>
          <w:t>22</w:t>
        </w:r>
      </w:fldSimple>
      <w:r w:rsidRPr="00E649BC">
        <w:t xml:space="preserve">: "Cut Capers" </w:t>
      </w:r>
      <w:r>
        <w:t>Der grüne Schleim</w:t>
      </w:r>
      <w:bookmarkEnd w:id="70"/>
    </w:p>
    <w:p w14:paraId="1E6B95FC" w14:textId="50001D61" w:rsidR="0097655E" w:rsidRPr="0097655E" w:rsidRDefault="0097655E" w:rsidP="00F81EEB">
      <w:r>
        <w:t xml:space="preserve">Der </w:t>
      </w:r>
      <w:r w:rsidR="003471C8">
        <w:t>o</w:t>
      </w:r>
      <w:r>
        <w:t xml:space="preserve">range </w:t>
      </w:r>
      <w:r w:rsidR="003471C8">
        <w:t>S</w:t>
      </w:r>
      <w:r>
        <w:t>chleim bewegt sich direkt auf die Spielfigur zu, d</w:t>
      </w:r>
      <w:r w:rsidR="003471C8">
        <w:t xml:space="preserve">ie Spielfigur </w:t>
      </w:r>
      <w:r>
        <w:t>muss es durch die Höhle schaffen</w:t>
      </w:r>
      <w:r w:rsidR="006D6DB9">
        <w:t>,</w:t>
      </w:r>
      <w:r>
        <w:t xml:space="preserve"> bevor der </w:t>
      </w:r>
      <w:r w:rsidR="003471C8">
        <w:t>Schleim</w:t>
      </w:r>
      <w:r>
        <w:t xml:space="preserve"> </w:t>
      </w:r>
      <w:r w:rsidR="003471C8">
        <w:t>sie</w:t>
      </w:r>
      <w:r>
        <w:t xml:space="preserve"> erreicht</w:t>
      </w:r>
      <w:r w:rsidR="006D6DB9">
        <w:t>. D</w:t>
      </w:r>
      <w:r w:rsidR="003471C8">
        <w:t>abei bleibt kaum Zeit zum Überlegen oder zur Wiederholung von Sprüngen</w:t>
      </w:r>
      <w:r>
        <w:t>.</w:t>
      </w:r>
    </w:p>
    <w:p w14:paraId="28BEB3E0" w14:textId="3DED11E3" w:rsidR="0097655E" w:rsidRPr="000521E5" w:rsidRDefault="006D6DB9" w:rsidP="006D6DB9">
      <w:pPr>
        <w:pStyle w:val="Beschriftung"/>
      </w:pPr>
      <w:bookmarkStart w:id="71" w:name="_Toc123841002"/>
      <w:r>
        <w:t xml:space="preserve">Abbildung </w:t>
      </w:r>
      <w:fldSimple w:instr=" SEQ Abbildung \* ARABIC ">
        <w:r w:rsidR="00CD4C13">
          <w:rPr>
            <w:noProof/>
          </w:rPr>
          <w:t>23</w:t>
        </w:r>
      </w:fldSimple>
      <w:r w:rsidRPr="009437F2">
        <w:t xml:space="preserve">: "Cut Capers" </w:t>
      </w:r>
      <w:r>
        <w:t>Der orange Schleim</w:t>
      </w:r>
      <w:bookmarkEnd w:id="71"/>
    </w:p>
    <w:p w14:paraId="2D361AB1" w14:textId="7D422600" w:rsidR="000D5FCD" w:rsidRPr="000D5FCD" w:rsidRDefault="000D5FCD" w:rsidP="00F81EEB"/>
    <w:p w14:paraId="14816043" w14:textId="56C69100" w:rsidR="000D5FCD" w:rsidRDefault="000D5FCD" w:rsidP="007A4474">
      <w:pPr>
        <w:pStyle w:val="berschrift2"/>
        <w:pageBreakBefore/>
      </w:pPr>
      <w:bookmarkStart w:id="72" w:name="_Toc123838090"/>
      <w:r>
        <w:lastRenderedPageBreak/>
        <w:t>Dokumentation, Source Code und Spiel</w:t>
      </w:r>
      <w:r w:rsidR="00BD7403">
        <w:t>e</w:t>
      </w:r>
      <w:bookmarkEnd w:id="72"/>
      <w:r>
        <w:t xml:space="preserve"> </w:t>
      </w:r>
    </w:p>
    <w:p w14:paraId="42569F9D" w14:textId="648CB7F8" w:rsidR="000D5FCD" w:rsidRDefault="000D5FCD" w:rsidP="00F81EEB">
      <w:r>
        <w:t>Die folgenden Teile dieser Arbeit stehen als Dateien zur Verfügung:</w:t>
      </w:r>
    </w:p>
    <w:p w14:paraId="11A6FA54" w14:textId="77777777" w:rsidR="000D5FCD" w:rsidRPr="0080517A" w:rsidRDefault="000D5FCD" w:rsidP="00CC3BEB">
      <w:pPr>
        <w:pStyle w:val="Aufzhlung1"/>
      </w:pPr>
      <w:r>
        <w:t>Die Spiele-Anleitung als PDF-Dokument</w:t>
      </w:r>
    </w:p>
    <w:p w14:paraId="0DB649C0" w14:textId="77777777" w:rsidR="00BD7403" w:rsidRDefault="000D5FCD" w:rsidP="00CC3BEB">
      <w:pPr>
        <w:pStyle w:val="Aufzhlung1"/>
      </w:pPr>
      <w:r w:rsidRPr="000D5FCD">
        <w:t>Das Unity Projekt mit allen S</w:t>
      </w:r>
      <w:r>
        <w:t>ourcen als ZIP-Datei</w:t>
      </w:r>
    </w:p>
    <w:p w14:paraId="5F1CD631" w14:textId="64D6130B" w:rsidR="00BD7403" w:rsidRDefault="00BD7403" w:rsidP="00CC3BEB">
      <w:pPr>
        <w:pStyle w:val="Aufzhlung1"/>
      </w:pPr>
      <w:r w:rsidRPr="000D5FCD">
        <w:t xml:space="preserve">Das Spiel «Cut Capers» als </w:t>
      </w:r>
      <w:r w:rsidR="006D6DB9">
        <w:t>a</w:t>
      </w:r>
      <w:r>
        <w:t>usführ</w:t>
      </w:r>
      <w:r w:rsidR="006D6DB9">
        <w:t>bare Datei</w:t>
      </w:r>
      <w:r>
        <w:t xml:space="preserve"> auf Windows Computern</w:t>
      </w:r>
    </w:p>
    <w:p w14:paraId="7B941D8C" w14:textId="7236DB8C" w:rsidR="000D5FCD" w:rsidRDefault="00BD7403" w:rsidP="00CC3BEB">
      <w:pPr>
        <w:pStyle w:val="Aufzhlung1"/>
      </w:pPr>
      <w:r w:rsidRPr="000D5FCD">
        <w:t xml:space="preserve">Das Spiel «Cut Capers» </w:t>
      </w:r>
      <w:r w:rsidR="006D6DB9" w:rsidRPr="000D5FCD">
        <w:t xml:space="preserve">als </w:t>
      </w:r>
      <w:r w:rsidR="006D6DB9">
        <w:t>ausführbare Datei</w:t>
      </w:r>
      <w:r>
        <w:t xml:space="preserve"> auf Apple Computern</w:t>
      </w:r>
    </w:p>
    <w:p w14:paraId="3D91862A" w14:textId="057AA05B" w:rsidR="003F5B22" w:rsidRDefault="003F5B22" w:rsidP="00CC3BEB">
      <w:pPr>
        <w:pStyle w:val="Aufzhlung1"/>
      </w:pPr>
      <w:r>
        <w:t>Videoaufnahme des kompletten Spielablaufs</w:t>
      </w:r>
    </w:p>
    <w:p w14:paraId="4C666ED1" w14:textId="10B624C4" w:rsidR="003F5B22" w:rsidRDefault="003F5B22" w:rsidP="003F5B22">
      <w:pPr>
        <w:pStyle w:val="Aufzhlung1"/>
        <w:numPr>
          <w:ilvl w:val="0"/>
          <w:numId w:val="0"/>
        </w:numPr>
        <w:ind w:left="357" w:hanging="357"/>
      </w:pPr>
    </w:p>
    <w:p w14:paraId="52A97963" w14:textId="677C9CEB" w:rsidR="00561C31" w:rsidRDefault="000D5FCD" w:rsidP="00561C31">
      <w:pPr>
        <w:pStyle w:val="berschrift1"/>
      </w:pPr>
      <w:bookmarkStart w:id="73" w:name="_Toc123838091"/>
      <w:r>
        <w:lastRenderedPageBreak/>
        <w:t>Danksagung</w:t>
      </w:r>
      <w:bookmarkEnd w:id="73"/>
    </w:p>
    <w:p w14:paraId="6BA81F0C" w14:textId="77777777" w:rsidR="00564965" w:rsidRPr="00564965" w:rsidRDefault="00564965" w:rsidP="00F81EEB"/>
    <w:sectPr w:rsidR="00564965" w:rsidRPr="00564965" w:rsidSect="00B75F7F">
      <w:footerReference w:type="default" r:id="rId11"/>
      <w:pgSz w:w="11906" w:h="16838" w:code="9"/>
      <w:pgMar w:top="1440" w:right="1678" w:bottom="1440" w:left="1440" w:header="839" w:footer="8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ED4B1" w14:textId="77777777" w:rsidR="00D23D28" w:rsidRDefault="00D23D28">
      <w:pPr>
        <w:spacing w:after="0"/>
      </w:pPr>
      <w:r>
        <w:separator/>
      </w:r>
    </w:p>
  </w:endnote>
  <w:endnote w:type="continuationSeparator" w:id="0">
    <w:p w14:paraId="2396EA1B" w14:textId="77777777" w:rsidR="00D23D28" w:rsidRDefault="00D23D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variable"/>
    <w:sig w:usb0="03000000"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Cascadia Mono">
    <w:altName w:val="Segoe UI Symbol"/>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C0B8F" w14:textId="23B1C1AC" w:rsidR="004D794B" w:rsidRPr="00245776" w:rsidRDefault="006104DB" w:rsidP="004726BD">
    <w:pPr>
      <w:pStyle w:val="Fuzeile"/>
      <w:rPr>
        <w:b/>
        <w:bCs/>
      </w:rPr>
    </w:pPr>
    <w:r>
      <w:tab/>
    </w:r>
    <w:sdt>
      <w:sdtPr>
        <w:id w:val="670384894"/>
        <w:docPartObj>
          <w:docPartGallery w:val="Page Numbers (Bottom of Page)"/>
          <w:docPartUnique/>
        </w:docPartObj>
      </w:sdtPr>
      <w:sdtEndPr>
        <w:rPr>
          <w:b/>
          <w:bCs/>
        </w:rPr>
      </w:sdtEndPr>
      <w:sdtContent>
        <w:r w:rsidRPr="00245776">
          <w:rPr>
            <w:b/>
            <w:bCs/>
          </w:rPr>
          <w:fldChar w:fldCharType="begin"/>
        </w:r>
        <w:r w:rsidRPr="00245776">
          <w:rPr>
            <w:b/>
            <w:bCs/>
          </w:rPr>
          <w:instrText>PAGE   \* MERGEFORMAT</w:instrText>
        </w:r>
        <w:r w:rsidRPr="00245776">
          <w:rPr>
            <w:b/>
            <w:bCs/>
          </w:rPr>
          <w:fldChar w:fldCharType="separate"/>
        </w:r>
        <w:r w:rsidRPr="00245776">
          <w:rPr>
            <w:b/>
            <w:bCs/>
            <w:noProof/>
            <w:lang w:val="de-DE"/>
          </w:rPr>
          <w:t>5</w:t>
        </w:r>
        <w:r w:rsidRPr="00245776">
          <w:rPr>
            <w:b/>
            <w:bC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33EBE" w14:textId="77777777" w:rsidR="00D23D28" w:rsidRDefault="00D23D28">
      <w:pPr>
        <w:spacing w:after="0"/>
      </w:pPr>
      <w:r>
        <w:separator/>
      </w:r>
    </w:p>
  </w:footnote>
  <w:footnote w:type="continuationSeparator" w:id="0">
    <w:p w14:paraId="3CF307AF" w14:textId="77777777" w:rsidR="00D23D28" w:rsidRDefault="00D23D2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87722" w14:textId="77777777" w:rsidR="00854187" w:rsidRDefault="006104DB" w:rsidP="00854187">
    <w:pPr>
      <w:tabs>
        <w:tab w:val="right" w:pos="7371"/>
      </w:tabs>
      <w:ind w:left="-420"/>
      <w:rPr>
        <w:sz w:val="19"/>
      </w:rPr>
    </w:pPr>
    <w:r>
      <w:rPr>
        <w:noProof/>
      </w:rPr>
      <w:drawing>
        <wp:inline distT="0" distB="0" distL="0" distR="0" wp14:anchorId="467066F8" wp14:editId="612B01AC">
          <wp:extent cx="1628775" cy="4572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8715" cy="468411"/>
                  </a:xfrm>
                  <a:prstGeom prst="rect">
                    <a:avLst/>
                  </a:prstGeom>
                </pic:spPr>
              </pic:pic>
            </a:graphicData>
          </a:graphic>
        </wp:inline>
      </w:drawing>
    </w:r>
  </w:p>
  <w:p w14:paraId="62DF349B" w14:textId="77777777" w:rsidR="00854187" w:rsidRDefault="00000000" w:rsidP="008541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62887" w14:textId="77777777" w:rsidR="00C536C2" w:rsidRDefault="00000000" w:rsidP="00437505">
    <w:pPr>
      <w:pStyle w:val="Kopfzeile"/>
    </w:pPr>
  </w:p>
  <w:p w14:paraId="71BD69A1" w14:textId="77777777" w:rsidR="00C536C2" w:rsidRDefault="00000000" w:rsidP="00437505">
    <w:pPr>
      <w:pStyle w:val="Kopfzeile"/>
    </w:pPr>
  </w:p>
  <w:p w14:paraId="0A8A343C" w14:textId="77777777" w:rsidR="00C536C2" w:rsidRDefault="00000000" w:rsidP="00437505">
    <w:pPr>
      <w:pStyle w:val="Kopfzeile"/>
    </w:pPr>
  </w:p>
  <w:p w14:paraId="7302A741" w14:textId="77777777" w:rsidR="00C536C2" w:rsidRDefault="00000000" w:rsidP="00437505">
    <w:pPr>
      <w:pStyle w:val="Kopfzeile"/>
    </w:pPr>
  </w:p>
  <w:p w14:paraId="47D75110" w14:textId="77777777" w:rsidR="00C536C2" w:rsidRDefault="00000000" w:rsidP="00437505">
    <w:pPr>
      <w:pStyle w:val="Kopfzeile"/>
    </w:pPr>
  </w:p>
  <w:p w14:paraId="2A4DB4BF" w14:textId="77777777" w:rsidR="00437505" w:rsidRPr="00437505" w:rsidRDefault="00000000" w:rsidP="0043750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132F" w14:textId="2EBC55C0" w:rsidR="00854187" w:rsidRPr="00245776" w:rsidRDefault="00E861E1" w:rsidP="00E861E1">
    <w:pPr>
      <w:pStyle w:val="Kopfzeile"/>
      <w:jc w:val="center"/>
      <w:rPr>
        <w:b/>
        <w:bCs/>
      </w:rPr>
    </w:pPr>
    <w:r w:rsidRPr="00245776">
      <w:rPr>
        <w:b/>
        <w:bCs/>
      </w:rPr>
      <w:t>Maturaarbeit: Entwicklung eines Computerspiels mit Unity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15:restartNumberingAfterBreak="0">
    <w:nsid w:val="FFFFFF89"/>
    <w:multiLevelType w:val="singleLevel"/>
    <w:tmpl w:val="47C83780"/>
    <w:lvl w:ilvl="0">
      <w:start w:val="1"/>
      <w:numFmt w:val="bullet"/>
      <w:lvlText w:val=""/>
      <w:lvlJc w:val="left"/>
      <w:pPr>
        <w:ind w:left="360" w:hanging="360"/>
      </w:pPr>
      <w:rPr>
        <w:rFonts w:ascii="Symbol" w:hAnsi="Symbol" w:hint="default"/>
      </w:rPr>
    </w:lvl>
  </w:abstractNum>
  <w:abstractNum w:abstractNumId="5"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AD9684B"/>
    <w:multiLevelType w:val="hybridMultilevel"/>
    <w:tmpl w:val="63A645B6"/>
    <w:lvl w:ilvl="0" w:tplc="DF5A3D58">
      <w:start w:val="1"/>
      <w:numFmt w:val="decimal"/>
      <w:pStyle w:val="Beispiel1"/>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9" w15:restartNumberingAfterBreak="0">
    <w:nsid w:val="19435745"/>
    <w:multiLevelType w:val="hybridMultilevel"/>
    <w:tmpl w:val="805E1B6A"/>
    <w:lvl w:ilvl="0" w:tplc="2884DEC4">
      <w:start w:val="1"/>
      <w:numFmt w:val="lowerRoman"/>
      <w:lvlText w:val="%1."/>
      <w:lvlJc w:val="right"/>
      <w:pPr>
        <w:ind w:left="720" w:hanging="360"/>
      </w:p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A1B2750"/>
    <w:multiLevelType w:val="multilevel"/>
    <w:tmpl w:val="A7D2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C0183D"/>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A122365"/>
    <w:multiLevelType w:val="hybridMultilevel"/>
    <w:tmpl w:val="F370CB86"/>
    <w:lvl w:ilvl="0" w:tplc="E4AC1AB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B3AA6"/>
    <w:multiLevelType w:val="multilevel"/>
    <w:tmpl w:val="4CB8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B26312"/>
    <w:multiLevelType w:val="hybridMultilevel"/>
    <w:tmpl w:val="D1EA8F66"/>
    <w:lvl w:ilvl="0" w:tplc="E316469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A4C3972"/>
    <w:multiLevelType w:val="hybridMultilevel"/>
    <w:tmpl w:val="F90E34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71407B3"/>
    <w:multiLevelType w:val="hybridMultilevel"/>
    <w:tmpl w:val="4F6655FE"/>
    <w:lvl w:ilvl="0" w:tplc="FA32D2E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81B063A"/>
    <w:multiLevelType w:val="hybridMultilevel"/>
    <w:tmpl w:val="01BE367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1"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AD22DF"/>
    <w:multiLevelType w:val="multilevel"/>
    <w:tmpl w:val="EC2E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8F60E0F"/>
    <w:multiLevelType w:val="hybridMultilevel"/>
    <w:tmpl w:val="EDCC3568"/>
    <w:lvl w:ilvl="0" w:tplc="394A4438">
      <w:start w:val="1"/>
      <w:numFmt w:val="low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7" w15:restartNumberingAfterBreak="0">
    <w:nsid w:val="59B135F2"/>
    <w:multiLevelType w:val="multilevel"/>
    <w:tmpl w:val="6B6C8B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A7B6390"/>
    <w:multiLevelType w:val="multilevel"/>
    <w:tmpl w:val="B0D8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0B0143"/>
    <w:multiLevelType w:val="hybridMultilevel"/>
    <w:tmpl w:val="3850A9F6"/>
    <w:lvl w:ilvl="0" w:tplc="C76CFA38">
      <w:start w:val="1"/>
      <w:numFmt w:val="bullet"/>
      <w:pStyle w:val="Aufzhlung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A6861D8"/>
    <w:multiLevelType w:val="multilevel"/>
    <w:tmpl w:val="C0EA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8662D4"/>
    <w:multiLevelType w:val="multilevel"/>
    <w:tmpl w:val="75384DEA"/>
    <w:numStyleLink w:val="FHNWAufzhlung"/>
  </w:abstractNum>
  <w:abstractNum w:abstractNumId="32" w15:restartNumberingAfterBreak="0">
    <w:nsid w:val="6E9460B5"/>
    <w:multiLevelType w:val="hybridMultilevel"/>
    <w:tmpl w:val="B59A7F04"/>
    <w:lvl w:ilvl="0" w:tplc="19E6E38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128597C"/>
    <w:multiLevelType w:val="multilevel"/>
    <w:tmpl w:val="BD144A7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422"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5" w15:restartNumberingAfterBreak="0">
    <w:nsid w:val="79601F11"/>
    <w:multiLevelType w:val="hybridMultilevel"/>
    <w:tmpl w:val="C03EC000"/>
    <w:lvl w:ilvl="0" w:tplc="B9183EB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E7938D4"/>
    <w:multiLevelType w:val="hybridMultilevel"/>
    <w:tmpl w:val="C8B67B68"/>
    <w:lvl w:ilvl="0" w:tplc="9D264D7E">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E7D4B92"/>
    <w:multiLevelType w:val="multilevel"/>
    <w:tmpl w:val="75384DEA"/>
    <w:numStyleLink w:val="FHNWAufzhlung"/>
  </w:abstractNum>
  <w:num w:numId="1" w16cid:durableId="546113354">
    <w:abstractNumId w:val="4"/>
  </w:num>
  <w:num w:numId="2" w16cid:durableId="1474131339">
    <w:abstractNumId w:val="24"/>
  </w:num>
  <w:num w:numId="3" w16cid:durableId="614093984">
    <w:abstractNumId w:val="33"/>
  </w:num>
  <w:num w:numId="4" w16cid:durableId="1198733666">
    <w:abstractNumId w:val="3"/>
  </w:num>
  <w:num w:numId="5" w16cid:durableId="340157314">
    <w:abstractNumId w:val="37"/>
  </w:num>
  <w:num w:numId="6" w16cid:durableId="1279676372">
    <w:abstractNumId w:val="5"/>
  </w:num>
  <w:num w:numId="7" w16cid:durableId="886799538">
    <w:abstractNumId w:val="1"/>
  </w:num>
  <w:num w:numId="8" w16cid:durableId="2141221833">
    <w:abstractNumId w:val="2"/>
  </w:num>
  <w:num w:numId="9" w16cid:durableId="753627886">
    <w:abstractNumId w:val="22"/>
  </w:num>
  <w:num w:numId="10" w16cid:durableId="1552038237">
    <w:abstractNumId w:val="13"/>
  </w:num>
  <w:num w:numId="11" w16cid:durableId="1727337595">
    <w:abstractNumId w:val="14"/>
  </w:num>
  <w:num w:numId="12" w16cid:durableId="1649092162">
    <w:abstractNumId w:val="7"/>
  </w:num>
  <w:num w:numId="13" w16cid:durableId="2088109917">
    <w:abstractNumId w:val="21"/>
  </w:num>
  <w:num w:numId="14" w16cid:durableId="528638973">
    <w:abstractNumId w:val="26"/>
  </w:num>
  <w:num w:numId="15" w16cid:durableId="457720712">
    <w:abstractNumId w:val="0"/>
  </w:num>
  <w:num w:numId="16" w16cid:durableId="1974752123">
    <w:abstractNumId w:val="34"/>
  </w:num>
  <w:num w:numId="17" w16cid:durableId="792746848">
    <w:abstractNumId w:val="34"/>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8" w16cid:durableId="1704135165">
    <w:abstractNumId w:val="8"/>
  </w:num>
  <w:num w:numId="19" w16cid:durableId="1407728842">
    <w:abstractNumId w:val="20"/>
  </w:num>
  <w:num w:numId="20" w16cid:durableId="1246569844">
    <w:abstractNumId w:val="36"/>
  </w:num>
  <w:num w:numId="21" w16cid:durableId="1722753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53391013">
    <w:abstractNumId w:val="31"/>
  </w:num>
  <w:num w:numId="23" w16cid:durableId="1727021692">
    <w:abstractNumId w:val="39"/>
  </w:num>
  <w:num w:numId="24" w16cid:durableId="1658411974">
    <w:abstractNumId w:val="11"/>
  </w:num>
  <w:num w:numId="25" w16cid:durableId="310598383">
    <w:abstractNumId w:val="29"/>
  </w:num>
  <w:num w:numId="26" w16cid:durableId="1258250307">
    <w:abstractNumId w:val="6"/>
  </w:num>
  <w:num w:numId="27" w16cid:durableId="660275498">
    <w:abstractNumId w:val="32"/>
  </w:num>
  <w:num w:numId="28" w16cid:durableId="1773620325">
    <w:abstractNumId w:val="12"/>
  </w:num>
  <w:num w:numId="29" w16cid:durableId="2112625108">
    <w:abstractNumId w:val="27"/>
  </w:num>
  <w:num w:numId="30" w16cid:durableId="8221443">
    <w:abstractNumId w:val="17"/>
  </w:num>
  <w:num w:numId="31" w16cid:durableId="257831017">
    <w:abstractNumId w:val="18"/>
  </w:num>
  <w:num w:numId="32" w16cid:durableId="971715107">
    <w:abstractNumId w:val="15"/>
    <w:lvlOverride w:ilvl="0">
      <w:startOverride w:val="1"/>
    </w:lvlOverride>
  </w:num>
  <w:num w:numId="33" w16cid:durableId="312757258">
    <w:abstractNumId w:val="28"/>
    <w:lvlOverride w:ilvl="0">
      <w:startOverride w:val="2"/>
    </w:lvlOverride>
  </w:num>
  <w:num w:numId="34" w16cid:durableId="1983775791">
    <w:abstractNumId w:val="16"/>
  </w:num>
  <w:num w:numId="35" w16cid:durableId="717627897">
    <w:abstractNumId w:val="38"/>
  </w:num>
  <w:num w:numId="36" w16cid:durableId="2104914259">
    <w:abstractNumId w:val="9"/>
  </w:num>
  <w:num w:numId="37" w16cid:durableId="1413966469">
    <w:abstractNumId w:val="25"/>
  </w:num>
  <w:num w:numId="38" w16cid:durableId="992635279">
    <w:abstractNumId w:val="30"/>
  </w:num>
  <w:num w:numId="39" w16cid:durableId="1446192057">
    <w:abstractNumId w:val="23"/>
  </w:num>
  <w:num w:numId="40" w16cid:durableId="867064242">
    <w:abstractNumId w:val="10"/>
  </w:num>
  <w:num w:numId="41" w16cid:durableId="1371493723">
    <w:abstractNumId w:val="19"/>
  </w:num>
  <w:num w:numId="42" w16cid:durableId="114939516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C31"/>
    <w:rsid w:val="0000111B"/>
    <w:rsid w:val="000342B3"/>
    <w:rsid w:val="000343AD"/>
    <w:rsid w:val="0003485A"/>
    <w:rsid w:val="00036839"/>
    <w:rsid w:val="000521E5"/>
    <w:rsid w:val="000622CF"/>
    <w:rsid w:val="00093712"/>
    <w:rsid w:val="000B028D"/>
    <w:rsid w:val="000D1CA5"/>
    <w:rsid w:val="000D5FCD"/>
    <w:rsid w:val="000E4771"/>
    <w:rsid w:val="000F4236"/>
    <w:rsid w:val="00101DC5"/>
    <w:rsid w:val="00102F8A"/>
    <w:rsid w:val="00116F4E"/>
    <w:rsid w:val="00131252"/>
    <w:rsid w:val="001347A6"/>
    <w:rsid w:val="00135ADA"/>
    <w:rsid w:val="00142C04"/>
    <w:rsid w:val="00152217"/>
    <w:rsid w:val="0015341B"/>
    <w:rsid w:val="001558BB"/>
    <w:rsid w:val="001805C2"/>
    <w:rsid w:val="001831DC"/>
    <w:rsid w:val="001A0C89"/>
    <w:rsid w:val="001A783C"/>
    <w:rsid w:val="001B415A"/>
    <w:rsid w:val="001C28AD"/>
    <w:rsid w:val="001D29DF"/>
    <w:rsid w:val="001E6A56"/>
    <w:rsid w:val="00206BE7"/>
    <w:rsid w:val="00226A43"/>
    <w:rsid w:val="00231175"/>
    <w:rsid w:val="00233218"/>
    <w:rsid w:val="00243072"/>
    <w:rsid w:val="00243A84"/>
    <w:rsid w:val="00245346"/>
    <w:rsid w:val="00245776"/>
    <w:rsid w:val="002470C3"/>
    <w:rsid w:val="00254A4F"/>
    <w:rsid w:val="00275308"/>
    <w:rsid w:val="002B0286"/>
    <w:rsid w:val="002C27C2"/>
    <w:rsid w:val="002C36F7"/>
    <w:rsid w:val="002C62E2"/>
    <w:rsid w:val="002C7345"/>
    <w:rsid w:val="002E26C8"/>
    <w:rsid w:val="002F1C0F"/>
    <w:rsid w:val="002F7124"/>
    <w:rsid w:val="0030322D"/>
    <w:rsid w:val="003471C8"/>
    <w:rsid w:val="00367748"/>
    <w:rsid w:val="003947C8"/>
    <w:rsid w:val="003B2178"/>
    <w:rsid w:val="003B31E5"/>
    <w:rsid w:val="003B3D4A"/>
    <w:rsid w:val="003B7616"/>
    <w:rsid w:val="003D016D"/>
    <w:rsid w:val="003D3187"/>
    <w:rsid w:val="003F5B22"/>
    <w:rsid w:val="00402642"/>
    <w:rsid w:val="00407CB6"/>
    <w:rsid w:val="00412F1A"/>
    <w:rsid w:val="0043294F"/>
    <w:rsid w:val="00447AC0"/>
    <w:rsid w:val="00455150"/>
    <w:rsid w:val="00456842"/>
    <w:rsid w:val="004726BD"/>
    <w:rsid w:val="004845FB"/>
    <w:rsid w:val="00490FAD"/>
    <w:rsid w:val="00493495"/>
    <w:rsid w:val="004A363F"/>
    <w:rsid w:val="004C38C1"/>
    <w:rsid w:val="004D76FB"/>
    <w:rsid w:val="004E3F9E"/>
    <w:rsid w:val="004F76C1"/>
    <w:rsid w:val="00503853"/>
    <w:rsid w:val="00514DFF"/>
    <w:rsid w:val="00515F2A"/>
    <w:rsid w:val="0053514A"/>
    <w:rsid w:val="005433B6"/>
    <w:rsid w:val="005520AC"/>
    <w:rsid w:val="005573B9"/>
    <w:rsid w:val="00561C31"/>
    <w:rsid w:val="00562E8C"/>
    <w:rsid w:val="00564965"/>
    <w:rsid w:val="0058038B"/>
    <w:rsid w:val="005829EE"/>
    <w:rsid w:val="005B0975"/>
    <w:rsid w:val="005B521E"/>
    <w:rsid w:val="005C1358"/>
    <w:rsid w:val="005F21C3"/>
    <w:rsid w:val="005F4C44"/>
    <w:rsid w:val="005F55F8"/>
    <w:rsid w:val="005F7D32"/>
    <w:rsid w:val="006052A1"/>
    <w:rsid w:val="006104DB"/>
    <w:rsid w:val="006144ED"/>
    <w:rsid w:val="006450EC"/>
    <w:rsid w:val="00647FB8"/>
    <w:rsid w:val="00667755"/>
    <w:rsid w:val="00683648"/>
    <w:rsid w:val="00694ADE"/>
    <w:rsid w:val="006B04AC"/>
    <w:rsid w:val="006D6DB9"/>
    <w:rsid w:val="006E1F51"/>
    <w:rsid w:val="00707705"/>
    <w:rsid w:val="00714316"/>
    <w:rsid w:val="007152F2"/>
    <w:rsid w:val="007222DC"/>
    <w:rsid w:val="007241B2"/>
    <w:rsid w:val="007412AB"/>
    <w:rsid w:val="00747F4D"/>
    <w:rsid w:val="00756AE7"/>
    <w:rsid w:val="007721F2"/>
    <w:rsid w:val="00774F29"/>
    <w:rsid w:val="00775155"/>
    <w:rsid w:val="00777070"/>
    <w:rsid w:val="007826F7"/>
    <w:rsid w:val="00786C07"/>
    <w:rsid w:val="007A375D"/>
    <w:rsid w:val="007A4474"/>
    <w:rsid w:val="007B0E8D"/>
    <w:rsid w:val="007B119D"/>
    <w:rsid w:val="007B2924"/>
    <w:rsid w:val="007B7D6F"/>
    <w:rsid w:val="007C331B"/>
    <w:rsid w:val="007C4922"/>
    <w:rsid w:val="007D3CD5"/>
    <w:rsid w:val="0080517A"/>
    <w:rsid w:val="0081117C"/>
    <w:rsid w:val="00815E19"/>
    <w:rsid w:val="00824626"/>
    <w:rsid w:val="00833AE5"/>
    <w:rsid w:val="00835959"/>
    <w:rsid w:val="00841A78"/>
    <w:rsid w:val="0086005E"/>
    <w:rsid w:val="00866F2F"/>
    <w:rsid w:val="00874A70"/>
    <w:rsid w:val="00880398"/>
    <w:rsid w:val="00896CE9"/>
    <w:rsid w:val="008A67BA"/>
    <w:rsid w:val="008C4E62"/>
    <w:rsid w:val="00900AFA"/>
    <w:rsid w:val="00916895"/>
    <w:rsid w:val="009329BB"/>
    <w:rsid w:val="00944F16"/>
    <w:rsid w:val="009620A4"/>
    <w:rsid w:val="0097655E"/>
    <w:rsid w:val="009B38E9"/>
    <w:rsid w:val="009C207B"/>
    <w:rsid w:val="009D1A5E"/>
    <w:rsid w:val="009E0304"/>
    <w:rsid w:val="009E5DE5"/>
    <w:rsid w:val="00A140F9"/>
    <w:rsid w:val="00A36405"/>
    <w:rsid w:val="00A403E8"/>
    <w:rsid w:val="00A41DB1"/>
    <w:rsid w:val="00A63789"/>
    <w:rsid w:val="00A71D62"/>
    <w:rsid w:val="00AC4882"/>
    <w:rsid w:val="00AD0589"/>
    <w:rsid w:val="00AD3EBD"/>
    <w:rsid w:val="00AE2C1B"/>
    <w:rsid w:val="00B45D92"/>
    <w:rsid w:val="00B4686D"/>
    <w:rsid w:val="00BA7F47"/>
    <w:rsid w:val="00BB32A1"/>
    <w:rsid w:val="00BD1204"/>
    <w:rsid w:val="00BD7403"/>
    <w:rsid w:val="00C3121F"/>
    <w:rsid w:val="00C73E5E"/>
    <w:rsid w:val="00C95873"/>
    <w:rsid w:val="00CA095C"/>
    <w:rsid w:val="00CB2BE1"/>
    <w:rsid w:val="00CC3BEB"/>
    <w:rsid w:val="00CD28A8"/>
    <w:rsid w:val="00CD4C13"/>
    <w:rsid w:val="00CD624B"/>
    <w:rsid w:val="00D017E6"/>
    <w:rsid w:val="00D13091"/>
    <w:rsid w:val="00D23D28"/>
    <w:rsid w:val="00D26E7B"/>
    <w:rsid w:val="00D45D6B"/>
    <w:rsid w:val="00D47654"/>
    <w:rsid w:val="00D51EB9"/>
    <w:rsid w:val="00D64DF6"/>
    <w:rsid w:val="00D65739"/>
    <w:rsid w:val="00D733C0"/>
    <w:rsid w:val="00DA2982"/>
    <w:rsid w:val="00DA52AD"/>
    <w:rsid w:val="00DD20AA"/>
    <w:rsid w:val="00DD248F"/>
    <w:rsid w:val="00DD4ACB"/>
    <w:rsid w:val="00DF57A6"/>
    <w:rsid w:val="00E15CA9"/>
    <w:rsid w:val="00E17E0E"/>
    <w:rsid w:val="00E37E7F"/>
    <w:rsid w:val="00E47780"/>
    <w:rsid w:val="00E559FF"/>
    <w:rsid w:val="00E6185E"/>
    <w:rsid w:val="00E628C4"/>
    <w:rsid w:val="00E8322B"/>
    <w:rsid w:val="00E861E1"/>
    <w:rsid w:val="00EB6266"/>
    <w:rsid w:val="00EC4D8A"/>
    <w:rsid w:val="00ED439B"/>
    <w:rsid w:val="00EF3A56"/>
    <w:rsid w:val="00F06B74"/>
    <w:rsid w:val="00F16BAE"/>
    <w:rsid w:val="00F77572"/>
    <w:rsid w:val="00F81EEB"/>
    <w:rsid w:val="00FA15F9"/>
    <w:rsid w:val="00FA1D41"/>
    <w:rsid w:val="00FA3025"/>
    <w:rsid w:val="00FB4204"/>
    <w:rsid w:val="00FC35E5"/>
    <w:rsid w:val="00FD7ED2"/>
    <w:rsid w:val="00FF7C1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6A70"/>
  <w15:chartTrackingRefBased/>
  <w15:docId w15:val="{68510C8F-004C-4E4C-B843-EFC25456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726BD"/>
    <w:pPr>
      <w:spacing w:after="120" w:line="240" w:lineRule="auto"/>
    </w:pPr>
    <w:rPr>
      <w:rFonts w:ascii="Times New Roman" w:hAnsi="Times New Roman"/>
      <w:sz w:val="24"/>
    </w:rPr>
  </w:style>
  <w:style w:type="paragraph" w:styleId="berschrift1">
    <w:name w:val="heading 1"/>
    <w:basedOn w:val="Standard"/>
    <w:next w:val="Standard"/>
    <w:link w:val="berschrift1Zchn"/>
    <w:uiPriority w:val="9"/>
    <w:qFormat/>
    <w:rsid w:val="00561C31"/>
    <w:pPr>
      <w:keepNext/>
      <w:pageBreakBefore/>
      <w:numPr>
        <w:numId w:val="16"/>
      </w:numPr>
      <w:spacing w:after="240" w:line="420" w:lineRule="exact"/>
      <w:ind w:left="958" w:hanging="958"/>
      <w:jc w:val="both"/>
      <w:outlineLvl w:val="0"/>
    </w:pPr>
    <w:rPr>
      <w:rFonts w:ascii="Arial Black" w:eastAsiaTheme="majorEastAsia" w:hAnsi="Arial Black" w:cstheme="majorBidi"/>
      <w:b/>
      <w:bCs/>
      <w:sz w:val="32"/>
      <w:szCs w:val="28"/>
    </w:rPr>
  </w:style>
  <w:style w:type="paragraph" w:styleId="berschrift2">
    <w:name w:val="heading 2"/>
    <w:basedOn w:val="berschrift1"/>
    <w:next w:val="Standard"/>
    <w:link w:val="berschrift2Zchn"/>
    <w:uiPriority w:val="9"/>
    <w:unhideWhenUsed/>
    <w:qFormat/>
    <w:rsid w:val="00561C31"/>
    <w:pPr>
      <w:pageBreakBefore w:val="0"/>
      <w:numPr>
        <w:ilvl w:val="1"/>
      </w:numPr>
      <w:spacing w:before="240" w:after="120" w:line="360" w:lineRule="exact"/>
      <w:ind w:left="958" w:hanging="958"/>
      <w:contextualSpacing/>
      <w:outlineLvl w:val="1"/>
    </w:pPr>
    <w:rPr>
      <w:bCs w:val="0"/>
      <w:sz w:val="28"/>
      <w:szCs w:val="26"/>
    </w:rPr>
  </w:style>
  <w:style w:type="paragraph" w:styleId="berschrift3">
    <w:name w:val="heading 3"/>
    <w:basedOn w:val="berschrift1"/>
    <w:next w:val="Standard"/>
    <w:link w:val="berschrift3Zchn"/>
    <w:uiPriority w:val="9"/>
    <w:qFormat/>
    <w:rsid w:val="00561C31"/>
    <w:pPr>
      <w:pageBreakBefore w:val="0"/>
      <w:numPr>
        <w:ilvl w:val="2"/>
      </w:numPr>
      <w:spacing w:before="240" w:after="120" w:line="300" w:lineRule="atLeast"/>
      <w:ind w:left="958" w:hanging="958"/>
      <w:contextualSpacing/>
      <w:outlineLvl w:val="2"/>
    </w:pPr>
    <w:rPr>
      <w:b w:val="0"/>
      <w:bCs w:val="0"/>
      <w:sz w:val="24"/>
    </w:rPr>
  </w:style>
  <w:style w:type="paragraph" w:styleId="berschrift4">
    <w:name w:val="heading 4"/>
    <w:basedOn w:val="berschrift1"/>
    <w:next w:val="Standard"/>
    <w:link w:val="berschrift4Zchn"/>
    <w:uiPriority w:val="9"/>
    <w:unhideWhenUsed/>
    <w:qFormat/>
    <w:rsid w:val="00455150"/>
    <w:pPr>
      <w:pageBreakBefore w:val="0"/>
      <w:numPr>
        <w:ilvl w:val="3"/>
      </w:numPr>
      <w:spacing w:before="120" w:after="120" w:line="300" w:lineRule="exact"/>
      <w:ind w:left="958" w:hanging="958"/>
      <w:jc w:val="left"/>
      <w:outlineLvl w:val="3"/>
    </w:pPr>
    <w:rPr>
      <w:b w:val="0"/>
      <w:bCs w:val="0"/>
      <w:iCs/>
      <w:sz w:val="24"/>
    </w:rPr>
  </w:style>
  <w:style w:type="paragraph" w:styleId="berschrift5">
    <w:name w:val="heading 5"/>
    <w:basedOn w:val="berschrift1"/>
    <w:next w:val="Standard"/>
    <w:link w:val="berschrift5Zchn"/>
    <w:uiPriority w:val="9"/>
    <w:unhideWhenUsed/>
    <w:qFormat/>
    <w:rsid w:val="00561C31"/>
    <w:pPr>
      <w:pageBreakBefore w:val="0"/>
      <w:numPr>
        <w:ilvl w:val="4"/>
      </w:numPr>
      <w:spacing w:before="120" w:after="0" w:line="300" w:lineRule="exact"/>
      <w:ind w:left="958" w:hanging="958"/>
      <w:outlineLvl w:val="4"/>
    </w:pPr>
    <w:rPr>
      <w:b w:val="0"/>
      <w:color w:val="000000" w:themeColor="text1"/>
      <w:sz w:val="24"/>
    </w:rPr>
  </w:style>
  <w:style w:type="paragraph" w:styleId="berschrift6">
    <w:name w:val="heading 6"/>
    <w:basedOn w:val="Standard"/>
    <w:next w:val="Standard"/>
    <w:link w:val="berschrift6Zchn"/>
    <w:uiPriority w:val="9"/>
    <w:semiHidden/>
    <w:unhideWhenUsed/>
    <w:qFormat/>
    <w:rsid w:val="00561C31"/>
    <w:pPr>
      <w:keepNext/>
      <w:keepLines/>
      <w:numPr>
        <w:ilvl w:val="5"/>
        <w:numId w:val="16"/>
      </w:numPr>
      <w:spacing w:before="200" w:after="0" w:line="300" w:lineRule="exact"/>
      <w:jc w:val="both"/>
      <w:outlineLvl w:val="5"/>
    </w:pPr>
    <w:rPr>
      <w:rFonts w:ascii="Arial" w:eastAsiaTheme="majorEastAsia" w:hAnsi="Arial" w:cstheme="majorBidi"/>
      <w:i/>
      <w:iCs/>
      <w:color w:val="000000" w:themeColor="text1"/>
      <w:szCs w:val="20"/>
    </w:rPr>
  </w:style>
  <w:style w:type="paragraph" w:styleId="berschrift7">
    <w:name w:val="heading 7"/>
    <w:basedOn w:val="Standard"/>
    <w:next w:val="Standard"/>
    <w:link w:val="berschrift7Zchn"/>
    <w:uiPriority w:val="9"/>
    <w:semiHidden/>
    <w:unhideWhenUsed/>
    <w:qFormat/>
    <w:rsid w:val="00561C31"/>
    <w:pPr>
      <w:keepNext/>
      <w:keepLines/>
      <w:numPr>
        <w:ilvl w:val="6"/>
        <w:numId w:val="16"/>
      </w:numPr>
      <w:spacing w:before="200" w:after="0" w:line="300" w:lineRule="exact"/>
      <w:jc w:val="both"/>
      <w:outlineLvl w:val="6"/>
    </w:pPr>
    <w:rPr>
      <w:rFonts w:asciiTheme="majorHAnsi" w:eastAsiaTheme="majorEastAsia" w:hAnsiTheme="majorHAnsi" w:cstheme="majorBidi"/>
      <w:i/>
      <w:iCs/>
      <w:color w:val="404040" w:themeColor="text1" w:themeTint="BF"/>
      <w:szCs w:val="20"/>
    </w:rPr>
  </w:style>
  <w:style w:type="paragraph" w:styleId="berschrift8">
    <w:name w:val="heading 8"/>
    <w:basedOn w:val="Standard"/>
    <w:next w:val="Standard"/>
    <w:link w:val="berschrift8Zchn"/>
    <w:uiPriority w:val="9"/>
    <w:semiHidden/>
    <w:unhideWhenUsed/>
    <w:qFormat/>
    <w:rsid w:val="00561C31"/>
    <w:pPr>
      <w:keepNext/>
      <w:keepLines/>
      <w:numPr>
        <w:ilvl w:val="7"/>
        <w:numId w:val="16"/>
      </w:numPr>
      <w:spacing w:before="200" w:after="0" w:line="300" w:lineRule="exact"/>
      <w:jc w:val="both"/>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561C31"/>
    <w:pPr>
      <w:keepNext/>
      <w:keepLines/>
      <w:numPr>
        <w:ilvl w:val="8"/>
        <w:numId w:val="16"/>
      </w:numPr>
      <w:spacing w:before="200" w:after="0" w:line="300" w:lineRule="exact"/>
      <w:jc w:val="both"/>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link w:val="BeschriftungZchn"/>
    <w:uiPriority w:val="35"/>
    <w:unhideWhenUsed/>
    <w:qFormat/>
    <w:rsid w:val="00561C31"/>
    <w:rPr>
      <w:i/>
      <w:iCs/>
      <w:color w:val="44546A" w:themeColor="text2"/>
      <w:sz w:val="18"/>
      <w:szCs w:val="18"/>
    </w:rPr>
  </w:style>
  <w:style w:type="character" w:customStyle="1" w:styleId="berschrift1Zchn">
    <w:name w:val="Überschrift 1 Zchn"/>
    <w:basedOn w:val="Absatz-Standardschriftart"/>
    <w:link w:val="berschrift1"/>
    <w:uiPriority w:val="9"/>
    <w:rsid w:val="00561C31"/>
    <w:rPr>
      <w:rFonts w:ascii="Arial Black" w:eastAsiaTheme="majorEastAsia" w:hAnsi="Arial Black" w:cstheme="majorBidi"/>
      <w:b/>
      <w:bCs/>
      <w:sz w:val="32"/>
      <w:szCs w:val="28"/>
    </w:rPr>
  </w:style>
  <w:style w:type="character" w:customStyle="1" w:styleId="berschrift2Zchn">
    <w:name w:val="Überschrift 2 Zchn"/>
    <w:basedOn w:val="Absatz-Standardschriftart"/>
    <w:link w:val="berschrift2"/>
    <w:uiPriority w:val="9"/>
    <w:rsid w:val="00561C31"/>
    <w:rPr>
      <w:rFonts w:ascii="Arial Black" w:eastAsiaTheme="majorEastAsia" w:hAnsi="Arial Black" w:cstheme="majorBidi"/>
      <w:b/>
      <w:sz w:val="28"/>
      <w:szCs w:val="26"/>
    </w:rPr>
  </w:style>
  <w:style w:type="character" w:customStyle="1" w:styleId="berschrift3Zchn">
    <w:name w:val="Überschrift 3 Zchn"/>
    <w:basedOn w:val="Absatz-Standardschriftart"/>
    <w:link w:val="berschrift3"/>
    <w:uiPriority w:val="9"/>
    <w:rsid w:val="00561C31"/>
    <w:rPr>
      <w:rFonts w:ascii="Arial Black" w:eastAsiaTheme="majorEastAsia" w:hAnsi="Arial Black" w:cstheme="majorBidi"/>
      <w:sz w:val="24"/>
      <w:szCs w:val="28"/>
    </w:rPr>
  </w:style>
  <w:style w:type="character" w:customStyle="1" w:styleId="berschrift4Zchn">
    <w:name w:val="Überschrift 4 Zchn"/>
    <w:basedOn w:val="Absatz-Standardschriftart"/>
    <w:link w:val="berschrift4"/>
    <w:uiPriority w:val="9"/>
    <w:rsid w:val="00455150"/>
    <w:rPr>
      <w:rFonts w:ascii="Arial Black" w:eastAsiaTheme="majorEastAsia" w:hAnsi="Arial Black" w:cstheme="majorBidi"/>
      <w:iCs/>
      <w:sz w:val="24"/>
      <w:szCs w:val="28"/>
    </w:rPr>
  </w:style>
  <w:style w:type="character" w:customStyle="1" w:styleId="berschrift5Zchn">
    <w:name w:val="Überschrift 5 Zchn"/>
    <w:basedOn w:val="Absatz-Standardschriftart"/>
    <w:link w:val="berschrift5"/>
    <w:uiPriority w:val="9"/>
    <w:rsid w:val="00561C31"/>
    <w:rPr>
      <w:rFonts w:ascii="Arial Black" w:eastAsiaTheme="majorEastAsia" w:hAnsi="Arial Black" w:cstheme="majorBidi"/>
      <w:bCs/>
      <w:color w:val="000000" w:themeColor="text1"/>
      <w:sz w:val="24"/>
      <w:szCs w:val="28"/>
    </w:rPr>
  </w:style>
  <w:style w:type="character" w:customStyle="1" w:styleId="berschrift6Zchn">
    <w:name w:val="Überschrift 6 Zchn"/>
    <w:basedOn w:val="Absatz-Standardschriftart"/>
    <w:link w:val="berschrift6"/>
    <w:uiPriority w:val="9"/>
    <w:semiHidden/>
    <w:rsid w:val="00561C31"/>
    <w:rPr>
      <w:rFonts w:ascii="Arial" w:eastAsiaTheme="majorEastAsia" w:hAnsi="Arial" w:cstheme="majorBidi"/>
      <w:i/>
      <w:iCs/>
      <w:color w:val="000000" w:themeColor="text1"/>
      <w:sz w:val="24"/>
      <w:szCs w:val="20"/>
    </w:rPr>
  </w:style>
  <w:style w:type="character" w:customStyle="1" w:styleId="berschrift7Zchn">
    <w:name w:val="Überschrift 7 Zchn"/>
    <w:basedOn w:val="Absatz-Standardschriftart"/>
    <w:link w:val="berschrift7"/>
    <w:uiPriority w:val="9"/>
    <w:semiHidden/>
    <w:rsid w:val="00561C31"/>
    <w:rPr>
      <w:rFonts w:asciiTheme="majorHAnsi" w:eastAsiaTheme="majorEastAsia" w:hAnsiTheme="majorHAnsi" w:cstheme="majorBidi"/>
      <w:i/>
      <w:iCs/>
      <w:color w:val="404040" w:themeColor="text1" w:themeTint="BF"/>
      <w:sz w:val="24"/>
      <w:szCs w:val="20"/>
    </w:rPr>
  </w:style>
  <w:style w:type="character" w:customStyle="1" w:styleId="berschrift8Zchn">
    <w:name w:val="Überschrift 8 Zchn"/>
    <w:basedOn w:val="Absatz-Standardschriftart"/>
    <w:link w:val="berschrift8"/>
    <w:uiPriority w:val="9"/>
    <w:semiHidden/>
    <w:rsid w:val="00561C31"/>
    <w:rPr>
      <w:rFonts w:asciiTheme="majorHAnsi" w:eastAsiaTheme="majorEastAsia" w:hAnsiTheme="majorHAnsi" w:cstheme="majorBidi"/>
      <w:color w:val="404040" w:themeColor="text1" w:themeTint="BF"/>
      <w:sz w:val="24"/>
      <w:szCs w:val="20"/>
    </w:rPr>
  </w:style>
  <w:style w:type="character" w:customStyle="1" w:styleId="berschrift9Zchn">
    <w:name w:val="Überschrift 9 Zchn"/>
    <w:basedOn w:val="Absatz-Standardschriftart"/>
    <w:link w:val="berschrift9"/>
    <w:uiPriority w:val="9"/>
    <w:semiHidden/>
    <w:rsid w:val="00561C31"/>
    <w:rPr>
      <w:rFonts w:asciiTheme="majorHAnsi" w:eastAsiaTheme="majorEastAsia" w:hAnsiTheme="majorHAnsi" w:cstheme="majorBidi"/>
      <w:i/>
      <w:iCs/>
      <w:color w:val="404040" w:themeColor="text1" w:themeTint="BF"/>
      <w:sz w:val="24"/>
      <w:szCs w:val="20"/>
    </w:rPr>
  </w:style>
  <w:style w:type="character" w:styleId="Platzhaltertext">
    <w:name w:val="Placeholder Text"/>
    <w:basedOn w:val="Absatz-Standardschriftart"/>
    <w:uiPriority w:val="99"/>
    <w:semiHidden/>
    <w:rsid w:val="00561C31"/>
    <w:rPr>
      <w:color w:val="808080"/>
    </w:rPr>
  </w:style>
  <w:style w:type="paragraph" w:styleId="Sprechblasentext">
    <w:name w:val="Balloon Text"/>
    <w:basedOn w:val="Standard"/>
    <w:link w:val="SprechblasentextZchn"/>
    <w:uiPriority w:val="99"/>
    <w:semiHidden/>
    <w:unhideWhenUsed/>
    <w:rsid w:val="00561C31"/>
    <w:pPr>
      <w:spacing w:before="100" w:after="0" w:line="300" w:lineRule="exact"/>
      <w:jc w:val="both"/>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1C31"/>
    <w:rPr>
      <w:rFonts w:ascii="Tahoma" w:hAnsi="Tahoma" w:cs="Tahoma"/>
      <w:sz w:val="16"/>
      <w:szCs w:val="16"/>
    </w:rPr>
  </w:style>
  <w:style w:type="paragraph" w:styleId="Kopfzeile">
    <w:name w:val="header"/>
    <w:basedOn w:val="Standard"/>
    <w:link w:val="KopfzeileZchn"/>
    <w:uiPriority w:val="99"/>
    <w:unhideWhenUsed/>
    <w:rsid w:val="00561C31"/>
    <w:pPr>
      <w:tabs>
        <w:tab w:val="center" w:pos="4536"/>
        <w:tab w:val="right" w:pos="9072"/>
      </w:tabs>
      <w:spacing w:before="100" w:after="80" w:line="260" w:lineRule="exact"/>
      <w:jc w:val="both"/>
    </w:pPr>
    <w:rPr>
      <w:rFonts w:ascii="Arial" w:hAnsi="Arial" w:cs="Times New Roman"/>
      <w:sz w:val="20"/>
      <w:szCs w:val="20"/>
    </w:rPr>
  </w:style>
  <w:style w:type="character" w:customStyle="1" w:styleId="KopfzeileZchn">
    <w:name w:val="Kopfzeile Zchn"/>
    <w:basedOn w:val="Absatz-Standardschriftart"/>
    <w:link w:val="Kopfzeile"/>
    <w:uiPriority w:val="99"/>
    <w:rsid w:val="00561C31"/>
    <w:rPr>
      <w:rFonts w:ascii="Arial" w:hAnsi="Arial" w:cs="Times New Roman"/>
      <w:sz w:val="20"/>
      <w:szCs w:val="20"/>
    </w:rPr>
  </w:style>
  <w:style w:type="paragraph" w:styleId="Fuzeile">
    <w:name w:val="footer"/>
    <w:basedOn w:val="Standard"/>
    <w:link w:val="FuzeileZchn"/>
    <w:uiPriority w:val="99"/>
    <w:unhideWhenUsed/>
    <w:rsid w:val="004726BD"/>
    <w:pPr>
      <w:tabs>
        <w:tab w:val="center" w:pos="4536"/>
        <w:tab w:val="right" w:pos="9072"/>
      </w:tabs>
      <w:spacing w:before="100" w:after="0" w:line="260" w:lineRule="exact"/>
    </w:pPr>
    <w:rPr>
      <w:rFonts w:ascii="Arial" w:hAnsi="Arial" w:cs="Times New Roman"/>
      <w:sz w:val="20"/>
      <w:szCs w:val="20"/>
    </w:rPr>
  </w:style>
  <w:style w:type="character" w:customStyle="1" w:styleId="FuzeileZchn">
    <w:name w:val="Fußzeile Zchn"/>
    <w:basedOn w:val="Absatz-Standardschriftart"/>
    <w:link w:val="Fuzeile"/>
    <w:uiPriority w:val="99"/>
    <w:rsid w:val="004726BD"/>
    <w:rPr>
      <w:rFonts w:ascii="Arial" w:hAnsi="Arial" w:cs="Times New Roman"/>
      <w:sz w:val="20"/>
      <w:szCs w:val="20"/>
    </w:rPr>
  </w:style>
  <w:style w:type="table" w:styleId="Tabellenraster">
    <w:name w:val="Table Grid"/>
    <w:basedOn w:val="NormaleTabelle"/>
    <w:uiPriority w:val="59"/>
    <w:rsid w:val="00561C31"/>
    <w:pPr>
      <w:keepNext/>
      <w:spacing w:after="0" w:line="280" w:lineRule="atLeast"/>
    </w:pPr>
    <w:rPr>
      <w:rFonts w:ascii="Arial" w:eastAsia="Times New Roman" w:hAnsi="Arial" w:cs="Times New Roman"/>
      <w:sz w:val="20"/>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qFormat/>
    <w:rsid w:val="00561C31"/>
    <w:pPr>
      <w:spacing w:before="260" w:after="260" w:line="300" w:lineRule="exact"/>
      <w:jc w:val="both"/>
    </w:pPr>
    <w:rPr>
      <w:rFonts w:ascii="Arial" w:hAnsi="Arial" w:cs="Times New Roman"/>
      <w:szCs w:val="20"/>
    </w:rPr>
  </w:style>
  <w:style w:type="character" w:customStyle="1" w:styleId="AnredeZchn">
    <w:name w:val="Anrede Zchn"/>
    <w:basedOn w:val="Absatz-Standardschriftart"/>
    <w:link w:val="Anrede"/>
    <w:uiPriority w:val="99"/>
    <w:rsid w:val="00561C31"/>
    <w:rPr>
      <w:rFonts w:ascii="Arial" w:hAnsi="Arial" w:cs="Times New Roman"/>
      <w:sz w:val="24"/>
      <w:szCs w:val="20"/>
    </w:rPr>
  </w:style>
  <w:style w:type="paragraph" w:styleId="Datum">
    <w:name w:val="Date"/>
    <w:basedOn w:val="Standard"/>
    <w:next w:val="Standard"/>
    <w:link w:val="DatumZchn"/>
    <w:uiPriority w:val="99"/>
    <w:qFormat/>
    <w:rsid w:val="00561C31"/>
    <w:pPr>
      <w:spacing w:before="1340" w:after="520" w:line="300" w:lineRule="exact"/>
      <w:jc w:val="both"/>
    </w:pPr>
    <w:rPr>
      <w:rFonts w:ascii="Arial" w:hAnsi="Arial" w:cs="Times New Roman"/>
      <w:szCs w:val="20"/>
    </w:rPr>
  </w:style>
  <w:style w:type="character" w:customStyle="1" w:styleId="DatumZchn">
    <w:name w:val="Datum Zchn"/>
    <w:basedOn w:val="Absatz-Standardschriftart"/>
    <w:link w:val="Datum"/>
    <w:uiPriority w:val="99"/>
    <w:rsid w:val="00561C31"/>
    <w:rPr>
      <w:rFonts w:ascii="Arial" w:hAnsi="Arial" w:cs="Times New Roman"/>
      <w:sz w:val="24"/>
      <w:szCs w:val="20"/>
    </w:rPr>
  </w:style>
  <w:style w:type="paragraph" w:styleId="Titel">
    <w:name w:val="Title"/>
    <w:basedOn w:val="Standard"/>
    <w:next w:val="Standard"/>
    <w:link w:val="TitelZchn"/>
    <w:uiPriority w:val="10"/>
    <w:qFormat/>
    <w:rsid w:val="00CC3BEB"/>
    <w:pPr>
      <w:spacing w:before="1320" w:after="260" w:line="960" w:lineRule="exact"/>
      <w:contextualSpacing/>
      <w:jc w:val="center"/>
    </w:pPr>
    <w:rPr>
      <w:rFonts w:eastAsiaTheme="majorEastAsia" w:cstheme="majorBidi"/>
      <w:spacing w:val="5"/>
      <w:kern w:val="28"/>
      <w:sz w:val="56"/>
      <w:szCs w:val="52"/>
    </w:rPr>
  </w:style>
  <w:style w:type="character" w:customStyle="1" w:styleId="TitelZchn">
    <w:name w:val="Titel Zchn"/>
    <w:basedOn w:val="Absatz-Standardschriftart"/>
    <w:link w:val="Titel"/>
    <w:uiPriority w:val="10"/>
    <w:rsid w:val="00CC3BEB"/>
    <w:rPr>
      <w:rFonts w:ascii="Times New Roman" w:eastAsiaTheme="majorEastAsia" w:hAnsi="Times New Roman" w:cstheme="majorBidi"/>
      <w:spacing w:val="5"/>
      <w:kern w:val="28"/>
      <w:sz w:val="56"/>
      <w:szCs w:val="52"/>
    </w:rPr>
  </w:style>
  <w:style w:type="paragraph" w:styleId="Listenabsatz">
    <w:name w:val="List Paragraph"/>
    <w:basedOn w:val="Standard"/>
    <w:uiPriority w:val="34"/>
    <w:qFormat/>
    <w:rsid w:val="00561C31"/>
    <w:pPr>
      <w:numPr>
        <w:numId w:val="2"/>
      </w:numPr>
      <w:spacing w:before="100" w:after="0" w:line="300" w:lineRule="exact"/>
      <w:ind w:left="567" w:hanging="567"/>
      <w:contextualSpacing/>
      <w:jc w:val="both"/>
    </w:pPr>
    <w:rPr>
      <w:rFonts w:ascii="Arial" w:hAnsi="Arial" w:cs="Times New Roman"/>
      <w:szCs w:val="20"/>
    </w:rPr>
  </w:style>
  <w:style w:type="paragraph" w:styleId="Funotentext">
    <w:name w:val="footnote text"/>
    <w:basedOn w:val="Standard"/>
    <w:link w:val="FunotentextZchn"/>
    <w:uiPriority w:val="99"/>
    <w:semiHidden/>
    <w:unhideWhenUsed/>
    <w:rsid w:val="00561C31"/>
    <w:pPr>
      <w:tabs>
        <w:tab w:val="left" w:pos="301"/>
      </w:tabs>
      <w:spacing w:before="60" w:after="0" w:line="260" w:lineRule="exact"/>
      <w:ind w:left="301" w:hanging="301"/>
      <w:jc w:val="both"/>
    </w:pPr>
    <w:rPr>
      <w:rFonts w:ascii="Arial" w:hAnsi="Arial" w:cs="Times New Roman"/>
      <w:sz w:val="20"/>
      <w:szCs w:val="20"/>
    </w:rPr>
  </w:style>
  <w:style w:type="character" w:customStyle="1" w:styleId="FunotentextZchn">
    <w:name w:val="Fußnotentext Zchn"/>
    <w:basedOn w:val="Absatz-Standardschriftart"/>
    <w:link w:val="Funotentext"/>
    <w:uiPriority w:val="99"/>
    <w:semiHidden/>
    <w:rsid w:val="00561C31"/>
    <w:rPr>
      <w:rFonts w:ascii="Arial" w:hAnsi="Arial" w:cs="Times New Roman"/>
      <w:sz w:val="20"/>
      <w:szCs w:val="20"/>
    </w:rPr>
  </w:style>
  <w:style w:type="character" w:styleId="Funotenzeichen">
    <w:name w:val="footnote reference"/>
    <w:basedOn w:val="Absatz-Standardschriftart"/>
    <w:uiPriority w:val="99"/>
    <w:semiHidden/>
    <w:unhideWhenUsed/>
    <w:rsid w:val="00561C31"/>
    <w:rPr>
      <w:sz w:val="22"/>
      <w:vertAlign w:val="superscript"/>
    </w:rPr>
  </w:style>
  <w:style w:type="paragraph" w:styleId="Aufzhlungszeichen2">
    <w:name w:val="List Bullet 2"/>
    <w:basedOn w:val="Standard"/>
    <w:uiPriority w:val="99"/>
    <w:qFormat/>
    <w:rsid w:val="00561C31"/>
    <w:pPr>
      <w:tabs>
        <w:tab w:val="left" w:pos="1134"/>
      </w:tabs>
      <w:spacing w:before="100" w:after="0" w:line="300" w:lineRule="exact"/>
      <w:contextualSpacing/>
      <w:jc w:val="both"/>
    </w:pPr>
    <w:rPr>
      <w:rFonts w:ascii="Arial" w:hAnsi="Arial" w:cs="Times New Roman"/>
      <w:szCs w:val="20"/>
    </w:rPr>
  </w:style>
  <w:style w:type="paragraph" w:styleId="Aufzhlungszeichen3">
    <w:name w:val="List Bullet 3"/>
    <w:basedOn w:val="Standard"/>
    <w:uiPriority w:val="99"/>
    <w:qFormat/>
    <w:rsid w:val="00561C31"/>
    <w:pPr>
      <w:spacing w:before="100" w:after="0" w:line="300" w:lineRule="exact"/>
      <w:contextualSpacing/>
      <w:jc w:val="both"/>
    </w:pPr>
    <w:rPr>
      <w:rFonts w:ascii="Arial" w:hAnsi="Arial" w:cs="Times New Roman"/>
      <w:szCs w:val="20"/>
    </w:rPr>
  </w:style>
  <w:style w:type="character" w:styleId="Hyperlink">
    <w:name w:val="Hyperlink"/>
    <w:basedOn w:val="Absatz-Standardschriftart"/>
    <w:uiPriority w:val="99"/>
    <w:unhideWhenUsed/>
    <w:rsid w:val="00824626"/>
    <w:rPr>
      <w:rFonts w:ascii="Times New Roman" w:hAnsi="Times New Roman"/>
      <w:noProof/>
      <w:color w:val="000000" w:themeColor="text1"/>
      <w:sz w:val="22"/>
    </w:rPr>
  </w:style>
  <w:style w:type="paragraph" w:styleId="Untertitel">
    <w:name w:val="Subtitle"/>
    <w:basedOn w:val="Titel"/>
    <w:link w:val="UntertitelZchn"/>
    <w:uiPriority w:val="11"/>
    <w:qFormat/>
    <w:rsid w:val="00CC3BEB"/>
    <w:pPr>
      <w:numPr>
        <w:ilvl w:val="1"/>
      </w:numPr>
      <w:spacing w:before="1080" w:after="60" w:line="240" w:lineRule="auto"/>
    </w:pPr>
    <w:rPr>
      <w:iCs/>
      <w:spacing w:val="15"/>
      <w:sz w:val="24"/>
      <w:szCs w:val="24"/>
    </w:rPr>
  </w:style>
  <w:style w:type="character" w:customStyle="1" w:styleId="UntertitelZchn">
    <w:name w:val="Untertitel Zchn"/>
    <w:basedOn w:val="Absatz-Standardschriftart"/>
    <w:link w:val="Untertitel"/>
    <w:uiPriority w:val="11"/>
    <w:rsid w:val="00CC3BEB"/>
    <w:rPr>
      <w:rFonts w:ascii="Times New Roman" w:eastAsiaTheme="majorEastAsia" w:hAnsi="Times New Roman" w:cstheme="majorBidi"/>
      <w:iCs/>
      <w:spacing w:val="15"/>
      <w:kern w:val="28"/>
      <w:sz w:val="24"/>
      <w:szCs w:val="24"/>
    </w:rPr>
  </w:style>
  <w:style w:type="paragraph" w:customStyle="1" w:styleId="Copyright">
    <w:name w:val="Copyright"/>
    <w:basedOn w:val="Standard"/>
    <w:rsid w:val="00561C31"/>
    <w:pPr>
      <w:keepNext/>
      <w:spacing w:before="100" w:after="0" w:line="300" w:lineRule="exact"/>
      <w:jc w:val="both"/>
    </w:pPr>
    <w:rPr>
      <w:rFonts w:ascii="Arial" w:eastAsia="Times New Roman" w:hAnsi="Arial" w:cs="Times New Roman"/>
      <w:sz w:val="16"/>
      <w:szCs w:val="24"/>
      <w:lang w:eastAsia="de-CH"/>
    </w:rPr>
  </w:style>
  <w:style w:type="character" w:customStyle="1" w:styleId="Tabelle-Text">
    <w:name w:val="Tabelle - Text"/>
    <w:basedOn w:val="Absatz-Standardschriftart"/>
    <w:rsid w:val="00561C31"/>
    <w:rPr>
      <w:rFonts w:ascii="Arial" w:hAnsi="Arial" w:cs="Times New Roman"/>
      <w:color w:val="auto"/>
      <w:sz w:val="22"/>
    </w:rPr>
  </w:style>
  <w:style w:type="paragraph" w:styleId="Inhaltsverzeichnisberschrift">
    <w:name w:val="TOC Heading"/>
    <w:basedOn w:val="berschrift1"/>
    <w:next w:val="Standard"/>
    <w:uiPriority w:val="39"/>
    <w:unhideWhenUsed/>
    <w:rsid w:val="00561C31"/>
    <w:pPr>
      <w:spacing w:line="276" w:lineRule="auto"/>
      <w:outlineLvl w:val="9"/>
    </w:pPr>
    <w:rPr>
      <w:lang w:eastAsia="de-CH"/>
    </w:rPr>
  </w:style>
  <w:style w:type="paragraph" w:styleId="Verzeichnis1">
    <w:name w:val="toc 1"/>
    <w:basedOn w:val="Standard"/>
    <w:next w:val="Standard"/>
    <w:uiPriority w:val="39"/>
    <w:unhideWhenUsed/>
    <w:rsid w:val="00824626"/>
    <w:pPr>
      <w:spacing w:after="0" w:line="280" w:lineRule="exact"/>
      <w:ind w:left="851" w:hanging="851"/>
    </w:pPr>
    <w:rPr>
      <w:rFonts w:cs="Times New Roman"/>
      <w:b/>
      <w:bCs/>
      <w:szCs w:val="20"/>
    </w:rPr>
  </w:style>
  <w:style w:type="paragraph" w:styleId="Verzeichnis2">
    <w:name w:val="toc 2"/>
    <w:basedOn w:val="Verzeichnis1"/>
    <w:next w:val="Verzeichnis1"/>
    <w:uiPriority w:val="39"/>
    <w:unhideWhenUsed/>
    <w:rsid w:val="002C62E2"/>
    <w:rPr>
      <w:sz w:val="22"/>
    </w:rPr>
  </w:style>
  <w:style w:type="paragraph" w:styleId="Verzeichnis3">
    <w:name w:val="toc 3"/>
    <w:basedOn w:val="Verzeichnis2"/>
    <w:next w:val="Verzeichnis2"/>
    <w:uiPriority w:val="39"/>
    <w:unhideWhenUsed/>
    <w:rsid w:val="002C62E2"/>
    <w:rPr>
      <w:b w:val="0"/>
      <w:iCs/>
    </w:rPr>
  </w:style>
  <w:style w:type="numbering" w:customStyle="1" w:styleId="FHNWAufzhlung">
    <w:name w:val="FHNW Aufzählung"/>
    <w:uiPriority w:val="99"/>
    <w:rsid w:val="00561C31"/>
    <w:pPr>
      <w:numPr>
        <w:numId w:val="14"/>
      </w:numPr>
    </w:pPr>
  </w:style>
  <w:style w:type="paragraph" w:styleId="Aufzhlungszeichen4">
    <w:name w:val="List Bullet 4"/>
    <w:basedOn w:val="Standard"/>
    <w:uiPriority w:val="99"/>
    <w:semiHidden/>
    <w:unhideWhenUsed/>
    <w:rsid w:val="00561C31"/>
    <w:pPr>
      <w:spacing w:before="100" w:after="0" w:line="300" w:lineRule="exact"/>
      <w:contextualSpacing/>
      <w:jc w:val="both"/>
    </w:pPr>
    <w:rPr>
      <w:rFonts w:ascii="Arial" w:hAnsi="Arial" w:cs="Times New Roman"/>
      <w:szCs w:val="20"/>
    </w:rPr>
  </w:style>
  <w:style w:type="paragraph" w:styleId="Aufzhlungszeichen5">
    <w:name w:val="List Bullet 5"/>
    <w:basedOn w:val="Standard"/>
    <w:uiPriority w:val="99"/>
    <w:semiHidden/>
    <w:unhideWhenUsed/>
    <w:rsid w:val="00561C31"/>
    <w:pPr>
      <w:spacing w:before="100" w:after="0" w:line="300" w:lineRule="exact"/>
      <w:contextualSpacing/>
      <w:jc w:val="both"/>
    </w:pPr>
    <w:rPr>
      <w:rFonts w:ascii="Arial" w:hAnsi="Arial" w:cs="Times New Roman"/>
      <w:szCs w:val="20"/>
    </w:rPr>
  </w:style>
  <w:style w:type="paragraph" w:styleId="Abbildungsverzeichnis">
    <w:name w:val="table of figures"/>
    <w:basedOn w:val="Standard"/>
    <w:next w:val="Standard"/>
    <w:uiPriority w:val="99"/>
    <w:unhideWhenUsed/>
    <w:rsid w:val="00561C31"/>
    <w:pPr>
      <w:tabs>
        <w:tab w:val="right" w:pos="9356"/>
      </w:tabs>
      <w:spacing w:before="100" w:after="0" w:line="300" w:lineRule="exact"/>
      <w:jc w:val="both"/>
    </w:pPr>
    <w:rPr>
      <w:rFonts w:ascii="Arial" w:hAnsi="Arial" w:cs="Times New Roman"/>
      <w:szCs w:val="20"/>
    </w:rPr>
  </w:style>
  <w:style w:type="paragraph" w:customStyle="1" w:styleId="berschrift">
    <w:name w:val="Überschrift"/>
    <w:basedOn w:val="Titel"/>
    <w:next w:val="Standard"/>
    <w:rsid w:val="00561C31"/>
    <w:pPr>
      <w:spacing w:before="120" w:after="0" w:line="240" w:lineRule="exact"/>
      <w:jc w:val="both"/>
    </w:pPr>
    <w:rPr>
      <w:sz w:val="24"/>
    </w:rPr>
  </w:style>
  <w:style w:type="paragraph" w:styleId="Verzeichnis4">
    <w:name w:val="toc 4"/>
    <w:basedOn w:val="Verzeichnis3"/>
    <w:next w:val="Verzeichnis3"/>
    <w:uiPriority w:val="39"/>
    <w:unhideWhenUsed/>
    <w:rsid w:val="002C62E2"/>
    <w:rPr>
      <w:sz w:val="20"/>
      <w:szCs w:val="18"/>
    </w:rPr>
  </w:style>
  <w:style w:type="paragraph" w:styleId="Verzeichnis5">
    <w:name w:val="toc 5"/>
    <w:basedOn w:val="Verzeichnis4"/>
    <w:next w:val="berschrift4"/>
    <w:uiPriority w:val="39"/>
    <w:unhideWhenUsed/>
    <w:rsid w:val="005F55F8"/>
    <w:pPr>
      <w:spacing w:before="100"/>
      <w:ind w:left="2836"/>
    </w:pPr>
  </w:style>
  <w:style w:type="paragraph" w:styleId="Verzeichnis6">
    <w:name w:val="toc 6"/>
    <w:basedOn w:val="Standard"/>
    <w:next w:val="Standard"/>
    <w:autoRedefine/>
    <w:uiPriority w:val="39"/>
    <w:unhideWhenUsed/>
    <w:rsid w:val="00561C31"/>
    <w:pPr>
      <w:spacing w:after="0" w:line="300" w:lineRule="exact"/>
      <w:ind w:left="1200"/>
    </w:pPr>
    <w:rPr>
      <w:rFonts w:cs="Times New Roman"/>
      <w:sz w:val="18"/>
      <w:szCs w:val="18"/>
    </w:rPr>
  </w:style>
  <w:style w:type="paragraph" w:styleId="Verzeichnis7">
    <w:name w:val="toc 7"/>
    <w:basedOn w:val="Standard"/>
    <w:next w:val="Standard"/>
    <w:autoRedefine/>
    <w:uiPriority w:val="39"/>
    <w:unhideWhenUsed/>
    <w:rsid w:val="00561C31"/>
    <w:pPr>
      <w:spacing w:after="0" w:line="300" w:lineRule="exact"/>
      <w:ind w:left="1440"/>
    </w:pPr>
    <w:rPr>
      <w:rFonts w:cs="Times New Roman"/>
      <w:sz w:val="18"/>
      <w:szCs w:val="18"/>
    </w:rPr>
  </w:style>
  <w:style w:type="paragraph" w:styleId="Verzeichnis8">
    <w:name w:val="toc 8"/>
    <w:basedOn w:val="Standard"/>
    <w:next w:val="Standard"/>
    <w:autoRedefine/>
    <w:uiPriority w:val="39"/>
    <w:unhideWhenUsed/>
    <w:rsid w:val="00561C31"/>
    <w:pPr>
      <w:spacing w:after="0" w:line="300" w:lineRule="exact"/>
      <w:ind w:left="1680"/>
    </w:pPr>
    <w:rPr>
      <w:rFonts w:cs="Times New Roman"/>
      <w:sz w:val="18"/>
      <w:szCs w:val="18"/>
    </w:rPr>
  </w:style>
  <w:style w:type="paragraph" w:styleId="Verzeichnis9">
    <w:name w:val="toc 9"/>
    <w:basedOn w:val="Standard"/>
    <w:next w:val="Standard"/>
    <w:autoRedefine/>
    <w:uiPriority w:val="39"/>
    <w:unhideWhenUsed/>
    <w:rsid w:val="00561C31"/>
    <w:pPr>
      <w:spacing w:after="0" w:line="300" w:lineRule="exact"/>
      <w:ind w:left="1920"/>
    </w:pPr>
    <w:rPr>
      <w:rFonts w:cs="Times New Roman"/>
      <w:sz w:val="18"/>
      <w:szCs w:val="18"/>
    </w:rPr>
  </w:style>
  <w:style w:type="paragraph" w:customStyle="1" w:styleId="Aufzhlung2">
    <w:name w:val="Aufzählung 2"/>
    <w:basedOn w:val="Aufzhlung1"/>
    <w:qFormat/>
    <w:rsid w:val="00561C31"/>
  </w:style>
  <w:style w:type="paragraph" w:customStyle="1" w:styleId="Aufzhlung1">
    <w:name w:val="Aufzählung 1"/>
    <w:basedOn w:val="Standard"/>
    <w:qFormat/>
    <w:rsid w:val="00CC3BEB"/>
    <w:pPr>
      <w:numPr>
        <w:numId w:val="25"/>
      </w:numPr>
      <w:spacing w:after="240" w:line="300" w:lineRule="exact"/>
      <w:ind w:left="357" w:hanging="357"/>
      <w:contextualSpacing/>
    </w:pPr>
    <w:rPr>
      <w:rFonts w:cs="Times New Roman"/>
      <w:szCs w:val="20"/>
    </w:rPr>
  </w:style>
  <w:style w:type="paragraph" w:customStyle="1" w:styleId="Beispiel1">
    <w:name w:val="Beispiel 1"/>
    <w:basedOn w:val="Standard"/>
    <w:next w:val="Standard"/>
    <w:link w:val="Beispiel1Zchn"/>
    <w:qFormat/>
    <w:rsid w:val="00561C31"/>
    <w:pPr>
      <w:numPr>
        <w:numId w:val="26"/>
      </w:numPr>
      <w:spacing w:before="100" w:after="0" w:line="300" w:lineRule="exact"/>
      <w:jc w:val="both"/>
    </w:pPr>
    <w:rPr>
      <w:rFonts w:ascii="Arial" w:hAnsi="Arial" w:cs="Times New Roman"/>
      <w:szCs w:val="20"/>
    </w:rPr>
  </w:style>
  <w:style w:type="paragraph" w:styleId="Dokumentstruktur">
    <w:name w:val="Document Map"/>
    <w:basedOn w:val="Standard"/>
    <w:link w:val="DokumentstrukturZchn"/>
    <w:semiHidden/>
    <w:rsid w:val="00561C31"/>
    <w:pPr>
      <w:spacing w:before="100" w:after="0" w:line="300" w:lineRule="exact"/>
      <w:jc w:val="both"/>
    </w:pPr>
    <w:rPr>
      <w:rFonts w:ascii="Geneva" w:eastAsia="Times New Roman" w:hAnsi="Geneva" w:cs="Times New Roman"/>
      <w:color w:val="880000"/>
      <w:sz w:val="18"/>
      <w:szCs w:val="20"/>
      <w:lang w:val="de-DE" w:eastAsia="de-DE"/>
    </w:rPr>
  </w:style>
  <w:style w:type="character" w:customStyle="1" w:styleId="DokumentstrukturZchn">
    <w:name w:val="Dokumentstruktur Zchn"/>
    <w:basedOn w:val="Absatz-Standardschriftart"/>
    <w:link w:val="Dokumentstruktur"/>
    <w:semiHidden/>
    <w:rsid w:val="00561C31"/>
    <w:rPr>
      <w:rFonts w:ascii="Geneva" w:eastAsia="Times New Roman" w:hAnsi="Geneva" w:cs="Times New Roman"/>
      <w:color w:val="880000"/>
      <w:sz w:val="18"/>
      <w:szCs w:val="20"/>
      <w:lang w:val="de-DE" w:eastAsia="de-DE"/>
    </w:rPr>
  </w:style>
  <w:style w:type="paragraph" w:customStyle="1" w:styleId="Beispiel2neu">
    <w:name w:val="Beispiel 2 neu"/>
    <w:basedOn w:val="Beispiel1"/>
    <w:link w:val="Beispiel2neuZchn"/>
    <w:qFormat/>
    <w:rsid w:val="00561C31"/>
    <w:pPr>
      <w:spacing w:before="0"/>
      <w:ind w:left="357" w:hanging="357"/>
    </w:pPr>
  </w:style>
  <w:style w:type="character" w:customStyle="1" w:styleId="Beispiel1Zchn">
    <w:name w:val="Beispiel 1 Zchn"/>
    <w:basedOn w:val="Absatz-Standardschriftart"/>
    <w:link w:val="Beispiel1"/>
    <w:rsid w:val="00561C31"/>
    <w:rPr>
      <w:rFonts w:ascii="Arial" w:hAnsi="Arial" w:cs="Times New Roman"/>
      <w:sz w:val="24"/>
      <w:szCs w:val="20"/>
    </w:rPr>
  </w:style>
  <w:style w:type="character" w:customStyle="1" w:styleId="Beispiel2neuZchn">
    <w:name w:val="Beispiel 2 neu Zchn"/>
    <w:basedOn w:val="Beispiel1Zchn"/>
    <w:link w:val="Beispiel2neu"/>
    <w:rsid w:val="00561C31"/>
    <w:rPr>
      <w:rFonts w:ascii="Arial" w:hAnsi="Arial" w:cs="Times New Roman"/>
      <w:sz w:val="24"/>
      <w:szCs w:val="20"/>
    </w:rPr>
  </w:style>
  <w:style w:type="character" w:customStyle="1" w:styleId="BeschriftungZchn">
    <w:name w:val="Beschriftung Zchn"/>
    <w:basedOn w:val="Absatz-Standardschriftart"/>
    <w:link w:val="Beschriftung"/>
    <w:uiPriority w:val="35"/>
    <w:rsid w:val="00561C31"/>
    <w:rPr>
      <w:i/>
      <w:iCs/>
      <w:color w:val="44546A" w:themeColor="text2"/>
      <w:sz w:val="18"/>
      <w:szCs w:val="18"/>
    </w:rPr>
  </w:style>
  <w:style w:type="paragraph" w:customStyle="1" w:styleId="Literatur">
    <w:name w:val="Literatur"/>
    <w:basedOn w:val="Standard"/>
    <w:rsid w:val="00561C31"/>
    <w:pPr>
      <w:spacing w:before="100" w:after="0" w:line="300" w:lineRule="exact"/>
      <w:ind w:left="600" w:hanging="600"/>
      <w:jc w:val="both"/>
    </w:pPr>
    <w:rPr>
      <w:rFonts w:ascii="Arial" w:eastAsia="Times New Roman" w:hAnsi="Arial" w:cs="Times New Roman"/>
      <w:szCs w:val="20"/>
      <w:lang w:val="de-DE" w:eastAsia="de-DE"/>
    </w:rPr>
  </w:style>
  <w:style w:type="paragraph" w:styleId="Zitat">
    <w:name w:val="Quote"/>
    <w:basedOn w:val="Standard"/>
    <w:next w:val="Standard"/>
    <w:link w:val="ZitatZchn"/>
    <w:uiPriority w:val="29"/>
    <w:qFormat/>
    <w:rsid w:val="00561C31"/>
    <w:pPr>
      <w:tabs>
        <w:tab w:val="right" w:pos="8318"/>
      </w:tabs>
      <w:spacing w:before="100" w:after="0" w:line="260" w:lineRule="exact"/>
      <w:ind w:left="482" w:right="482"/>
      <w:jc w:val="both"/>
    </w:pPr>
    <w:rPr>
      <w:rFonts w:ascii="Arial" w:hAnsi="Arial" w:cs="Times New Roman"/>
      <w:iCs/>
      <w:color w:val="000000" w:themeColor="text1"/>
      <w:sz w:val="20"/>
      <w:szCs w:val="20"/>
    </w:rPr>
  </w:style>
  <w:style w:type="character" w:customStyle="1" w:styleId="ZitatZchn">
    <w:name w:val="Zitat Zchn"/>
    <w:basedOn w:val="Absatz-Standardschriftart"/>
    <w:link w:val="Zitat"/>
    <w:uiPriority w:val="29"/>
    <w:rsid w:val="00561C31"/>
    <w:rPr>
      <w:rFonts w:ascii="Arial" w:hAnsi="Arial" w:cs="Times New Roman"/>
      <w:iCs/>
      <w:color w:val="000000" w:themeColor="text1"/>
      <w:sz w:val="20"/>
      <w:szCs w:val="20"/>
    </w:rPr>
  </w:style>
  <w:style w:type="character" w:styleId="Kommentarzeichen">
    <w:name w:val="annotation reference"/>
    <w:basedOn w:val="Absatz-Standardschriftart"/>
    <w:uiPriority w:val="99"/>
    <w:semiHidden/>
    <w:unhideWhenUsed/>
    <w:rsid w:val="00561C31"/>
    <w:rPr>
      <w:sz w:val="16"/>
      <w:szCs w:val="16"/>
    </w:rPr>
  </w:style>
  <w:style w:type="paragraph" w:styleId="Kommentartext">
    <w:name w:val="annotation text"/>
    <w:basedOn w:val="Standard"/>
    <w:link w:val="KommentartextZchn"/>
    <w:uiPriority w:val="99"/>
    <w:unhideWhenUsed/>
    <w:rsid w:val="00561C31"/>
    <w:rPr>
      <w:sz w:val="20"/>
      <w:szCs w:val="20"/>
    </w:rPr>
  </w:style>
  <w:style w:type="character" w:customStyle="1" w:styleId="KommentartextZchn">
    <w:name w:val="Kommentartext Zchn"/>
    <w:basedOn w:val="Absatz-Standardschriftart"/>
    <w:link w:val="Kommentartext"/>
    <w:uiPriority w:val="99"/>
    <w:rsid w:val="00561C31"/>
    <w:rPr>
      <w:sz w:val="20"/>
      <w:szCs w:val="20"/>
    </w:rPr>
  </w:style>
  <w:style w:type="paragraph" w:styleId="Kommentarthema">
    <w:name w:val="annotation subject"/>
    <w:basedOn w:val="Kommentartext"/>
    <w:next w:val="Kommentartext"/>
    <w:link w:val="KommentarthemaZchn"/>
    <w:uiPriority w:val="99"/>
    <w:semiHidden/>
    <w:unhideWhenUsed/>
    <w:rsid w:val="00561C31"/>
    <w:rPr>
      <w:b/>
      <w:bCs/>
    </w:rPr>
  </w:style>
  <w:style w:type="character" w:customStyle="1" w:styleId="KommentarthemaZchn">
    <w:name w:val="Kommentarthema Zchn"/>
    <w:basedOn w:val="KommentartextZchn"/>
    <w:link w:val="Kommentarthema"/>
    <w:uiPriority w:val="99"/>
    <w:semiHidden/>
    <w:rsid w:val="00561C31"/>
    <w:rPr>
      <w:b/>
      <w:bCs/>
      <w:sz w:val="20"/>
      <w:szCs w:val="20"/>
    </w:rPr>
  </w:style>
  <w:style w:type="paragraph" w:styleId="StandardWeb">
    <w:name w:val="Normal (Web)"/>
    <w:basedOn w:val="Standard"/>
    <w:uiPriority w:val="99"/>
    <w:semiHidden/>
    <w:unhideWhenUsed/>
    <w:rsid w:val="00561C31"/>
    <w:pPr>
      <w:spacing w:before="100" w:beforeAutospacing="1" w:after="100" w:afterAutospacing="1"/>
    </w:pPr>
    <w:rPr>
      <w:rFonts w:eastAsia="Times New Roman" w:cs="Times New Roman"/>
      <w:szCs w:val="24"/>
      <w:lang w:eastAsia="de-CH"/>
    </w:rPr>
  </w:style>
  <w:style w:type="character" w:styleId="NichtaufgelsteErwhnung">
    <w:name w:val="Unresolved Mention"/>
    <w:basedOn w:val="Absatz-Standardschriftart"/>
    <w:uiPriority w:val="99"/>
    <w:semiHidden/>
    <w:unhideWhenUsed/>
    <w:rsid w:val="00561C31"/>
    <w:rPr>
      <w:color w:val="605E5C"/>
      <w:shd w:val="clear" w:color="auto" w:fill="E1DFDD"/>
    </w:rPr>
  </w:style>
  <w:style w:type="paragraph" w:styleId="Literaturverzeichnis">
    <w:name w:val="Bibliography"/>
    <w:basedOn w:val="Standard"/>
    <w:next w:val="Standard"/>
    <w:uiPriority w:val="37"/>
    <w:unhideWhenUsed/>
    <w:rsid w:val="0043294F"/>
    <w:rPr>
      <w:rFonts w:ascii="Calibri" w:hAnsi="Calibri"/>
    </w:rPr>
  </w:style>
  <w:style w:type="paragraph" w:customStyle="1" w:styleId="Grafik">
    <w:name w:val="Grafik"/>
    <w:basedOn w:val="Standard"/>
    <w:next w:val="Standard"/>
    <w:qFormat/>
    <w:rsid w:val="00561C31"/>
    <w:pPr>
      <w:spacing w:after="0"/>
    </w:pPr>
    <w:rPr>
      <w:noProof/>
    </w:rPr>
  </w:style>
  <w:style w:type="paragraph" w:customStyle="1" w:styleId="SourceCode">
    <w:name w:val="Source Code"/>
    <w:basedOn w:val="Standard"/>
    <w:qFormat/>
    <w:rsid w:val="002F1C0F"/>
    <w:pPr>
      <w:pBdr>
        <w:top w:val="single" w:sz="4" w:space="1" w:color="auto"/>
        <w:left w:val="single" w:sz="4" w:space="4" w:color="auto"/>
        <w:bottom w:val="single" w:sz="4" w:space="1" w:color="auto"/>
        <w:right w:val="single" w:sz="4" w:space="4" w:color="auto"/>
      </w:pBdr>
      <w:autoSpaceDE w:val="0"/>
      <w:autoSpaceDN w:val="0"/>
      <w:adjustRightInd w:val="0"/>
      <w:spacing w:after="60"/>
      <w:contextualSpacing/>
    </w:pPr>
    <w:rPr>
      <w:rFonts w:ascii="Source Sans Pro" w:hAnsi="Source Sans Pro" w:cs="Cascadia Mono"/>
      <w:i/>
      <w:color w:val="000000"/>
      <w:sz w:val="22"/>
      <w:szCs w:val="25"/>
      <w:lang w:val="en-GB"/>
    </w:rPr>
  </w:style>
  <w:style w:type="paragraph" w:styleId="berarbeitung">
    <w:name w:val="Revision"/>
    <w:hidden/>
    <w:uiPriority w:val="99"/>
    <w:semiHidden/>
    <w:rsid w:val="00F06B74"/>
    <w:pPr>
      <w:spacing w:after="0" w:line="240" w:lineRule="auto"/>
    </w:pPr>
  </w:style>
  <w:style w:type="paragraph" w:customStyle="1" w:styleId="StandardmitSeitenumbruch">
    <w:name w:val="Standard mit Seitenumbruch"/>
    <w:basedOn w:val="Standard"/>
    <w:next w:val="Standard"/>
    <w:qFormat/>
    <w:rsid w:val="00F81EEB"/>
    <w:pPr>
      <w:pageBreakBefore/>
    </w:pPr>
  </w:style>
  <w:style w:type="paragraph" w:customStyle="1" w:styleId="berschrift4mitSeitenumbruch">
    <w:name w:val="Überschrift 4 mit Seitenumbruch"/>
    <w:basedOn w:val="berschrift4"/>
    <w:qFormat/>
    <w:rsid w:val="00F81EEB"/>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610">
      <w:bodyDiv w:val="1"/>
      <w:marLeft w:val="0"/>
      <w:marRight w:val="0"/>
      <w:marTop w:val="0"/>
      <w:marBottom w:val="0"/>
      <w:divBdr>
        <w:top w:val="none" w:sz="0" w:space="0" w:color="auto"/>
        <w:left w:val="none" w:sz="0" w:space="0" w:color="auto"/>
        <w:bottom w:val="none" w:sz="0" w:space="0" w:color="auto"/>
        <w:right w:val="none" w:sz="0" w:space="0" w:color="auto"/>
      </w:divBdr>
    </w:div>
    <w:div w:id="7607196">
      <w:bodyDiv w:val="1"/>
      <w:marLeft w:val="0"/>
      <w:marRight w:val="0"/>
      <w:marTop w:val="0"/>
      <w:marBottom w:val="0"/>
      <w:divBdr>
        <w:top w:val="none" w:sz="0" w:space="0" w:color="auto"/>
        <w:left w:val="none" w:sz="0" w:space="0" w:color="auto"/>
        <w:bottom w:val="none" w:sz="0" w:space="0" w:color="auto"/>
        <w:right w:val="none" w:sz="0" w:space="0" w:color="auto"/>
      </w:divBdr>
    </w:div>
    <w:div w:id="15038179">
      <w:bodyDiv w:val="1"/>
      <w:marLeft w:val="0"/>
      <w:marRight w:val="0"/>
      <w:marTop w:val="0"/>
      <w:marBottom w:val="0"/>
      <w:divBdr>
        <w:top w:val="none" w:sz="0" w:space="0" w:color="auto"/>
        <w:left w:val="none" w:sz="0" w:space="0" w:color="auto"/>
        <w:bottom w:val="none" w:sz="0" w:space="0" w:color="auto"/>
        <w:right w:val="none" w:sz="0" w:space="0" w:color="auto"/>
      </w:divBdr>
    </w:div>
    <w:div w:id="18438746">
      <w:bodyDiv w:val="1"/>
      <w:marLeft w:val="0"/>
      <w:marRight w:val="0"/>
      <w:marTop w:val="0"/>
      <w:marBottom w:val="0"/>
      <w:divBdr>
        <w:top w:val="none" w:sz="0" w:space="0" w:color="auto"/>
        <w:left w:val="none" w:sz="0" w:space="0" w:color="auto"/>
        <w:bottom w:val="none" w:sz="0" w:space="0" w:color="auto"/>
        <w:right w:val="none" w:sz="0" w:space="0" w:color="auto"/>
      </w:divBdr>
    </w:div>
    <w:div w:id="20716074">
      <w:bodyDiv w:val="1"/>
      <w:marLeft w:val="0"/>
      <w:marRight w:val="0"/>
      <w:marTop w:val="0"/>
      <w:marBottom w:val="0"/>
      <w:divBdr>
        <w:top w:val="none" w:sz="0" w:space="0" w:color="auto"/>
        <w:left w:val="none" w:sz="0" w:space="0" w:color="auto"/>
        <w:bottom w:val="none" w:sz="0" w:space="0" w:color="auto"/>
        <w:right w:val="none" w:sz="0" w:space="0" w:color="auto"/>
      </w:divBdr>
    </w:div>
    <w:div w:id="31080571">
      <w:bodyDiv w:val="1"/>
      <w:marLeft w:val="0"/>
      <w:marRight w:val="0"/>
      <w:marTop w:val="0"/>
      <w:marBottom w:val="0"/>
      <w:divBdr>
        <w:top w:val="none" w:sz="0" w:space="0" w:color="auto"/>
        <w:left w:val="none" w:sz="0" w:space="0" w:color="auto"/>
        <w:bottom w:val="none" w:sz="0" w:space="0" w:color="auto"/>
        <w:right w:val="none" w:sz="0" w:space="0" w:color="auto"/>
      </w:divBdr>
    </w:div>
    <w:div w:id="40179181">
      <w:bodyDiv w:val="1"/>
      <w:marLeft w:val="0"/>
      <w:marRight w:val="0"/>
      <w:marTop w:val="0"/>
      <w:marBottom w:val="0"/>
      <w:divBdr>
        <w:top w:val="none" w:sz="0" w:space="0" w:color="auto"/>
        <w:left w:val="none" w:sz="0" w:space="0" w:color="auto"/>
        <w:bottom w:val="none" w:sz="0" w:space="0" w:color="auto"/>
        <w:right w:val="none" w:sz="0" w:space="0" w:color="auto"/>
      </w:divBdr>
    </w:div>
    <w:div w:id="41641781">
      <w:bodyDiv w:val="1"/>
      <w:marLeft w:val="0"/>
      <w:marRight w:val="0"/>
      <w:marTop w:val="0"/>
      <w:marBottom w:val="0"/>
      <w:divBdr>
        <w:top w:val="none" w:sz="0" w:space="0" w:color="auto"/>
        <w:left w:val="none" w:sz="0" w:space="0" w:color="auto"/>
        <w:bottom w:val="none" w:sz="0" w:space="0" w:color="auto"/>
        <w:right w:val="none" w:sz="0" w:space="0" w:color="auto"/>
      </w:divBdr>
    </w:div>
    <w:div w:id="41878003">
      <w:bodyDiv w:val="1"/>
      <w:marLeft w:val="0"/>
      <w:marRight w:val="0"/>
      <w:marTop w:val="0"/>
      <w:marBottom w:val="0"/>
      <w:divBdr>
        <w:top w:val="none" w:sz="0" w:space="0" w:color="auto"/>
        <w:left w:val="none" w:sz="0" w:space="0" w:color="auto"/>
        <w:bottom w:val="none" w:sz="0" w:space="0" w:color="auto"/>
        <w:right w:val="none" w:sz="0" w:space="0" w:color="auto"/>
      </w:divBdr>
    </w:div>
    <w:div w:id="65995938">
      <w:bodyDiv w:val="1"/>
      <w:marLeft w:val="0"/>
      <w:marRight w:val="0"/>
      <w:marTop w:val="0"/>
      <w:marBottom w:val="0"/>
      <w:divBdr>
        <w:top w:val="none" w:sz="0" w:space="0" w:color="auto"/>
        <w:left w:val="none" w:sz="0" w:space="0" w:color="auto"/>
        <w:bottom w:val="none" w:sz="0" w:space="0" w:color="auto"/>
        <w:right w:val="none" w:sz="0" w:space="0" w:color="auto"/>
      </w:divBdr>
    </w:div>
    <w:div w:id="66808381">
      <w:bodyDiv w:val="1"/>
      <w:marLeft w:val="0"/>
      <w:marRight w:val="0"/>
      <w:marTop w:val="0"/>
      <w:marBottom w:val="0"/>
      <w:divBdr>
        <w:top w:val="none" w:sz="0" w:space="0" w:color="auto"/>
        <w:left w:val="none" w:sz="0" w:space="0" w:color="auto"/>
        <w:bottom w:val="none" w:sz="0" w:space="0" w:color="auto"/>
        <w:right w:val="none" w:sz="0" w:space="0" w:color="auto"/>
      </w:divBdr>
    </w:div>
    <w:div w:id="70202079">
      <w:bodyDiv w:val="1"/>
      <w:marLeft w:val="0"/>
      <w:marRight w:val="0"/>
      <w:marTop w:val="0"/>
      <w:marBottom w:val="0"/>
      <w:divBdr>
        <w:top w:val="none" w:sz="0" w:space="0" w:color="auto"/>
        <w:left w:val="none" w:sz="0" w:space="0" w:color="auto"/>
        <w:bottom w:val="none" w:sz="0" w:space="0" w:color="auto"/>
        <w:right w:val="none" w:sz="0" w:space="0" w:color="auto"/>
      </w:divBdr>
    </w:div>
    <w:div w:id="70584219">
      <w:bodyDiv w:val="1"/>
      <w:marLeft w:val="0"/>
      <w:marRight w:val="0"/>
      <w:marTop w:val="0"/>
      <w:marBottom w:val="0"/>
      <w:divBdr>
        <w:top w:val="none" w:sz="0" w:space="0" w:color="auto"/>
        <w:left w:val="none" w:sz="0" w:space="0" w:color="auto"/>
        <w:bottom w:val="none" w:sz="0" w:space="0" w:color="auto"/>
        <w:right w:val="none" w:sz="0" w:space="0" w:color="auto"/>
      </w:divBdr>
    </w:div>
    <w:div w:id="70733838">
      <w:bodyDiv w:val="1"/>
      <w:marLeft w:val="0"/>
      <w:marRight w:val="0"/>
      <w:marTop w:val="0"/>
      <w:marBottom w:val="0"/>
      <w:divBdr>
        <w:top w:val="none" w:sz="0" w:space="0" w:color="auto"/>
        <w:left w:val="none" w:sz="0" w:space="0" w:color="auto"/>
        <w:bottom w:val="none" w:sz="0" w:space="0" w:color="auto"/>
        <w:right w:val="none" w:sz="0" w:space="0" w:color="auto"/>
      </w:divBdr>
    </w:div>
    <w:div w:id="79181454">
      <w:bodyDiv w:val="1"/>
      <w:marLeft w:val="0"/>
      <w:marRight w:val="0"/>
      <w:marTop w:val="0"/>
      <w:marBottom w:val="0"/>
      <w:divBdr>
        <w:top w:val="none" w:sz="0" w:space="0" w:color="auto"/>
        <w:left w:val="none" w:sz="0" w:space="0" w:color="auto"/>
        <w:bottom w:val="none" w:sz="0" w:space="0" w:color="auto"/>
        <w:right w:val="none" w:sz="0" w:space="0" w:color="auto"/>
      </w:divBdr>
    </w:div>
    <w:div w:id="80222259">
      <w:bodyDiv w:val="1"/>
      <w:marLeft w:val="0"/>
      <w:marRight w:val="0"/>
      <w:marTop w:val="0"/>
      <w:marBottom w:val="0"/>
      <w:divBdr>
        <w:top w:val="none" w:sz="0" w:space="0" w:color="auto"/>
        <w:left w:val="none" w:sz="0" w:space="0" w:color="auto"/>
        <w:bottom w:val="none" w:sz="0" w:space="0" w:color="auto"/>
        <w:right w:val="none" w:sz="0" w:space="0" w:color="auto"/>
      </w:divBdr>
    </w:div>
    <w:div w:id="85881640">
      <w:bodyDiv w:val="1"/>
      <w:marLeft w:val="0"/>
      <w:marRight w:val="0"/>
      <w:marTop w:val="0"/>
      <w:marBottom w:val="0"/>
      <w:divBdr>
        <w:top w:val="none" w:sz="0" w:space="0" w:color="auto"/>
        <w:left w:val="none" w:sz="0" w:space="0" w:color="auto"/>
        <w:bottom w:val="none" w:sz="0" w:space="0" w:color="auto"/>
        <w:right w:val="none" w:sz="0" w:space="0" w:color="auto"/>
      </w:divBdr>
    </w:div>
    <w:div w:id="94520248">
      <w:bodyDiv w:val="1"/>
      <w:marLeft w:val="0"/>
      <w:marRight w:val="0"/>
      <w:marTop w:val="0"/>
      <w:marBottom w:val="0"/>
      <w:divBdr>
        <w:top w:val="none" w:sz="0" w:space="0" w:color="auto"/>
        <w:left w:val="none" w:sz="0" w:space="0" w:color="auto"/>
        <w:bottom w:val="none" w:sz="0" w:space="0" w:color="auto"/>
        <w:right w:val="none" w:sz="0" w:space="0" w:color="auto"/>
      </w:divBdr>
    </w:div>
    <w:div w:id="95715046">
      <w:bodyDiv w:val="1"/>
      <w:marLeft w:val="0"/>
      <w:marRight w:val="0"/>
      <w:marTop w:val="0"/>
      <w:marBottom w:val="0"/>
      <w:divBdr>
        <w:top w:val="none" w:sz="0" w:space="0" w:color="auto"/>
        <w:left w:val="none" w:sz="0" w:space="0" w:color="auto"/>
        <w:bottom w:val="none" w:sz="0" w:space="0" w:color="auto"/>
        <w:right w:val="none" w:sz="0" w:space="0" w:color="auto"/>
      </w:divBdr>
    </w:div>
    <w:div w:id="106704961">
      <w:bodyDiv w:val="1"/>
      <w:marLeft w:val="0"/>
      <w:marRight w:val="0"/>
      <w:marTop w:val="0"/>
      <w:marBottom w:val="0"/>
      <w:divBdr>
        <w:top w:val="none" w:sz="0" w:space="0" w:color="auto"/>
        <w:left w:val="none" w:sz="0" w:space="0" w:color="auto"/>
        <w:bottom w:val="none" w:sz="0" w:space="0" w:color="auto"/>
        <w:right w:val="none" w:sz="0" w:space="0" w:color="auto"/>
      </w:divBdr>
    </w:div>
    <w:div w:id="108358680">
      <w:bodyDiv w:val="1"/>
      <w:marLeft w:val="0"/>
      <w:marRight w:val="0"/>
      <w:marTop w:val="0"/>
      <w:marBottom w:val="0"/>
      <w:divBdr>
        <w:top w:val="none" w:sz="0" w:space="0" w:color="auto"/>
        <w:left w:val="none" w:sz="0" w:space="0" w:color="auto"/>
        <w:bottom w:val="none" w:sz="0" w:space="0" w:color="auto"/>
        <w:right w:val="none" w:sz="0" w:space="0" w:color="auto"/>
      </w:divBdr>
    </w:div>
    <w:div w:id="109125717">
      <w:bodyDiv w:val="1"/>
      <w:marLeft w:val="0"/>
      <w:marRight w:val="0"/>
      <w:marTop w:val="0"/>
      <w:marBottom w:val="0"/>
      <w:divBdr>
        <w:top w:val="none" w:sz="0" w:space="0" w:color="auto"/>
        <w:left w:val="none" w:sz="0" w:space="0" w:color="auto"/>
        <w:bottom w:val="none" w:sz="0" w:space="0" w:color="auto"/>
        <w:right w:val="none" w:sz="0" w:space="0" w:color="auto"/>
      </w:divBdr>
    </w:div>
    <w:div w:id="109280384">
      <w:bodyDiv w:val="1"/>
      <w:marLeft w:val="0"/>
      <w:marRight w:val="0"/>
      <w:marTop w:val="0"/>
      <w:marBottom w:val="0"/>
      <w:divBdr>
        <w:top w:val="none" w:sz="0" w:space="0" w:color="auto"/>
        <w:left w:val="none" w:sz="0" w:space="0" w:color="auto"/>
        <w:bottom w:val="none" w:sz="0" w:space="0" w:color="auto"/>
        <w:right w:val="none" w:sz="0" w:space="0" w:color="auto"/>
      </w:divBdr>
    </w:div>
    <w:div w:id="109400207">
      <w:bodyDiv w:val="1"/>
      <w:marLeft w:val="0"/>
      <w:marRight w:val="0"/>
      <w:marTop w:val="0"/>
      <w:marBottom w:val="0"/>
      <w:divBdr>
        <w:top w:val="none" w:sz="0" w:space="0" w:color="auto"/>
        <w:left w:val="none" w:sz="0" w:space="0" w:color="auto"/>
        <w:bottom w:val="none" w:sz="0" w:space="0" w:color="auto"/>
        <w:right w:val="none" w:sz="0" w:space="0" w:color="auto"/>
      </w:divBdr>
    </w:div>
    <w:div w:id="113640382">
      <w:bodyDiv w:val="1"/>
      <w:marLeft w:val="0"/>
      <w:marRight w:val="0"/>
      <w:marTop w:val="0"/>
      <w:marBottom w:val="0"/>
      <w:divBdr>
        <w:top w:val="none" w:sz="0" w:space="0" w:color="auto"/>
        <w:left w:val="none" w:sz="0" w:space="0" w:color="auto"/>
        <w:bottom w:val="none" w:sz="0" w:space="0" w:color="auto"/>
        <w:right w:val="none" w:sz="0" w:space="0" w:color="auto"/>
      </w:divBdr>
    </w:div>
    <w:div w:id="114950540">
      <w:bodyDiv w:val="1"/>
      <w:marLeft w:val="0"/>
      <w:marRight w:val="0"/>
      <w:marTop w:val="0"/>
      <w:marBottom w:val="0"/>
      <w:divBdr>
        <w:top w:val="none" w:sz="0" w:space="0" w:color="auto"/>
        <w:left w:val="none" w:sz="0" w:space="0" w:color="auto"/>
        <w:bottom w:val="none" w:sz="0" w:space="0" w:color="auto"/>
        <w:right w:val="none" w:sz="0" w:space="0" w:color="auto"/>
      </w:divBdr>
    </w:div>
    <w:div w:id="117918672">
      <w:bodyDiv w:val="1"/>
      <w:marLeft w:val="0"/>
      <w:marRight w:val="0"/>
      <w:marTop w:val="0"/>
      <w:marBottom w:val="0"/>
      <w:divBdr>
        <w:top w:val="none" w:sz="0" w:space="0" w:color="auto"/>
        <w:left w:val="none" w:sz="0" w:space="0" w:color="auto"/>
        <w:bottom w:val="none" w:sz="0" w:space="0" w:color="auto"/>
        <w:right w:val="none" w:sz="0" w:space="0" w:color="auto"/>
      </w:divBdr>
    </w:div>
    <w:div w:id="127088140">
      <w:bodyDiv w:val="1"/>
      <w:marLeft w:val="0"/>
      <w:marRight w:val="0"/>
      <w:marTop w:val="0"/>
      <w:marBottom w:val="0"/>
      <w:divBdr>
        <w:top w:val="none" w:sz="0" w:space="0" w:color="auto"/>
        <w:left w:val="none" w:sz="0" w:space="0" w:color="auto"/>
        <w:bottom w:val="none" w:sz="0" w:space="0" w:color="auto"/>
        <w:right w:val="none" w:sz="0" w:space="0" w:color="auto"/>
      </w:divBdr>
    </w:div>
    <w:div w:id="131749392">
      <w:bodyDiv w:val="1"/>
      <w:marLeft w:val="0"/>
      <w:marRight w:val="0"/>
      <w:marTop w:val="0"/>
      <w:marBottom w:val="0"/>
      <w:divBdr>
        <w:top w:val="none" w:sz="0" w:space="0" w:color="auto"/>
        <w:left w:val="none" w:sz="0" w:space="0" w:color="auto"/>
        <w:bottom w:val="none" w:sz="0" w:space="0" w:color="auto"/>
        <w:right w:val="none" w:sz="0" w:space="0" w:color="auto"/>
      </w:divBdr>
    </w:div>
    <w:div w:id="131755875">
      <w:bodyDiv w:val="1"/>
      <w:marLeft w:val="0"/>
      <w:marRight w:val="0"/>
      <w:marTop w:val="0"/>
      <w:marBottom w:val="0"/>
      <w:divBdr>
        <w:top w:val="none" w:sz="0" w:space="0" w:color="auto"/>
        <w:left w:val="none" w:sz="0" w:space="0" w:color="auto"/>
        <w:bottom w:val="none" w:sz="0" w:space="0" w:color="auto"/>
        <w:right w:val="none" w:sz="0" w:space="0" w:color="auto"/>
      </w:divBdr>
    </w:div>
    <w:div w:id="135075744">
      <w:bodyDiv w:val="1"/>
      <w:marLeft w:val="0"/>
      <w:marRight w:val="0"/>
      <w:marTop w:val="0"/>
      <w:marBottom w:val="0"/>
      <w:divBdr>
        <w:top w:val="none" w:sz="0" w:space="0" w:color="auto"/>
        <w:left w:val="none" w:sz="0" w:space="0" w:color="auto"/>
        <w:bottom w:val="none" w:sz="0" w:space="0" w:color="auto"/>
        <w:right w:val="none" w:sz="0" w:space="0" w:color="auto"/>
      </w:divBdr>
    </w:div>
    <w:div w:id="139269764">
      <w:bodyDiv w:val="1"/>
      <w:marLeft w:val="0"/>
      <w:marRight w:val="0"/>
      <w:marTop w:val="0"/>
      <w:marBottom w:val="0"/>
      <w:divBdr>
        <w:top w:val="none" w:sz="0" w:space="0" w:color="auto"/>
        <w:left w:val="none" w:sz="0" w:space="0" w:color="auto"/>
        <w:bottom w:val="none" w:sz="0" w:space="0" w:color="auto"/>
        <w:right w:val="none" w:sz="0" w:space="0" w:color="auto"/>
      </w:divBdr>
    </w:div>
    <w:div w:id="139808102">
      <w:bodyDiv w:val="1"/>
      <w:marLeft w:val="0"/>
      <w:marRight w:val="0"/>
      <w:marTop w:val="0"/>
      <w:marBottom w:val="0"/>
      <w:divBdr>
        <w:top w:val="none" w:sz="0" w:space="0" w:color="auto"/>
        <w:left w:val="none" w:sz="0" w:space="0" w:color="auto"/>
        <w:bottom w:val="none" w:sz="0" w:space="0" w:color="auto"/>
        <w:right w:val="none" w:sz="0" w:space="0" w:color="auto"/>
      </w:divBdr>
    </w:div>
    <w:div w:id="140385947">
      <w:bodyDiv w:val="1"/>
      <w:marLeft w:val="0"/>
      <w:marRight w:val="0"/>
      <w:marTop w:val="0"/>
      <w:marBottom w:val="0"/>
      <w:divBdr>
        <w:top w:val="none" w:sz="0" w:space="0" w:color="auto"/>
        <w:left w:val="none" w:sz="0" w:space="0" w:color="auto"/>
        <w:bottom w:val="none" w:sz="0" w:space="0" w:color="auto"/>
        <w:right w:val="none" w:sz="0" w:space="0" w:color="auto"/>
      </w:divBdr>
    </w:div>
    <w:div w:id="143006790">
      <w:bodyDiv w:val="1"/>
      <w:marLeft w:val="0"/>
      <w:marRight w:val="0"/>
      <w:marTop w:val="0"/>
      <w:marBottom w:val="0"/>
      <w:divBdr>
        <w:top w:val="none" w:sz="0" w:space="0" w:color="auto"/>
        <w:left w:val="none" w:sz="0" w:space="0" w:color="auto"/>
        <w:bottom w:val="none" w:sz="0" w:space="0" w:color="auto"/>
        <w:right w:val="none" w:sz="0" w:space="0" w:color="auto"/>
      </w:divBdr>
    </w:div>
    <w:div w:id="144470629">
      <w:bodyDiv w:val="1"/>
      <w:marLeft w:val="0"/>
      <w:marRight w:val="0"/>
      <w:marTop w:val="0"/>
      <w:marBottom w:val="0"/>
      <w:divBdr>
        <w:top w:val="none" w:sz="0" w:space="0" w:color="auto"/>
        <w:left w:val="none" w:sz="0" w:space="0" w:color="auto"/>
        <w:bottom w:val="none" w:sz="0" w:space="0" w:color="auto"/>
        <w:right w:val="none" w:sz="0" w:space="0" w:color="auto"/>
      </w:divBdr>
    </w:div>
    <w:div w:id="159010602">
      <w:bodyDiv w:val="1"/>
      <w:marLeft w:val="0"/>
      <w:marRight w:val="0"/>
      <w:marTop w:val="0"/>
      <w:marBottom w:val="0"/>
      <w:divBdr>
        <w:top w:val="none" w:sz="0" w:space="0" w:color="auto"/>
        <w:left w:val="none" w:sz="0" w:space="0" w:color="auto"/>
        <w:bottom w:val="none" w:sz="0" w:space="0" w:color="auto"/>
        <w:right w:val="none" w:sz="0" w:space="0" w:color="auto"/>
      </w:divBdr>
    </w:div>
    <w:div w:id="162399143">
      <w:bodyDiv w:val="1"/>
      <w:marLeft w:val="0"/>
      <w:marRight w:val="0"/>
      <w:marTop w:val="0"/>
      <w:marBottom w:val="0"/>
      <w:divBdr>
        <w:top w:val="none" w:sz="0" w:space="0" w:color="auto"/>
        <w:left w:val="none" w:sz="0" w:space="0" w:color="auto"/>
        <w:bottom w:val="none" w:sz="0" w:space="0" w:color="auto"/>
        <w:right w:val="none" w:sz="0" w:space="0" w:color="auto"/>
      </w:divBdr>
    </w:div>
    <w:div w:id="164320341">
      <w:bodyDiv w:val="1"/>
      <w:marLeft w:val="0"/>
      <w:marRight w:val="0"/>
      <w:marTop w:val="0"/>
      <w:marBottom w:val="0"/>
      <w:divBdr>
        <w:top w:val="none" w:sz="0" w:space="0" w:color="auto"/>
        <w:left w:val="none" w:sz="0" w:space="0" w:color="auto"/>
        <w:bottom w:val="none" w:sz="0" w:space="0" w:color="auto"/>
        <w:right w:val="none" w:sz="0" w:space="0" w:color="auto"/>
      </w:divBdr>
    </w:div>
    <w:div w:id="173031225">
      <w:bodyDiv w:val="1"/>
      <w:marLeft w:val="0"/>
      <w:marRight w:val="0"/>
      <w:marTop w:val="0"/>
      <w:marBottom w:val="0"/>
      <w:divBdr>
        <w:top w:val="none" w:sz="0" w:space="0" w:color="auto"/>
        <w:left w:val="none" w:sz="0" w:space="0" w:color="auto"/>
        <w:bottom w:val="none" w:sz="0" w:space="0" w:color="auto"/>
        <w:right w:val="none" w:sz="0" w:space="0" w:color="auto"/>
      </w:divBdr>
    </w:div>
    <w:div w:id="174464040">
      <w:bodyDiv w:val="1"/>
      <w:marLeft w:val="0"/>
      <w:marRight w:val="0"/>
      <w:marTop w:val="0"/>
      <w:marBottom w:val="0"/>
      <w:divBdr>
        <w:top w:val="none" w:sz="0" w:space="0" w:color="auto"/>
        <w:left w:val="none" w:sz="0" w:space="0" w:color="auto"/>
        <w:bottom w:val="none" w:sz="0" w:space="0" w:color="auto"/>
        <w:right w:val="none" w:sz="0" w:space="0" w:color="auto"/>
      </w:divBdr>
    </w:div>
    <w:div w:id="176578664">
      <w:bodyDiv w:val="1"/>
      <w:marLeft w:val="0"/>
      <w:marRight w:val="0"/>
      <w:marTop w:val="0"/>
      <w:marBottom w:val="0"/>
      <w:divBdr>
        <w:top w:val="none" w:sz="0" w:space="0" w:color="auto"/>
        <w:left w:val="none" w:sz="0" w:space="0" w:color="auto"/>
        <w:bottom w:val="none" w:sz="0" w:space="0" w:color="auto"/>
        <w:right w:val="none" w:sz="0" w:space="0" w:color="auto"/>
      </w:divBdr>
    </w:div>
    <w:div w:id="177889340">
      <w:bodyDiv w:val="1"/>
      <w:marLeft w:val="0"/>
      <w:marRight w:val="0"/>
      <w:marTop w:val="0"/>
      <w:marBottom w:val="0"/>
      <w:divBdr>
        <w:top w:val="none" w:sz="0" w:space="0" w:color="auto"/>
        <w:left w:val="none" w:sz="0" w:space="0" w:color="auto"/>
        <w:bottom w:val="none" w:sz="0" w:space="0" w:color="auto"/>
        <w:right w:val="none" w:sz="0" w:space="0" w:color="auto"/>
      </w:divBdr>
    </w:div>
    <w:div w:id="183786144">
      <w:bodyDiv w:val="1"/>
      <w:marLeft w:val="0"/>
      <w:marRight w:val="0"/>
      <w:marTop w:val="0"/>
      <w:marBottom w:val="0"/>
      <w:divBdr>
        <w:top w:val="none" w:sz="0" w:space="0" w:color="auto"/>
        <w:left w:val="none" w:sz="0" w:space="0" w:color="auto"/>
        <w:bottom w:val="none" w:sz="0" w:space="0" w:color="auto"/>
        <w:right w:val="none" w:sz="0" w:space="0" w:color="auto"/>
      </w:divBdr>
    </w:div>
    <w:div w:id="184103834">
      <w:bodyDiv w:val="1"/>
      <w:marLeft w:val="0"/>
      <w:marRight w:val="0"/>
      <w:marTop w:val="0"/>
      <w:marBottom w:val="0"/>
      <w:divBdr>
        <w:top w:val="none" w:sz="0" w:space="0" w:color="auto"/>
        <w:left w:val="none" w:sz="0" w:space="0" w:color="auto"/>
        <w:bottom w:val="none" w:sz="0" w:space="0" w:color="auto"/>
        <w:right w:val="none" w:sz="0" w:space="0" w:color="auto"/>
      </w:divBdr>
    </w:div>
    <w:div w:id="192546766">
      <w:bodyDiv w:val="1"/>
      <w:marLeft w:val="0"/>
      <w:marRight w:val="0"/>
      <w:marTop w:val="0"/>
      <w:marBottom w:val="0"/>
      <w:divBdr>
        <w:top w:val="none" w:sz="0" w:space="0" w:color="auto"/>
        <w:left w:val="none" w:sz="0" w:space="0" w:color="auto"/>
        <w:bottom w:val="none" w:sz="0" w:space="0" w:color="auto"/>
        <w:right w:val="none" w:sz="0" w:space="0" w:color="auto"/>
      </w:divBdr>
    </w:div>
    <w:div w:id="197015111">
      <w:bodyDiv w:val="1"/>
      <w:marLeft w:val="0"/>
      <w:marRight w:val="0"/>
      <w:marTop w:val="0"/>
      <w:marBottom w:val="0"/>
      <w:divBdr>
        <w:top w:val="none" w:sz="0" w:space="0" w:color="auto"/>
        <w:left w:val="none" w:sz="0" w:space="0" w:color="auto"/>
        <w:bottom w:val="none" w:sz="0" w:space="0" w:color="auto"/>
        <w:right w:val="none" w:sz="0" w:space="0" w:color="auto"/>
      </w:divBdr>
    </w:div>
    <w:div w:id="202251089">
      <w:bodyDiv w:val="1"/>
      <w:marLeft w:val="0"/>
      <w:marRight w:val="0"/>
      <w:marTop w:val="0"/>
      <w:marBottom w:val="0"/>
      <w:divBdr>
        <w:top w:val="none" w:sz="0" w:space="0" w:color="auto"/>
        <w:left w:val="none" w:sz="0" w:space="0" w:color="auto"/>
        <w:bottom w:val="none" w:sz="0" w:space="0" w:color="auto"/>
        <w:right w:val="none" w:sz="0" w:space="0" w:color="auto"/>
      </w:divBdr>
    </w:div>
    <w:div w:id="204218715">
      <w:bodyDiv w:val="1"/>
      <w:marLeft w:val="0"/>
      <w:marRight w:val="0"/>
      <w:marTop w:val="0"/>
      <w:marBottom w:val="0"/>
      <w:divBdr>
        <w:top w:val="none" w:sz="0" w:space="0" w:color="auto"/>
        <w:left w:val="none" w:sz="0" w:space="0" w:color="auto"/>
        <w:bottom w:val="none" w:sz="0" w:space="0" w:color="auto"/>
        <w:right w:val="none" w:sz="0" w:space="0" w:color="auto"/>
      </w:divBdr>
    </w:div>
    <w:div w:id="204293526">
      <w:bodyDiv w:val="1"/>
      <w:marLeft w:val="0"/>
      <w:marRight w:val="0"/>
      <w:marTop w:val="0"/>
      <w:marBottom w:val="0"/>
      <w:divBdr>
        <w:top w:val="none" w:sz="0" w:space="0" w:color="auto"/>
        <w:left w:val="none" w:sz="0" w:space="0" w:color="auto"/>
        <w:bottom w:val="none" w:sz="0" w:space="0" w:color="auto"/>
        <w:right w:val="none" w:sz="0" w:space="0" w:color="auto"/>
      </w:divBdr>
    </w:div>
    <w:div w:id="216354248">
      <w:bodyDiv w:val="1"/>
      <w:marLeft w:val="0"/>
      <w:marRight w:val="0"/>
      <w:marTop w:val="0"/>
      <w:marBottom w:val="0"/>
      <w:divBdr>
        <w:top w:val="none" w:sz="0" w:space="0" w:color="auto"/>
        <w:left w:val="none" w:sz="0" w:space="0" w:color="auto"/>
        <w:bottom w:val="none" w:sz="0" w:space="0" w:color="auto"/>
        <w:right w:val="none" w:sz="0" w:space="0" w:color="auto"/>
      </w:divBdr>
    </w:div>
    <w:div w:id="217016144">
      <w:bodyDiv w:val="1"/>
      <w:marLeft w:val="0"/>
      <w:marRight w:val="0"/>
      <w:marTop w:val="0"/>
      <w:marBottom w:val="0"/>
      <w:divBdr>
        <w:top w:val="none" w:sz="0" w:space="0" w:color="auto"/>
        <w:left w:val="none" w:sz="0" w:space="0" w:color="auto"/>
        <w:bottom w:val="none" w:sz="0" w:space="0" w:color="auto"/>
        <w:right w:val="none" w:sz="0" w:space="0" w:color="auto"/>
      </w:divBdr>
    </w:div>
    <w:div w:id="234173166">
      <w:bodyDiv w:val="1"/>
      <w:marLeft w:val="0"/>
      <w:marRight w:val="0"/>
      <w:marTop w:val="0"/>
      <w:marBottom w:val="0"/>
      <w:divBdr>
        <w:top w:val="none" w:sz="0" w:space="0" w:color="auto"/>
        <w:left w:val="none" w:sz="0" w:space="0" w:color="auto"/>
        <w:bottom w:val="none" w:sz="0" w:space="0" w:color="auto"/>
        <w:right w:val="none" w:sz="0" w:space="0" w:color="auto"/>
      </w:divBdr>
    </w:div>
    <w:div w:id="238296696">
      <w:bodyDiv w:val="1"/>
      <w:marLeft w:val="0"/>
      <w:marRight w:val="0"/>
      <w:marTop w:val="0"/>
      <w:marBottom w:val="0"/>
      <w:divBdr>
        <w:top w:val="none" w:sz="0" w:space="0" w:color="auto"/>
        <w:left w:val="none" w:sz="0" w:space="0" w:color="auto"/>
        <w:bottom w:val="none" w:sz="0" w:space="0" w:color="auto"/>
        <w:right w:val="none" w:sz="0" w:space="0" w:color="auto"/>
      </w:divBdr>
    </w:div>
    <w:div w:id="240411288">
      <w:bodyDiv w:val="1"/>
      <w:marLeft w:val="0"/>
      <w:marRight w:val="0"/>
      <w:marTop w:val="0"/>
      <w:marBottom w:val="0"/>
      <w:divBdr>
        <w:top w:val="none" w:sz="0" w:space="0" w:color="auto"/>
        <w:left w:val="none" w:sz="0" w:space="0" w:color="auto"/>
        <w:bottom w:val="none" w:sz="0" w:space="0" w:color="auto"/>
        <w:right w:val="none" w:sz="0" w:space="0" w:color="auto"/>
      </w:divBdr>
    </w:div>
    <w:div w:id="243996191">
      <w:bodyDiv w:val="1"/>
      <w:marLeft w:val="0"/>
      <w:marRight w:val="0"/>
      <w:marTop w:val="0"/>
      <w:marBottom w:val="0"/>
      <w:divBdr>
        <w:top w:val="none" w:sz="0" w:space="0" w:color="auto"/>
        <w:left w:val="none" w:sz="0" w:space="0" w:color="auto"/>
        <w:bottom w:val="none" w:sz="0" w:space="0" w:color="auto"/>
        <w:right w:val="none" w:sz="0" w:space="0" w:color="auto"/>
      </w:divBdr>
    </w:div>
    <w:div w:id="245384605">
      <w:bodyDiv w:val="1"/>
      <w:marLeft w:val="0"/>
      <w:marRight w:val="0"/>
      <w:marTop w:val="0"/>
      <w:marBottom w:val="0"/>
      <w:divBdr>
        <w:top w:val="none" w:sz="0" w:space="0" w:color="auto"/>
        <w:left w:val="none" w:sz="0" w:space="0" w:color="auto"/>
        <w:bottom w:val="none" w:sz="0" w:space="0" w:color="auto"/>
        <w:right w:val="none" w:sz="0" w:space="0" w:color="auto"/>
      </w:divBdr>
    </w:div>
    <w:div w:id="249120447">
      <w:bodyDiv w:val="1"/>
      <w:marLeft w:val="0"/>
      <w:marRight w:val="0"/>
      <w:marTop w:val="0"/>
      <w:marBottom w:val="0"/>
      <w:divBdr>
        <w:top w:val="none" w:sz="0" w:space="0" w:color="auto"/>
        <w:left w:val="none" w:sz="0" w:space="0" w:color="auto"/>
        <w:bottom w:val="none" w:sz="0" w:space="0" w:color="auto"/>
        <w:right w:val="none" w:sz="0" w:space="0" w:color="auto"/>
      </w:divBdr>
    </w:div>
    <w:div w:id="250044604">
      <w:bodyDiv w:val="1"/>
      <w:marLeft w:val="0"/>
      <w:marRight w:val="0"/>
      <w:marTop w:val="0"/>
      <w:marBottom w:val="0"/>
      <w:divBdr>
        <w:top w:val="none" w:sz="0" w:space="0" w:color="auto"/>
        <w:left w:val="none" w:sz="0" w:space="0" w:color="auto"/>
        <w:bottom w:val="none" w:sz="0" w:space="0" w:color="auto"/>
        <w:right w:val="none" w:sz="0" w:space="0" w:color="auto"/>
      </w:divBdr>
    </w:div>
    <w:div w:id="251664536">
      <w:bodyDiv w:val="1"/>
      <w:marLeft w:val="0"/>
      <w:marRight w:val="0"/>
      <w:marTop w:val="0"/>
      <w:marBottom w:val="0"/>
      <w:divBdr>
        <w:top w:val="none" w:sz="0" w:space="0" w:color="auto"/>
        <w:left w:val="none" w:sz="0" w:space="0" w:color="auto"/>
        <w:bottom w:val="none" w:sz="0" w:space="0" w:color="auto"/>
        <w:right w:val="none" w:sz="0" w:space="0" w:color="auto"/>
      </w:divBdr>
    </w:div>
    <w:div w:id="253129823">
      <w:bodyDiv w:val="1"/>
      <w:marLeft w:val="0"/>
      <w:marRight w:val="0"/>
      <w:marTop w:val="0"/>
      <w:marBottom w:val="0"/>
      <w:divBdr>
        <w:top w:val="none" w:sz="0" w:space="0" w:color="auto"/>
        <w:left w:val="none" w:sz="0" w:space="0" w:color="auto"/>
        <w:bottom w:val="none" w:sz="0" w:space="0" w:color="auto"/>
        <w:right w:val="none" w:sz="0" w:space="0" w:color="auto"/>
      </w:divBdr>
    </w:div>
    <w:div w:id="256406652">
      <w:bodyDiv w:val="1"/>
      <w:marLeft w:val="0"/>
      <w:marRight w:val="0"/>
      <w:marTop w:val="0"/>
      <w:marBottom w:val="0"/>
      <w:divBdr>
        <w:top w:val="none" w:sz="0" w:space="0" w:color="auto"/>
        <w:left w:val="none" w:sz="0" w:space="0" w:color="auto"/>
        <w:bottom w:val="none" w:sz="0" w:space="0" w:color="auto"/>
        <w:right w:val="none" w:sz="0" w:space="0" w:color="auto"/>
      </w:divBdr>
    </w:div>
    <w:div w:id="257325562">
      <w:bodyDiv w:val="1"/>
      <w:marLeft w:val="0"/>
      <w:marRight w:val="0"/>
      <w:marTop w:val="0"/>
      <w:marBottom w:val="0"/>
      <w:divBdr>
        <w:top w:val="none" w:sz="0" w:space="0" w:color="auto"/>
        <w:left w:val="none" w:sz="0" w:space="0" w:color="auto"/>
        <w:bottom w:val="none" w:sz="0" w:space="0" w:color="auto"/>
        <w:right w:val="none" w:sz="0" w:space="0" w:color="auto"/>
      </w:divBdr>
    </w:div>
    <w:div w:id="262540055">
      <w:bodyDiv w:val="1"/>
      <w:marLeft w:val="0"/>
      <w:marRight w:val="0"/>
      <w:marTop w:val="0"/>
      <w:marBottom w:val="0"/>
      <w:divBdr>
        <w:top w:val="none" w:sz="0" w:space="0" w:color="auto"/>
        <w:left w:val="none" w:sz="0" w:space="0" w:color="auto"/>
        <w:bottom w:val="none" w:sz="0" w:space="0" w:color="auto"/>
        <w:right w:val="none" w:sz="0" w:space="0" w:color="auto"/>
      </w:divBdr>
    </w:div>
    <w:div w:id="267010830">
      <w:bodyDiv w:val="1"/>
      <w:marLeft w:val="0"/>
      <w:marRight w:val="0"/>
      <w:marTop w:val="0"/>
      <w:marBottom w:val="0"/>
      <w:divBdr>
        <w:top w:val="none" w:sz="0" w:space="0" w:color="auto"/>
        <w:left w:val="none" w:sz="0" w:space="0" w:color="auto"/>
        <w:bottom w:val="none" w:sz="0" w:space="0" w:color="auto"/>
        <w:right w:val="none" w:sz="0" w:space="0" w:color="auto"/>
      </w:divBdr>
    </w:div>
    <w:div w:id="278684333">
      <w:bodyDiv w:val="1"/>
      <w:marLeft w:val="0"/>
      <w:marRight w:val="0"/>
      <w:marTop w:val="0"/>
      <w:marBottom w:val="0"/>
      <w:divBdr>
        <w:top w:val="none" w:sz="0" w:space="0" w:color="auto"/>
        <w:left w:val="none" w:sz="0" w:space="0" w:color="auto"/>
        <w:bottom w:val="none" w:sz="0" w:space="0" w:color="auto"/>
        <w:right w:val="none" w:sz="0" w:space="0" w:color="auto"/>
      </w:divBdr>
    </w:div>
    <w:div w:id="288165851">
      <w:bodyDiv w:val="1"/>
      <w:marLeft w:val="0"/>
      <w:marRight w:val="0"/>
      <w:marTop w:val="0"/>
      <w:marBottom w:val="0"/>
      <w:divBdr>
        <w:top w:val="none" w:sz="0" w:space="0" w:color="auto"/>
        <w:left w:val="none" w:sz="0" w:space="0" w:color="auto"/>
        <w:bottom w:val="none" w:sz="0" w:space="0" w:color="auto"/>
        <w:right w:val="none" w:sz="0" w:space="0" w:color="auto"/>
      </w:divBdr>
    </w:div>
    <w:div w:id="294069791">
      <w:bodyDiv w:val="1"/>
      <w:marLeft w:val="0"/>
      <w:marRight w:val="0"/>
      <w:marTop w:val="0"/>
      <w:marBottom w:val="0"/>
      <w:divBdr>
        <w:top w:val="none" w:sz="0" w:space="0" w:color="auto"/>
        <w:left w:val="none" w:sz="0" w:space="0" w:color="auto"/>
        <w:bottom w:val="none" w:sz="0" w:space="0" w:color="auto"/>
        <w:right w:val="none" w:sz="0" w:space="0" w:color="auto"/>
      </w:divBdr>
    </w:div>
    <w:div w:id="296224598">
      <w:bodyDiv w:val="1"/>
      <w:marLeft w:val="0"/>
      <w:marRight w:val="0"/>
      <w:marTop w:val="0"/>
      <w:marBottom w:val="0"/>
      <w:divBdr>
        <w:top w:val="none" w:sz="0" w:space="0" w:color="auto"/>
        <w:left w:val="none" w:sz="0" w:space="0" w:color="auto"/>
        <w:bottom w:val="none" w:sz="0" w:space="0" w:color="auto"/>
        <w:right w:val="none" w:sz="0" w:space="0" w:color="auto"/>
      </w:divBdr>
    </w:div>
    <w:div w:id="302198346">
      <w:bodyDiv w:val="1"/>
      <w:marLeft w:val="0"/>
      <w:marRight w:val="0"/>
      <w:marTop w:val="0"/>
      <w:marBottom w:val="0"/>
      <w:divBdr>
        <w:top w:val="none" w:sz="0" w:space="0" w:color="auto"/>
        <w:left w:val="none" w:sz="0" w:space="0" w:color="auto"/>
        <w:bottom w:val="none" w:sz="0" w:space="0" w:color="auto"/>
        <w:right w:val="none" w:sz="0" w:space="0" w:color="auto"/>
      </w:divBdr>
    </w:div>
    <w:div w:id="303656177">
      <w:bodyDiv w:val="1"/>
      <w:marLeft w:val="0"/>
      <w:marRight w:val="0"/>
      <w:marTop w:val="0"/>
      <w:marBottom w:val="0"/>
      <w:divBdr>
        <w:top w:val="none" w:sz="0" w:space="0" w:color="auto"/>
        <w:left w:val="none" w:sz="0" w:space="0" w:color="auto"/>
        <w:bottom w:val="none" w:sz="0" w:space="0" w:color="auto"/>
        <w:right w:val="none" w:sz="0" w:space="0" w:color="auto"/>
      </w:divBdr>
    </w:div>
    <w:div w:id="304554558">
      <w:bodyDiv w:val="1"/>
      <w:marLeft w:val="0"/>
      <w:marRight w:val="0"/>
      <w:marTop w:val="0"/>
      <w:marBottom w:val="0"/>
      <w:divBdr>
        <w:top w:val="none" w:sz="0" w:space="0" w:color="auto"/>
        <w:left w:val="none" w:sz="0" w:space="0" w:color="auto"/>
        <w:bottom w:val="none" w:sz="0" w:space="0" w:color="auto"/>
        <w:right w:val="none" w:sz="0" w:space="0" w:color="auto"/>
      </w:divBdr>
    </w:div>
    <w:div w:id="305554169">
      <w:bodyDiv w:val="1"/>
      <w:marLeft w:val="0"/>
      <w:marRight w:val="0"/>
      <w:marTop w:val="0"/>
      <w:marBottom w:val="0"/>
      <w:divBdr>
        <w:top w:val="none" w:sz="0" w:space="0" w:color="auto"/>
        <w:left w:val="none" w:sz="0" w:space="0" w:color="auto"/>
        <w:bottom w:val="none" w:sz="0" w:space="0" w:color="auto"/>
        <w:right w:val="none" w:sz="0" w:space="0" w:color="auto"/>
      </w:divBdr>
    </w:div>
    <w:div w:id="313335680">
      <w:bodyDiv w:val="1"/>
      <w:marLeft w:val="0"/>
      <w:marRight w:val="0"/>
      <w:marTop w:val="0"/>
      <w:marBottom w:val="0"/>
      <w:divBdr>
        <w:top w:val="none" w:sz="0" w:space="0" w:color="auto"/>
        <w:left w:val="none" w:sz="0" w:space="0" w:color="auto"/>
        <w:bottom w:val="none" w:sz="0" w:space="0" w:color="auto"/>
        <w:right w:val="none" w:sz="0" w:space="0" w:color="auto"/>
      </w:divBdr>
    </w:div>
    <w:div w:id="315955766">
      <w:bodyDiv w:val="1"/>
      <w:marLeft w:val="0"/>
      <w:marRight w:val="0"/>
      <w:marTop w:val="0"/>
      <w:marBottom w:val="0"/>
      <w:divBdr>
        <w:top w:val="none" w:sz="0" w:space="0" w:color="auto"/>
        <w:left w:val="none" w:sz="0" w:space="0" w:color="auto"/>
        <w:bottom w:val="none" w:sz="0" w:space="0" w:color="auto"/>
        <w:right w:val="none" w:sz="0" w:space="0" w:color="auto"/>
      </w:divBdr>
    </w:div>
    <w:div w:id="319310995">
      <w:bodyDiv w:val="1"/>
      <w:marLeft w:val="0"/>
      <w:marRight w:val="0"/>
      <w:marTop w:val="0"/>
      <w:marBottom w:val="0"/>
      <w:divBdr>
        <w:top w:val="none" w:sz="0" w:space="0" w:color="auto"/>
        <w:left w:val="none" w:sz="0" w:space="0" w:color="auto"/>
        <w:bottom w:val="none" w:sz="0" w:space="0" w:color="auto"/>
        <w:right w:val="none" w:sz="0" w:space="0" w:color="auto"/>
      </w:divBdr>
    </w:div>
    <w:div w:id="330717263">
      <w:bodyDiv w:val="1"/>
      <w:marLeft w:val="0"/>
      <w:marRight w:val="0"/>
      <w:marTop w:val="0"/>
      <w:marBottom w:val="0"/>
      <w:divBdr>
        <w:top w:val="none" w:sz="0" w:space="0" w:color="auto"/>
        <w:left w:val="none" w:sz="0" w:space="0" w:color="auto"/>
        <w:bottom w:val="none" w:sz="0" w:space="0" w:color="auto"/>
        <w:right w:val="none" w:sz="0" w:space="0" w:color="auto"/>
      </w:divBdr>
    </w:div>
    <w:div w:id="333343784">
      <w:bodyDiv w:val="1"/>
      <w:marLeft w:val="0"/>
      <w:marRight w:val="0"/>
      <w:marTop w:val="0"/>
      <w:marBottom w:val="0"/>
      <w:divBdr>
        <w:top w:val="none" w:sz="0" w:space="0" w:color="auto"/>
        <w:left w:val="none" w:sz="0" w:space="0" w:color="auto"/>
        <w:bottom w:val="none" w:sz="0" w:space="0" w:color="auto"/>
        <w:right w:val="none" w:sz="0" w:space="0" w:color="auto"/>
      </w:divBdr>
    </w:div>
    <w:div w:id="340161448">
      <w:bodyDiv w:val="1"/>
      <w:marLeft w:val="0"/>
      <w:marRight w:val="0"/>
      <w:marTop w:val="0"/>
      <w:marBottom w:val="0"/>
      <w:divBdr>
        <w:top w:val="none" w:sz="0" w:space="0" w:color="auto"/>
        <w:left w:val="none" w:sz="0" w:space="0" w:color="auto"/>
        <w:bottom w:val="none" w:sz="0" w:space="0" w:color="auto"/>
        <w:right w:val="none" w:sz="0" w:space="0" w:color="auto"/>
      </w:divBdr>
    </w:div>
    <w:div w:id="352222032">
      <w:bodyDiv w:val="1"/>
      <w:marLeft w:val="0"/>
      <w:marRight w:val="0"/>
      <w:marTop w:val="0"/>
      <w:marBottom w:val="0"/>
      <w:divBdr>
        <w:top w:val="none" w:sz="0" w:space="0" w:color="auto"/>
        <w:left w:val="none" w:sz="0" w:space="0" w:color="auto"/>
        <w:bottom w:val="none" w:sz="0" w:space="0" w:color="auto"/>
        <w:right w:val="none" w:sz="0" w:space="0" w:color="auto"/>
      </w:divBdr>
    </w:div>
    <w:div w:id="352345470">
      <w:bodyDiv w:val="1"/>
      <w:marLeft w:val="0"/>
      <w:marRight w:val="0"/>
      <w:marTop w:val="0"/>
      <w:marBottom w:val="0"/>
      <w:divBdr>
        <w:top w:val="none" w:sz="0" w:space="0" w:color="auto"/>
        <w:left w:val="none" w:sz="0" w:space="0" w:color="auto"/>
        <w:bottom w:val="none" w:sz="0" w:space="0" w:color="auto"/>
        <w:right w:val="none" w:sz="0" w:space="0" w:color="auto"/>
      </w:divBdr>
    </w:div>
    <w:div w:id="353961842">
      <w:bodyDiv w:val="1"/>
      <w:marLeft w:val="0"/>
      <w:marRight w:val="0"/>
      <w:marTop w:val="0"/>
      <w:marBottom w:val="0"/>
      <w:divBdr>
        <w:top w:val="none" w:sz="0" w:space="0" w:color="auto"/>
        <w:left w:val="none" w:sz="0" w:space="0" w:color="auto"/>
        <w:bottom w:val="none" w:sz="0" w:space="0" w:color="auto"/>
        <w:right w:val="none" w:sz="0" w:space="0" w:color="auto"/>
      </w:divBdr>
    </w:div>
    <w:div w:id="357240666">
      <w:bodyDiv w:val="1"/>
      <w:marLeft w:val="0"/>
      <w:marRight w:val="0"/>
      <w:marTop w:val="0"/>
      <w:marBottom w:val="0"/>
      <w:divBdr>
        <w:top w:val="none" w:sz="0" w:space="0" w:color="auto"/>
        <w:left w:val="none" w:sz="0" w:space="0" w:color="auto"/>
        <w:bottom w:val="none" w:sz="0" w:space="0" w:color="auto"/>
        <w:right w:val="none" w:sz="0" w:space="0" w:color="auto"/>
      </w:divBdr>
    </w:div>
    <w:div w:id="363560734">
      <w:bodyDiv w:val="1"/>
      <w:marLeft w:val="0"/>
      <w:marRight w:val="0"/>
      <w:marTop w:val="0"/>
      <w:marBottom w:val="0"/>
      <w:divBdr>
        <w:top w:val="none" w:sz="0" w:space="0" w:color="auto"/>
        <w:left w:val="none" w:sz="0" w:space="0" w:color="auto"/>
        <w:bottom w:val="none" w:sz="0" w:space="0" w:color="auto"/>
        <w:right w:val="none" w:sz="0" w:space="0" w:color="auto"/>
      </w:divBdr>
    </w:div>
    <w:div w:id="370150607">
      <w:bodyDiv w:val="1"/>
      <w:marLeft w:val="0"/>
      <w:marRight w:val="0"/>
      <w:marTop w:val="0"/>
      <w:marBottom w:val="0"/>
      <w:divBdr>
        <w:top w:val="none" w:sz="0" w:space="0" w:color="auto"/>
        <w:left w:val="none" w:sz="0" w:space="0" w:color="auto"/>
        <w:bottom w:val="none" w:sz="0" w:space="0" w:color="auto"/>
        <w:right w:val="none" w:sz="0" w:space="0" w:color="auto"/>
      </w:divBdr>
    </w:div>
    <w:div w:id="383408824">
      <w:bodyDiv w:val="1"/>
      <w:marLeft w:val="0"/>
      <w:marRight w:val="0"/>
      <w:marTop w:val="0"/>
      <w:marBottom w:val="0"/>
      <w:divBdr>
        <w:top w:val="none" w:sz="0" w:space="0" w:color="auto"/>
        <w:left w:val="none" w:sz="0" w:space="0" w:color="auto"/>
        <w:bottom w:val="none" w:sz="0" w:space="0" w:color="auto"/>
        <w:right w:val="none" w:sz="0" w:space="0" w:color="auto"/>
      </w:divBdr>
    </w:div>
    <w:div w:id="383525698">
      <w:bodyDiv w:val="1"/>
      <w:marLeft w:val="0"/>
      <w:marRight w:val="0"/>
      <w:marTop w:val="0"/>
      <w:marBottom w:val="0"/>
      <w:divBdr>
        <w:top w:val="none" w:sz="0" w:space="0" w:color="auto"/>
        <w:left w:val="none" w:sz="0" w:space="0" w:color="auto"/>
        <w:bottom w:val="none" w:sz="0" w:space="0" w:color="auto"/>
        <w:right w:val="none" w:sz="0" w:space="0" w:color="auto"/>
      </w:divBdr>
    </w:div>
    <w:div w:id="387606712">
      <w:bodyDiv w:val="1"/>
      <w:marLeft w:val="0"/>
      <w:marRight w:val="0"/>
      <w:marTop w:val="0"/>
      <w:marBottom w:val="0"/>
      <w:divBdr>
        <w:top w:val="none" w:sz="0" w:space="0" w:color="auto"/>
        <w:left w:val="none" w:sz="0" w:space="0" w:color="auto"/>
        <w:bottom w:val="none" w:sz="0" w:space="0" w:color="auto"/>
        <w:right w:val="none" w:sz="0" w:space="0" w:color="auto"/>
      </w:divBdr>
    </w:div>
    <w:div w:id="392585307">
      <w:bodyDiv w:val="1"/>
      <w:marLeft w:val="0"/>
      <w:marRight w:val="0"/>
      <w:marTop w:val="0"/>
      <w:marBottom w:val="0"/>
      <w:divBdr>
        <w:top w:val="none" w:sz="0" w:space="0" w:color="auto"/>
        <w:left w:val="none" w:sz="0" w:space="0" w:color="auto"/>
        <w:bottom w:val="none" w:sz="0" w:space="0" w:color="auto"/>
        <w:right w:val="none" w:sz="0" w:space="0" w:color="auto"/>
      </w:divBdr>
    </w:div>
    <w:div w:id="401174051">
      <w:bodyDiv w:val="1"/>
      <w:marLeft w:val="0"/>
      <w:marRight w:val="0"/>
      <w:marTop w:val="0"/>
      <w:marBottom w:val="0"/>
      <w:divBdr>
        <w:top w:val="none" w:sz="0" w:space="0" w:color="auto"/>
        <w:left w:val="none" w:sz="0" w:space="0" w:color="auto"/>
        <w:bottom w:val="none" w:sz="0" w:space="0" w:color="auto"/>
        <w:right w:val="none" w:sz="0" w:space="0" w:color="auto"/>
      </w:divBdr>
    </w:div>
    <w:div w:id="404883773">
      <w:bodyDiv w:val="1"/>
      <w:marLeft w:val="0"/>
      <w:marRight w:val="0"/>
      <w:marTop w:val="0"/>
      <w:marBottom w:val="0"/>
      <w:divBdr>
        <w:top w:val="none" w:sz="0" w:space="0" w:color="auto"/>
        <w:left w:val="none" w:sz="0" w:space="0" w:color="auto"/>
        <w:bottom w:val="none" w:sz="0" w:space="0" w:color="auto"/>
        <w:right w:val="none" w:sz="0" w:space="0" w:color="auto"/>
      </w:divBdr>
    </w:div>
    <w:div w:id="410932119">
      <w:bodyDiv w:val="1"/>
      <w:marLeft w:val="0"/>
      <w:marRight w:val="0"/>
      <w:marTop w:val="0"/>
      <w:marBottom w:val="0"/>
      <w:divBdr>
        <w:top w:val="none" w:sz="0" w:space="0" w:color="auto"/>
        <w:left w:val="none" w:sz="0" w:space="0" w:color="auto"/>
        <w:bottom w:val="none" w:sz="0" w:space="0" w:color="auto"/>
        <w:right w:val="none" w:sz="0" w:space="0" w:color="auto"/>
      </w:divBdr>
    </w:div>
    <w:div w:id="421730275">
      <w:bodyDiv w:val="1"/>
      <w:marLeft w:val="0"/>
      <w:marRight w:val="0"/>
      <w:marTop w:val="0"/>
      <w:marBottom w:val="0"/>
      <w:divBdr>
        <w:top w:val="none" w:sz="0" w:space="0" w:color="auto"/>
        <w:left w:val="none" w:sz="0" w:space="0" w:color="auto"/>
        <w:bottom w:val="none" w:sz="0" w:space="0" w:color="auto"/>
        <w:right w:val="none" w:sz="0" w:space="0" w:color="auto"/>
      </w:divBdr>
    </w:div>
    <w:div w:id="422725464">
      <w:bodyDiv w:val="1"/>
      <w:marLeft w:val="0"/>
      <w:marRight w:val="0"/>
      <w:marTop w:val="0"/>
      <w:marBottom w:val="0"/>
      <w:divBdr>
        <w:top w:val="none" w:sz="0" w:space="0" w:color="auto"/>
        <w:left w:val="none" w:sz="0" w:space="0" w:color="auto"/>
        <w:bottom w:val="none" w:sz="0" w:space="0" w:color="auto"/>
        <w:right w:val="none" w:sz="0" w:space="0" w:color="auto"/>
      </w:divBdr>
    </w:div>
    <w:div w:id="425809534">
      <w:bodyDiv w:val="1"/>
      <w:marLeft w:val="0"/>
      <w:marRight w:val="0"/>
      <w:marTop w:val="0"/>
      <w:marBottom w:val="0"/>
      <w:divBdr>
        <w:top w:val="none" w:sz="0" w:space="0" w:color="auto"/>
        <w:left w:val="none" w:sz="0" w:space="0" w:color="auto"/>
        <w:bottom w:val="none" w:sz="0" w:space="0" w:color="auto"/>
        <w:right w:val="none" w:sz="0" w:space="0" w:color="auto"/>
      </w:divBdr>
    </w:div>
    <w:div w:id="444618884">
      <w:bodyDiv w:val="1"/>
      <w:marLeft w:val="0"/>
      <w:marRight w:val="0"/>
      <w:marTop w:val="0"/>
      <w:marBottom w:val="0"/>
      <w:divBdr>
        <w:top w:val="none" w:sz="0" w:space="0" w:color="auto"/>
        <w:left w:val="none" w:sz="0" w:space="0" w:color="auto"/>
        <w:bottom w:val="none" w:sz="0" w:space="0" w:color="auto"/>
        <w:right w:val="none" w:sz="0" w:space="0" w:color="auto"/>
      </w:divBdr>
    </w:div>
    <w:div w:id="449323608">
      <w:bodyDiv w:val="1"/>
      <w:marLeft w:val="0"/>
      <w:marRight w:val="0"/>
      <w:marTop w:val="0"/>
      <w:marBottom w:val="0"/>
      <w:divBdr>
        <w:top w:val="none" w:sz="0" w:space="0" w:color="auto"/>
        <w:left w:val="none" w:sz="0" w:space="0" w:color="auto"/>
        <w:bottom w:val="none" w:sz="0" w:space="0" w:color="auto"/>
        <w:right w:val="none" w:sz="0" w:space="0" w:color="auto"/>
      </w:divBdr>
    </w:div>
    <w:div w:id="449394667">
      <w:bodyDiv w:val="1"/>
      <w:marLeft w:val="0"/>
      <w:marRight w:val="0"/>
      <w:marTop w:val="0"/>
      <w:marBottom w:val="0"/>
      <w:divBdr>
        <w:top w:val="none" w:sz="0" w:space="0" w:color="auto"/>
        <w:left w:val="none" w:sz="0" w:space="0" w:color="auto"/>
        <w:bottom w:val="none" w:sz="0" w:space="0" w:color="auto"/>
        <w:right w:val="none" w:sz="0" w:space="0" w:color="auto"/>
      </w:divBdr>
    </w:div>
    <w:div w:id="451482398">
      <w:bodyDiv w:val="1"/>
      <w:marLeft w:val="0"/>
      <w:marRight w:val="0"/>
      <w:marTop w:val="0"/>
      <w:marBottom w:val="0"/>
      <w:divBdr>
        <w:top w:val="none" w:sz="0" w:space="0" w:color="auto"/>
        <w:left w:val="none" w:sz="0" w:space="0" w:color="auto"/>
        <w:bottom w:val="none" w:sz="0" w:space="0" w:color="auto"/>
        <w:right w:val="none" w:sz="0" w:space="0" w:color="auto"/>
      </w:divBdr>
    </w:div>
    <w:div w:id="460999486">
      <w:bodyDiv w:val="1"/>
      <w:marLeft w:val="0"/>
      <w:marRight w:val="0"/>
      <w:marTop w:val="0"/>
      <w:marBottom w:val="0"/>
      <w:divBdr>
        <w:top w:val="none" w:sz="0" w:space="0" w:color="auto"/>
        <w:left w:val="none" w:sz="0" w:space="0" w:color="auto"/>
        <w:bottom w:val="none" w:sz="0" w:space="0" w:color="auto"/>
        <w:right w:val="none" w:sz="0" w:space="0" w:color="auto"/>
      </w:divBdr>
    </w:div>
    <w:div w:id="464350420">
      <w:bodyDiv w:val="1"/>
      <w:marLeft w:val="0"/>
      <w:marRight w:val="0"/>
      <w:marTop w:val="0"/>
      <w:marBottom w:val="0"/>
      <w:divBdr>
        <w:top w:val="none" w:sz="0" w:space="0" w:color="auto"/>
        <w:left w:val="none" w:sz="0" w:space="0" w:color="auto"/>
        <w:bottom w:val="none" w:sz="0" w:space="0" w:color="auto"/>
        <w:right w:val="none" w:sz="0" w:space="0" w:color="auto"/>
      </w:divBdr>
    </w:div>
    <w:div w:id="468128449">
      <w:bodyDiv w:val="1"/>
      <w:marLeft w:val="0"/>
      <w:marRight w:val="0"/>
      <w:marTop w:val="0"/>
      <w:marBottom w:val="0"/>
      <w:divBdr>
        <w:top w:val="none" w:sz="0" w:space="0" w:color="auto"/>
        <w:left w:val="none" w:sz="0" w:space="0" w:color="auto"/>
        <w:bottom w:val="none" w:sz="0" w:space="0" w:color="auto"/>
        <w:right w:val="none" w:sz="0" w:space="0" w:color="auto"/>
      </w:divBdr>
    </w:div>
    <w:div w:id="472018927">
      <w:bodyDiv w:val="1"/>
      <w:marLeft w:val="0"/>
      <w:marRight w:val="0"/>
      <w:marTop w:val="0"/>
      <w:marBottom w:val="0"/>
      <w:divBdr>
        <w:top w:val="none" w:sz="0" w:space="0" w:color="auto"/>
        <w:left w:val="none" w:sz="0" w:space="0" w:color="auto"/>
        <w:bottom w:val="none" w:sz="0" w:space="0" w:color="auto"/>
        <w:right w:val="none" w:sz="0" w:space="0" w:color="auto"/>
      </w:divBdr>
    </w:div>
    <w:div w:id="483475214">
      <w:bodyDiv w:val="1"/>
      <w:marLeft w:val="0"/>
      <w:marRight w:val="0"/>
      <w:marTop w:val="0"/>
      <w:marBottom w:val="0"/>
      <w:divBdr>
        <w:top w:val="none" w:sz="0" w:space="0" w:color="auto"/>
        <w:left w:val="none" w:sz="0" w:space="0" w:color="auto"/>
        <w:bottom w:val="none" w:sz="0" w:space="0" w:color="auto"/>
        <w:right w:val="none" w:sz="0" w:space="0" w:color="auto"/>
      </w:divBdr>
    </w:div>
    <w:div w:id="490486769">
      <w:bodyDiv w:val="1"/>
      <w:marLeft w:val="0"/>
      <w:marRight w:val="0"/>
      <w:marTop w:val="0"/>
      <w:marBottom w:val="0"/>
      <w:divBdr>
        <w:top w:val="none" w:sz="0" w:space="0" w:color="auto"/>
        <w:left w:val="none" w:sz="0" w:space="0" w:color="auto"/>
        <w:bottom w:val="none" w:sz="0" w:space="0" w:color="auto"/>
        <w:right w:val="none" w:sz="0" w:space="0" w:color="auto"/>
      </w:divBdr>
    </w:div>
    <w:div w:id="493880939">
      <w:bodyDiv w:val="1"/>
      <w:marLeft w:val="0"/>
      <w:marRight w:val="0"/>
      <w:marTop w:val="0"/>
      <w:marBottom w:val="0"/>
      <w:divBdr>
        <w:top w:val="none" w:sz="0" w:space="0" w:color="auto"/>
        <w:left w:val="none" w:sz="0" w:space="0" w:color="auto"/>
        <w:bottom w:val="none" w:sz="0" w:space="0" w:color="auto"/>
        <w:right w:val="none" w:sz="0" w:space="0" w:color="auto"/>
      </w:divBdr>
    </w:div>
    <w:div w:id="499392801">
      <w:bodyDiv w:val="1"/>
      <w:marLeft w:val="0"/>
      <w:marRight w:val="0"/>
      <w:marTop w:val="0"/>
      <w:marBottom w:val="0"/>
      <w:divBdr>
        <w:top w:val="none" w:sz="0" w:space="0" w:color="auto"/>
        <w:left w:val="none" w:sz="0" w:space="0" w:color="auto"/>
        <w:bottom w:val="none" w:sz="0" w:space="0" w:color="auto"/>
        <w:right w:val="none" w:sz="0" w:space="0" w:color="auto"/>
      </w:divBdr>
    </w:div>
    <w:div w:id="500121923">
      <w:bodyDiv w:val="1"/>
      <w:marLeft w:val="0"/>
      <w:marRight w:val="0"/>
      <w:marTop w:val="0"/>
      <w:marBottom w:val="0"/>
      <w:divBdr>
        <w:top w:val="none" w:sz="0" w:space="0" w:color="auto"/>
        <w:left w:val="none" w:sz="0" w:space="0" w:color="auto"/>
        <w:bottom w:val="none" w:sz="0" w:space="0" w:color="auto"/>
        <w:right w:val="none" w:sz="0" w:space="0" w:color="auto"/>
      </w:divBdr>
    </w:div>
    <w:div w:id="503589080">
      <w:bodyDiv w:val="1"/>
      <w:marLeft w:val="0"/>
      <w:marRight w:val="0"/>
      <w:marTop w:val="0"/>
      <w:marBottom w:val="0"/>
      <w:divBdr>
        <w:top w:val="none" w:sz="0" w:space="0" w:color="auto"/>
        <w:left w:val="none" w:sz="0" w:space="0" w:color="auto"/>
        <w:bottom w:val="none" w:sz="0" w:space="0" w:color="auto"/>
        <w:right w:val="none" w:sz="0" w:space="0" w:color="auto"/>
      </w:divBdr>
    </w:div>
    <w:div w:id="523251072">
      <w:bodyDiv w:val="1"/>
      <w:marLeft w:val="0"/>
      <w:marRight w:val="0"/>
      <w:marTop w:val="0"/>
      <w:marBottom w:val="0"/>
      <w:divBdr>
        <w:top w:val="none" w:sz="0" w:space="0" w:color="auto"/>
        <w:left w:val="none" w:sz="0" w:space="0" w:color="auto"/>
        <w:bottom w:val="none" w:sz="0" w:space="0" w:color="auto"/>
        <w:right w:val="none" w:sz="0" w:space="0" w:color="auto"/>
      </w:divBdr>
    </w:div>
    <w:div w:id="526211356">
      <w:bodyDiv w:val="1"/>
      <w:marLeft w:val="0"/>
      <w:marRight w:val="0"/>
      <w:marTop w:val="0"/>
      <w:marBottom w:val="0"/>
      <w:divBdr>
        <w:top w:val="none" w:sz="0" w:space="0" w:color="auto"/>
        <w:left w:val="none" w:sz="0" w:space="0" w:color="auto"/>
        <w:bottom w:val="none" w:sz="0" w:space="0" w:color="auto"/>
        <w:right w:val="none" w:sz="0" w:space="0" w:color="auto"/>
      </w:divBdr>
    </w:div>
    <w:div w:id="529533927">
      <w:bodyDiv w:val="1"/>
      <w:marLeft w:val="0"/>
      <w:marRight w:val="0"/>
      <w:marTop w:val="0"/>
      <w:marBottom w:val="0"/>
      <w:divBdr>
        <w:top w:val="none" w:sz="0" w:space="0" w:color="auto"/>
        <w:left w:val="none" w:sz="0" w:space="0" w:color="auto"/>
        <w:bottom w:val="none" w:sz="0" w:space="0" w:color="auto"/>
        <w:right w:val="none" w:sz="0" w:space="0" w:color="auto"/>
      </w:divBdr>
    </w:div>
    <w:div w:id="534075873">
      <w:bodyDiv w:val="1"/>
      <w:marLeft w:val="0"/>
      <w:marRight w:val="0"/>
      <w:marTop w:val="0"/>
      <w:marBottom w:val="0"/>
      <w:divBdr>
        <w:top w:val="none" w:sz="0" w:space="0" w:color="auto"/>
        <w:left w:val="none" w:sz="0" w:space="0" w:color="auto"/>
        <w:bottom w:val="none" w:sz="0" w:space="0" w:color="auto"/>
        <w:right w:val="none" w:sz="0" w:space="0" w:color="auto"/>
      </w:divBdr>
    </w:div>
    <w:div w:id="537401345">
      <w:bodyDiv w:val="1"/>
      <w:marLeft w:val="0"/>
      <w:marRight w:val="0"/>
      <w:marTop w:val="0"/>
      <w:marBottom w:val="0"/>
      <w:divBdr>
        <w:top w:val="none" w:sz="0" w:space="0" w:color="auto"/>
        <w:left w:val="none" w:sz="0" w:space="0" w:color="auto"/>
        <w:bottom w:val="none" w:sz="0" w:space="0" w:color="auto"/>
        <w:right w:val="none" w:sz="0" w:space="0" w:color="auto"/>
      </w:divBdr>
    </w:div>
    <w:div w:id="541407821">
      <w:bodyDiv w:val="1"/>
      <w:marLeft w:val="0"/>
      <w:marRight w:val="0"/>
      <w:marTop w:val="0"/>
      <w:marBottom w:val="0"/>
      <w:divBdr>
        <w:top w:val="none" w:sz="0" w:space="0" w:color="auto"/>
        <w:left w:val="none" w:sz="0" w:space="0" w:color="auto"/>
        <w:bottom w:val="none" w:sz="0" w:space="0" w:color="auto"/>
        <w:right w:val="none" w:sz="0" w:space="0" w:color="auto"/>
      </w:divBdr>
    </w:div>
    <w:div w:id="549342437">
      <w:bodyDiv w:val="1"/>
      <w:marLeft w:val="0"/>
      <w:marRight w:val="0"/>
      <w:marTop w:val="0"/>
      <w:marBottom w:val="0"/>
      <w:divBdr>
        <w:top w:val="none" w:sz="0" w:space="0" w:color="auto"/>
        <w:left w:val="none" w:sz="0" w:space="0" w:color="auto"/>
        <w:bottom w:val="none" w:sz="0" w:space="0" w:color="auto"/>
        <w:right w:val="none" w:sz="0" w:space="0" w:color="auto"/>
      </w:divBdr>
    </w:div>
    <w:div w:id="556287332">
      <w:bodyDiv w:val="1"/>
      <w:marLeft w:val="0"/>
      <w:marRight w:val="0"/>
      <w:marTop w:val="0"/>
      <w:marBottom w:val="0"/>
      <w:divBdr>
        <w:top w:val="none" w:sz="0" w:space="0" w:color="auto"/>
        <w:left w:val="none" w:sz="0" w:space="0" w:color="auto"/>
        <w:bottom w:val="none" w:sz="0" w:space="0" w:color="auto"/>
        <w:right w:val="none" w:sz="0" w:space="0" w:color="auto"/>
      </w:divBdr>
    </w:div>
    <w:div w:id="562838127">
      <w:bodyDiv w:val="1"/>
      <w:marLeft w:val="0"/>
      <w:marRight w:val="0"/>
      <w:marTop w:val="0"/>
      <w:marBottom w:val="0"/>
      <w:divBdr>
        <w:top w:val="none" w:sz="0" w:space="0" w:color="auto"/>
        <w:left w:val="none" w:sz="0" w:space="0" w:color="auto"/>
        <w:bottom w:val="none" w:sz="0" w:space="0" w:color="auto"/>
        <w:right w:val="none" w:sz="0" w:space="0" w:color="auto"/>
      </w:divBdr>
    </w:div>
    <w:div w:id="565531145">
      <w:bodyDiv w:val="1"/>
      <w:marLeft w:val="0"/>
      <w:marRight w:val="0"/>
      <w:marTop w:val="0"/>
      <w:marBottom w:val="0"/>
      <w:divBdr>
        <w:top w:val="none" w:sz="0" w:space="0" w:color="auto"/>
        <w:left w:val="none" w:sz="0" w:space="0" w:color="auto"/>
        <w:bottom w:val="none" w:sz="0" w:space="0" w:color="auto"/>
        <w:right w:val="none" w:sz="0" w:space="0" w:color="auto"/>
      </w:divBdr>
    </w:div>
    <w:div w:id="570701472">
      <w:bodyDiv w:val="1"/>
      <w:marLeft w:val="0"/>
      <w:marRight w:val="0"/>
      <w:marTop w:val="0"/>
      <w:marBottom w:val="0"/>
      <w:divBdr>
        <w:top w:val="none" w:sz="0" w:space="0" w:color="auto"/>
        <w:left w:val="none" w:sz="0" w:space="0" w:color="auto"/>
        <w:bottom w:val="none" w:sz="0" w:space="0" w:color="auto"/>
        <w:right w:val="none" w:sz="0" w:space="0" w:color="auto"/>
      </w:divBdr>
    </w:div>
    <w:div w:id="570895634">
      <w:bodyDiv w:val="1"/>
      <w:marLeft w:val="0"/>
      <w:marRight w:val="0"/>
      <w:marTop w:val="0"/>
      <w:marBottom w:val="0"/>
      <w:divBdr>
        <w:top w:val="none" w:sz="0" w:space="0" w:color="auto"/>
        <w:left w:val="none" w:sz="0" w:space="0" w:color="auto"/>
        <w:bottom w:val="none" w:sz="0" w:space="0" w:color="auto"/>
        <w:right w:val="none" w:sz="0" w:space="0" w:color="auto"/>
      </w:divBdr>
    </w:div>
    <w:div w:id="573245976">
      <w:bodyDiv w:val="1"/>
      <w:marLeft w:val="0"/>
      <w:marRight w:val="0"/>
      <w:marTop w:val="0"/>
      <w:marBottom w:val="0"/>
      <w:divBdr>
        <w:top w:val="none" w:sz="0" w:space="0" w:color="auto"/>
        <w:left w:val="none" w:sz="0" w:space="0" w:color="auto"/>
        <w:bottom w:val="none" w:sz="0" w:space="0" w:color="auto"/>
        <w:right w:val="none" w:sz="0" w:space="0" w:color="auto"/>
      </w:divBdr>
    </w:div>
    <w:div w:id="578252973">
      <w:bodyDiv w:val="1"/>
      <w:marLeft w:val="0"/>
      <w:marRight w:val="0"/>
      <w:marTop w:val="0"/>
      <w:marBottom w:val="0"/>
      <w:divBdr>
        <w:top w:val="none" w:sz="0" w:space="0" w:color="auto"/>
        <w:left w:val="none" w:sz="0" w:space="0" w:color="auto"/>
        <w:bottom w:val="none" w:sz="0" w:space="0" w:color="auto"/>
        <w:right w:val="none" w:sz="0" w:space="0" w:color="auto"/>
      </w:divBdr>
    </w:div>
    <w:div w:id="585916937">
      <w:bodyDiv w:val="1"/>
      <w:marLeft w:val="0"/>
      <w:marRight w:val="0"/>
      <w:marTop w:val="0"/>
      <w:marBottom w:val="0"/>
      <w:divBdr>
        <w:top w:val="none" w:sz="0" w:space="0" w:color="auto"/>
        <w:left w:val="none" w:sz="0" w:space="0" w:color="auto"/>
        <w:bottom w:val="none" w:sz="0" w:space="0" w:color="auto"/>
        <w:right w:val="none" w:sz="0" w:space="0" w:color="auto"/>
      </w:divBdr>
    </w:div>
    <w:div w:id="587466729">
      <w:bodyDiv w:val="1"/>
      <w:marLeft w:val="0"/>
      <w:marRight w:val="0"/>
      <w:marTop w:val="0"/>
      <w:marBottom w:val="0"/>
      <w:divBdr>
        <w:top w:val="none" w:sz="0" w:space="0" w:color="auto"/>
        <w:left w:val="none" w:sz="0" w:space="0" w:color="auto"/>
        <w:bottom w:val="none" w:sz="0" w:space="0" w:color="auto"/>
        <w:right w:val="none" w:sz="0" w:space="0" w:color="auto"/>
      </w:divBdr>
    </w:div>
    <w:div w:id="587694038">
      <w:bodyDiv w:val="1"/>
      <w:marLeft w:val="0"/>
      <w:marRight w:val="0"/>
      <w:marTop w:val="0"/>
      <w:marBottom w:val="0"/>
      <w:divBdr>
        <w:top w:val="none" w:sz="0" w:space="0" w:color="auto"/>
        <w:left w:val="none" w:sz="0" w:space="0" w:color="auto"/>
        <w:bottom w:val="none" w:sz="0" w:space="0" w:color="auto"/>
        <w:right w:val="none" w:sz="0" w:space="0" w:color="auto"/>
      </w:divBdr>
    </w:div>
    <w:div w:id="593559675">
      <w:bodyDiv w:val="1"/>
      <w:marLeft w:val="0"/>
      <w:marRight w:val="0"/>
      <w:marTop w:val="0"/>
      <w:marBottom w:val="0"/>
      <w:divBdr>
        <w:top w:val="none" w:sz="0" w:space="0" w:color="auto"/>
        <w:left w:val="none" w:sz="0" w:space="0" w:color="auto"/>
        <w:bottom w:val="none" w:sz="0" w:space="0" w:color="auto"/>
        <w:right w:val="none" w:sz="0" w:space="0" w:color="auto"/>
      </w:divBdr>
    </w:div>
    <w:div w:id="613557445">
      <w:bodyDiv w:val="1"/>
      <w:marLeft w:val="0"/>
      <w:marRight w:val="0"/>
      <w:marTop w:val="0"/>
      <w:marBottom w:val="0"/>
      <w:divBdr>
        <w:top w:val="none" w:sz="0" w:space="0" w:color="auto"/>
        <w:left w:val="none" w:sz="0" w:space="0" w:color="auto"/>
        <w:bottom w:val="none" w:sz="0" w:space="0" w:color="auto"/>
        <w:right w:val="none" w:sz="0" w:space="0" w:color="auto"/>
      </w:divBdr>
    </w:div>
    <w:div w:id="627055680">
      <w:bodyDiv w:val="1"/>
      <w:marLeft w:val="0"/>
      <w:marRight w:val="0"/>
      <w:marTop w:val="0"/>
      <w:marBottom w:val="0"/>
      <w:divBdr>
        <w:top w:val="none" w:sz="0" w:space="0" w:color="auto"/>
        <w:left w:val="none" w:sz="0" w:space="0" w:color="auto"/>
        <w:bottom w:val="none" w:sz="0" w:space="0" w:color="auto"/>
        <w:right w:val="none" w:sz="0" w:space="0" w:color="auto"/>
      </w:divBdr>
    </w:div>
    <w:div w:id="628509408">
      <w:bodyDiv w:val="1"/>
      <w:marLeft w:val="0"/>
      <w:marRight w:val="0"/>
      <w:marTop w:val="0"/>
      <w:marBottom w:val="0"/>
      <w:divBdr>
        <w:top w:val="none" w:sz="0" w:space="0" w:color="auto"/>
        <w:left w:val="none" w:sz="0" w:space="0" w:color="auto"/>
        <w:bottom w:val="none" w:sz="0" w:space="0" w:color="auto"/>
        <w:right w:val="none" w:sz="0" w:space="0" w:color="auto"/>
      </w:divBdr>
    </w:div>
    <w:div w:id="635575041">
      <w:bodyDiv w:val="1"/>
      <w:marLeft w:val="0"/>
      <w:marRight w:val="0"/>
      <w:marTop w:val="0"/>
      <w:marBottom w:val="0"/>
      <w:divBdr>
        <w:top w:val="none" w:sz="0" w:space="0" w:color="auto"/>
        <w:left w:val="none" w:sz="0" w:space="0" w:color="auto"/>
        <w:bottom w:val="none" w:sz="0" w:space="0" w:color="auto"/>
        <w:right w:val="none" w:sz="0" w:space="0" w:color="auto"/>
      </w:divBdr>
    </w:div>
    <w:div w:id="638219378">
      <w:bodyDiv w:val="1"/>
      <w:marLeft w:val="0"/>
      <w:marRight w:val="0"/>
      <w:marTop w:val="0"/>
      <w:marBottom w:val="0"/>
      <w:divBdr>
        <w:top w:val="none" w:sz="0" w:space="0" w:color="auto"/>
        <w:left w:val="none" w:sz="0" w:space="0" w:color="auto"/>
        <w:bottom w:val="none" w:sz="0" w:space="0" w:color="auto"/>
        <w:right w:val="none" w:sz="0" w:space="0" w:color="auto"/>
      </w:divBdr>
    </w:div>
    <w:div w:id="641811637">
      <w:bodyDiv w:val="1"/>
      <w:marLeft w:val="0"/>
      <w:marRight w:val="0"/>
      <w:marTop w:val="0"/>
      <w:marBottom w:val="0"/>
      <w:divBdr>
        <w:top w:val="none" w:sz="0" w:space="0" w:color="auto"/>
        <w:left w:val="none" w:sz="0" w:space="0" w:color="auto"/>
        <w:bottom w:val="none" w:sz="0" w:space="0" w:color="auto"/>
        <w:right w:val="none" w:sz="0" w:space="0" w:color="auto"/>
      </w:divBdr>
    </w:div>
    <w:div w:id="644701977">
      <w:bodyDiv w:val="1"/>
      <w:marLeft w:val="0"/>
      <w:marRight w:val="0"/>
      <w:marTop w:val="0"/>
      <w:marBottom w:val="0"/>
      <w:divBdr>
        <w:top w:val="none" w:sz="0" w:space="0" w:color="auto"/>
        <w:left w:val="none" w:sz="0" w:space="0" w:color="auto"/>
        <w:bottom w:val="none" w:sz="0" w:space="0" w:color="auto"/>
        <w:right w:val="none" w:sz="0" w:space="0" w:color="auto"/>
      </w:divBdr>
    </w:div>
    <w:div w:id="645206366">
      <w:bodyDiv w:val="1"/>
      <w:marLeft w:val="0"/>
      <w:marRight w:val="0"/>
      <w:marTop w:val="0"/>
      <w:marBottom w:val="0"/>
      <w:divBdr>
        <w:top w:val="none" w:sz="0" w:space="0" w:color="auto"/>
        <w:left w:val="none" w:sz="0" w:space="0" w:color="auto"/>
        <w:bottom w:val="none" w:sz="0" w:space="0" w:color="auto"/>
        <w:right w:val="none" w:sz="0" w:space="0" w:color="auto"/>
      </w:divBdr>
      <w:divsChild>
        <w:div w:id="1800806830">
          <w:marLeft w:val="0"/>
          <w:marRight w:val="0"/>
          <w:marTop w:val="0"/>
          <w:marBottom w:val="0"/>
          <w:divBdr>
            <w:top w:val="none" w:sz="0" w:space="0" w:color="auto"/>
            <w:left w:val="none" w:sz="0" w:space="0" w:color="auto"/>
            <w:bottom w:val="none" w:sz="0" w:space="0" w:color="auto"/>
            <w:right w:val="none" w:sz="0" w:space="0" w:color="auto"/>
          </w:divBdr>
          <w:divsChild>
            <w:div w:id="1123185216">
              <w:marLeft w:val="0"/>
              <w:marRight w:val="0"/>
              <w:marTop w:val="0"/>
              <w:marBottom w:val="0"/>
              <w:divBdr>
                <w:top w:val="none" w:sz="0" w:space="0" w:color="auto"/>
                <w:left w:val="none" w:sz="0" w:space="0" w:color="auto"/>
                <w:bottom w:val="none" w:sz="0" w:space="0" w:color="auto"/>
                <w:right w:val="none" w:sz="0" w:space="0" w:color="auto"/>
              </w:divBdr>
            </w:div>
            <w:div w:id="495070493">
              <w:marLeft w:val="0"/>
              <w:marRight w:val="0"/>
              <w:marTop w:val="0"/>
              <w:marBottom w:val="0"/>
              <w:divBdr>
                <w:top w:val="none" w:sz="0" w:space="0" w:color="auto"/>
                <w:left w:val="none" w:sz="0" w:space="0" w:color="auto"/>
                <w:bottom w:val="none" w:sz="0" w:space="0" w:color="auto"/>
                <w:right w:val="none" w:sz="0" w:space="0" w:color="auto"/>
              </w:divBdr>
            </w:div>
            <w:div w:id="1145439861">
              <w:marLeft w:val="0"/>
              <w:marRight w:val="0"/>
              <w:marTop w:val="0"/>
              <w:marBottom w:val="0"/>
              <w:divBdr>
                <w:top w:val="none" w:sz="0" w:space="0" w:color="auto"/>
                <w:left w:val="none" w:sz="0" w:space="0" w:color="auto"/>
                <w:bottom w:val="none" w:sz="0" w:space="0" w:color="auto"/>
                <w:right w:val="none" w:sz="0" w:space="0" w:color="auto"/>
              </w:divBdr>
            </w:div>
            <w:div w:id="1077050510">
              <w:marLeft w:val="0"/>
              <w:marRight w:val="0"/>
              <w:marTop w:val="0"/>
              <w:marBottom w:val="0"/>
              <w:divBdr>
                <w:top w:val="none" w:sz="0" w:space="0" w:color="auto"/>
                <w:left w:val="none" w:sz="0" w:space="0" w:color="auto"/>
                <w:bottom w:val="none" w:sz="0" w:space="0" w:color="auto"/>
                <w:right w:val="none" w:sz="0" w:space="0" w:color="auto"/>
              </w:divBdr>
            </w:div>
            <w:div w:id="172693648">
              <w:marLeft w:val="0"/>
              <w:marRight w:val="0"/>
              <w:marTop w:val="0"/>
              <w:marBottom w:val="0"/>
              <w:divBdr>
                <w:top w:val="none" w:sz="0" w:space="0" w:color="auto"/>
                <w:left w:val="none" w:sz="0" w:space="0" w:color="auto"/>
                <w:bottom w:val="none" w:sz="0" w:space="0" w:color="auto"/>
                <w:right w:val="none" w:sz="0" w:space="0" w:color="auto"/>
              </w:divBdr>
            </w:div>
            <w:div w:id="1302922369">
              <w:marLeft w:val="0"/>
              <w:marRight w:val="0"/>
              <w:marTop w:val="0"/>
              <w:marBottom w:val="0"/>
              <w:divBdr>
                <w:top w:val="none" w:sz="0" w:space="0" w:color="auto"/>
                <w:left w:val="none" w:sz="0" w:space="0" w:color="auto"/>
                <w:bottom w:val="none" w:sz="0" w:space="0" w:color="auto"/>
                <w:right w:val="none" w:sz="0" w:space="0" w:color="auto"/>
              </w:divBdr>
            </w:div>
            <w:div w:id="1663124986">
              <w:marLeft w:val="0"/>
              <w:marRight w:val="0"/>
              <w:marTop w:val="0"/>
              <w:marBottom w:val="0"/>
              <w:divBdr>
                <w:top w:val="none" w:sz="0" w:space="0" w:color="auto"/>
                <w:left w:val="none" w:sz="0" w:space="0" w:color="auto"/>
                <w:bottom w:val="none" w:sz="0" w:space="0" w:color="auto"/>
                <w:right w:val="none" w:sz="0" w:space="0" w:color="auto"/>
              </w:divBdr>
            </w:div>
            <w:div w:id="550532641">
              <w:marLeft w:val="0"/>
              <w:marRight w:val="0"/>
              <w:marTop w:val="0"/>
              <w:marBottom w:val="0"/>
              <w:divBdr>
                <w:top w:val="none" w:sz="0" w:space="0" w:color="auto"/>
                <w:left w:val="none" w:sz="0" w:space="0" w:color="auto"/>
                <w:bottom w:val="none" w:sz="0" w:space="0" w:color="auto"/>
                <w:right w:val="none" w:sz="0" w:space="0" w:color="auto"/>
              </w:divBdr>
            </w:div>
            <w:div w:id="59787887">
              <w:marLeft w:val="0"/>
              <w:marRight w:val="0"/>
              <w:marTop w:val="0"/>
              <w:marBottom w:val="0"/>
              <w:divBdr>
                <w:top w:val="none" w:sz="0" w:space="0" w:color="auto"/>
                <w:left w:val="none" w:sz="0" w:space="0" w:color="auto"/>
                <w:bottom w:val="none" w:sz="0" w:space="0" w:color="auto"/>
                <w:right w:val="none" w:sz="0" w:space="0" w:color="auto"/>
              </w:divBdr>
            </w:div>
            <w:div w:id="852038685">
              <w:marLeft w:val="0"/>
              <w:marRight w:val="0"/>
              <w:marTop w:val="0"/>
              <w:marBottom w:val="0"/>
              <w:divBdr>
                <w:top w:val="none" w:sz="0" w:space="0" w:color="auto"/>
                <w:left w:val="none" w:sz="0" w:space="0" w:color="auto"/>
                <w:bottom w:val="none" w:sz="0" w:space="0" w:color="auto"/>
                <w:right w:val="none" w:sz="0" w:space="0" w:color="auto"/>
              </w:divBdr>
            </w:div>
            <w:div w:id="678777588">
              <w:marLeft w:val="0"/>
              <w:marRight w:val="0"/>
              <w:marTop w:val="0"/>
              <w:marBottom w:val="0"/>
              <w:divBdr>
                <w:top w:val="none" w:sz="0" w:space="0" w:color="auto"/>
                <w:left w:val="none" w:sz="0" w:space="0" w:color="auto"/>
                <w:bottom w:val="none" w:sz="0" w:space="0" w:color="auto"/>
                <w:right w:val="none" w:sz="0" w:space="0" w:color="auto"/>
              </w:divBdr>
            </w:div>
            <w:div w:id="1971326212">
              <w:marLeft w:val="0"/>
              <w:marRight w:val="0"/>
              <w:marTop w:val="0"/>
              <w:marBottom w:val="0"/>
              <w:divBdr>
                <w:top w:val="none" w:sz="0" w:space="0" w:color="auto"/>
                <w:left w:val="none" w:sz="0" w:space="0" w:color="auto"/>
                <w:bottom w:val="none" w:sz="0" w:space="0" w:color="auto"/>
                <w:right w:val="none" w:sz="0" w:space="0" w:color="auto"/>
              </w:divBdr>
            </w:div>
            <w:div w:id="14004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1695">
      <w:bodyDiv w:val="1"/>
      <w:marLeft w:val="0"/>
      <w:marRight w:val="0"/>
      <w:marTop w:val="0"/>
      <w:marBottom w:val="0"/>
      <w:divBdr>
        <w:top w:val="none" w:sz="0" w:space="0" w:color="auto"/>
        <w:left w:val="none" w:sz="0" w:space="0" w:color="auto"/>
        <w:bottom w:val="none" w:sz="0" w:space="0" w:color="auto"/>
        <w:right w:val="none" w:sz="0" w:space="0" w:color="auto"/>
      </w:divBdr>
    </w:div>
    <w:div w:id="649405946">
      <w:bodyDiv w:val="1"/>
      <w:marLeft w:val="0"/>
      <w:marRight w:val="0"/>
      <w:marTop w:val="0"/>
      <w:marBottom w:val="0"/>
      <w:divBdr>
        <w:top w:val="none" w:sz="0" w:space="0" w:color="auto"/>
        <w:left w:val="none" w:sz="0" w:space="0" w:color="auto"/>
        <w:bottom w:val="none" w:sz="0" w:space="0" w:color="auto"/>
        <w:right w:val="none" w:sz="0" w:space="0" w:color="auto"/>
      </w:divBdr>
    </w:div>
    <w:div w:id="667253024">
      <w:bodyDiv w:val="1"/>
      <w:marLeft w:val="0"/>
      <w:marRight w:val="0"/>
      <w:marTop w:val="0"/>
      <w:marBottom w:val="0"/>
      <w:divBdr>
        <w:top w:val="none" w:sz="0" w:space="0" w:color="auto"/>
        <w:left w:val="none" w:sz="0" w:space="0" w:color="auto"/>
        <w:bottom w:val="none" w:sz="0" w:space="0" w:color="auto"/>
        <w:right w:val="none" w:sz="0" w:space="0" w:color="auto"/>
      </w:divBdr>
    </w:div>
    <w:div w:id="668800281">
      <w:bodyDiv w:val="1"/>
      <w:marLeft w:val="0"/>
      <w:marRight w:val="0"/>
      <w:marTop w:val="0"/>
      <w:marBottom w:val="0"/>
      <w:divBdr>
        <w:top w:val="none" w:sz="0" w:space="0" w:color="auto"/>
        <w:left w:val="none" w:sz="0" w:space="0" w:color="auto"/>
        <w:bottom w:val="none" w:sz="0" w:space="0" w:color="auto"/>
        <w:right w:val="none" w:sz="0" w:space="0" w:color="auto"/>
      </w:divBdr>
    </w:div>
    <w:div w:id="673917830">
      <w:bodyDiv w:val="1"/>
      <w:marLeft w:val="0"/>
      <w:marRight w:val="0"/>
      <w:marTop w:val="0"/>
      <w:marBottom w:val="0"/>
      <w:divBdr>
        <w:top w:val="none" w:sz="0" w:space="0" w:color="auto"/>
        <w:left w:val="none" w:sz="0" w:space="0" w:color="auto"/>
        <w:bottom w:val="none" w:sz="0" w:space="0" w:color="auto"/>
        <w:right w:val="none" w:sz="0" w:space="0" w:color="auto"/>
      </w:divBdr>
    </w:div>
    <w:div w:id="675040278">
      <w:bodyDiv w:val="1"/>
      <w:marLeft w:val="0"/>
      <w:marRight w:val="0"/>
      <w:marTop w:val="0"/>
      <w:marBottom w:val="0"/>
      <w:divBdr>
        <w:top w:val="none" w:sz="0" w:space="0" w:color="auto"/>
        <w:left w:val="none" w:sz="0" w:space="0" w:color="auto"/>
        <w:bottom w:val="none" w:sz="0" w:space="0" w:color="auto"/>
        <w:right w:val="none" w:sz="0" w:space="0" w:color="auto"/>
      </w:divBdr>
    </w:div>
    <w:div w:id="676663333">
      <w:bodyDiv w:val="1"/>
      <w:marLeft w:val="0"/>
      <w:marRight w:val="0"/>
      <w:marTop w:val="0"/>
      <w:marBottom w:val="0"/>
      <w:divBdr>
        <w:top w:val="none" w:sz="0" w:space="0" w:color="auto"/>
        <w:left w:val="none" w:sz="0" w:space="0" w:color="auto"/>
        <w:bottom w:val="none" w:sz="0" w:space="0" w:color="auto"/>
        <w:right w:val="none" w:sz="0" w:space="0" w:color="auto"/>
      </w:divBdr>
    </w:div>
    <w:div w:id="677394353">
      <w:bodyDiv w:val="1"/>
      <w:marLeft w:val="0"/>
      <w:marRight w:val="0"/>
      <w:marTop w:val="0"/>
      <w:marBottom w:val="0"/>
      <w:divBdr>
        <w:top w:val="none" w:sz="0" w:space="0" w:color="auto"/>
        <w:left w:val="none" w:sz="0" w:space="0" w:color="auto"/>
        <w:bottom w:val="none" w:sz="0" w:space="0" w:color="auto"/>
        <w:right w:val="none" w:sz="0" w:space="0" w:color="auto"/>
      </w:divBdr>
    </w:div>
    <w:div w:id="682704242">
      <w:bodyDiv w:val="1"/>
      <w:marLeft w:val="0"/>
      <w:marRight w:val="0"/>
      <w:marTop w:val="0"/>
      <w:marBottom w:val="0"/>
      <w:divBdr>
        <w:top w:val="none" w:sz="0" w:space="0" w:color="auto"/>
        <w:left w:val="none" w:sz="0" w:space="0" w:color="auto"/>
        <w:bottom w:val="none" w:sz="0" w:space="0" w:color="auto"/>
        <w:right w:val="none" w:sz="0" w:space="0" w:color="auto"/>
      </w:divBdr>
    </w:div>
    <w:div w:id="684597757">
      <w:bodyDiv w:val="1"/>
      <w:marLeft w:val="0"/>
      <w:marRight w:val="0"/>
      <w:marTop w:val="0"/>
      <w:marBottom w:val="0"/>
      <w:divBdr>
        <w:top w:val="none" w:sz="0" w:space="0" w:color="auto"/>
        <w:left w:val="none" w:sz="0" w:space="0" w:color="auto"/>
        <w:bottom w:val="none" w:sz="0" w:space="0" w:color="auto"/>
        <w:right w:val="none" w:sz="0" w:space="0" w:color="auto"/>
      </w:divBdr>
    </w:div>
    <w:div w:id="691418090">
      <w:bodyDiv w:val="1"/>
      <w:marLeft w:val="0"/>
      <w:marRight w:val="0"/>
      <w:marTop w:val="0"/>
      <w:marBottom w:val="0"/>
      <w:divBdr>
        <w:top w:val="none" w:sz="0" w:space="0" w:color="auto"/>
        <w:left w:val="none" w:sz="0" w:space="0" w:color="auto"/>
        <w:bottom w:val="none" w:sz="0" w:space="0" w:color="auto"/>
        <w:right w:val="none" w:sz="0" w:space="0" w:color="auto"/>
      </w:divBdr>
    </w:div>
    <w:div w:id="696582608">
      <w:bodyDiv w:val="1"/>
      <w:marLeft w:val="0"/>
      <w:marRight w:val="0"/>
      <w:marTop w:val="0"/>
      <w:marBottom w:val="0"/>
      <w:divBdr>
        <w:top w:val="none" w:sz="0" w:space="0" w:color="auto"/>
        <w:left w:val="none" w:sz="0" w:space="0" w:color="auto"/>
        <w:bottom w:val="none" w:sz="0" w:space="0" w:color="auto"/>
        <w:right w:val="none" w:sz="0" w:space="0" w:color="auto"/>
      </w:divBdr>
    </w:div>
    <w:div w:id="698898194">
      <w:bodyDiv w:val="1"/>
      <w:marLeft w:val="0"/>
      <w:marRight w:val="0"/>
      <w:marTop w:val="0"/>
      <w:marBottom w:val="0"/>
      <w:divBdr>
        <w:top w:val="none" w:sz="0" w:space="0" w:color="auto"/>
        <w:left w:val="none" w:sz="0" w:space="0" w:color="auto"/>
        <w:bottom w:val="none" w:sz="0" w:space="0" w:color="auto"/>
        <w:right w:val="none" w:sz="0" w:space="0" w:color="auto"/>
      </w:divBdr>
    </w:div>
    <w:div w:id="699279516">
      <w:bodyDiv w:val="1"/>
      <w:marLeft w:val="0"/>
      <w:marRight w:val="0"/>
      <w:marTop w:val="0"/>
      <w:marBottom w:val="0"/>
      <w:divBdr>
        <w:top w:val="none" w:sz="0" w:space="0" w:color="auto"/>
        <w:left w:val="none" w:sz="0" w:space="0" w:color="auto"/>
        <w:bottom w:val="none" w:sz="0" w:space="0" w:color="auto"/>
        <w:right w:val="none" w:sz="0" w:space="0" w:color="auto"/>
      </w:divBdr>
    </w:div>
    <w:div w:id="703558453">
      <w:bodyDiv w:val="1"/>
      <w:marLeft w:val="0"/>
      <w:marRight w:val="0"/>
      <w:marTop w:val="0"/>
      <w:marBottom w:val="0"/>
      <w:divBdr>
        <w:top w:val="none" w:sz="0" w:space="0" w:color="auto"/>
        <w:left w:val="none" w:sz="0" w:space="0" w:color="auto"/>
        <w:bottom w:val="none" w:sz="0" w:space="0" w:color="auto"/>
        <w:right w:val="none" w:sz="0" w:space="0" w:color="auto"/>
      </w:divBdr>
    </w:div>
    <w:div w:id="706562474">
      <w:bodyDiv w:val="1"/>
      <w:marLeft w:val="0"/>
      <w:marRight w:val="0"/>
      <w:marTop w:val="0"/>
      <w:marBottom w:val="0"/>
      <w:divBdr>
        <w:top w:val="none" w:sz="0" w:space="0" w:color="auto"/>
        <w:left w:val="none" w:sz="0" w:space="0" w:color="auto"/>
        <w:bottom w:val="none" w:sz="0" w:space="0" w:color="auto"/>
        <w:right w:val="none" w:sz="0" w:space="0" w:color="auto"/>
      </w:divBdr>
    </w:div>
    <w:div w:id="707534039">
      <w:bodyDiv w:val="1"/>
      <w:marLeft w:val="0"/>
      <w:marRight w:val="0"/>
      <w:marTop w:val="0"/>
      <w:marBottom w:val="0"/>
      <w:divBdr>
        <w:top w:val="none" w:sz="0" w:space="0" w:color="auto"/>
        <w:left w:val="none" w:sz="0" w:space="0" w:color="auto"/>
        <w:bottom w:val="none" w:sz="0" w:space="0" w:color="auto"/>
        <w:right w:val="none" w:sz="0" w:space="0" w:color="auto"/>
      </w:divBdr>
    </w:div>
    <w:div w:id="708650292">
      <w:bodyDiv w:val="1"/>
      <w:marLeft w:val="0"/>
      <w:marRight w:val="0"/>
      <w:marTop w:val="0"/>
      <w:marBottom w:val="0"/>
      <w:divBdr>
        <w:top w:val="none" w:sz="0" w:space="0" w:color="auto"/>
        <w:left w:val="none" w:sz="0" w:space="0" w:color="auto"/>
        <w:bottom w:val="none" w:sz="0" w:space="0" w:color="auto"/>
        <w:right w:val="none" w:sz="0" w:space="0" w:color="auto"/>
      </w:divBdr>
    </w:div>
    <w:div w:id="711542585">
      <w:bodyDiv w:val="1"/>
      <w:marLeft w:val="0"/>
      <w:marRight w:val="0"/>
      <w:marTop w:val="0"/>
      <w:marBottom w:val="0"/>
      <w:divBdr>
        <w:top w:val="none" w:sz="0" w:space="0" w:color="auto"/>
        <w:left w:val="none" w:sz="0" w:space="0" w:color="auto"/>
        <w:bottom w:val="none" w:sz="0" w:space="0" w:color="auto"/>
        <w:right w:val="none" w:sz="0" w:space="0" w:color="auto"/>
      </w:divBdr>
    </w:div>
    <w:div w:id="712507845">
      <w:bodyDiv w:val="1"/>
      <w:marLeft w:val="0"/>
      <w:marRight w:val="0"/>
      <w:marTop w:val="0"/>
      <w:marBottom w:val="0"/>
      <w:divBdr>
        <w:top w:val="none" w:sz="0" w:space="0" w:color="auto"/>
        <w:left w:val="none" w:sz="0" w:space="0" w:color="auto"/>
        <w:bottom w:val="none" w:sz="0" w:space="0" w:color="auto"/>
        <w:right w:val="none" w:sz="0" w:space="0" w:color="auto"/>
      </w:divBdr>
    </w:div>
    <w:div w:id="714083456">
      <w:bodyDiv w:val="1"/>
      <w:marLeft w:val="0"/>
      <w:marRight w:val="0"/>
      <w:marTop w:val="0"/>
      <w:marBottom w:val="0"/>
      <w:divBdr>
        <w:top w:val="none" w:sz="0" w:space="0" w:color="auto"/>
        <w:left w:val="none" w:sz="0" w:space="0" w:color="auto"/>
        <w:bottom w:val="none" w:sz="0" w:space="0" w:color="auto"/>
        <w:right w:val="none" w:sz="0" w:space="0" w:color="auto"/>
      </w:divBdr>
    </w:div>
    <w:div w:id="717440591">
      <w:bodyDiv w:val="1"/>
      <w:marLeft w:val="0"/>
      <w:marRight w:val="0"/>
      <w:marTop w:val="0"/>
      <w:marBottom w:val="0"/>
      <w:divBdr>
        <w:top w:val="none" w:sz="0" w:space="0" w:color="auto"/>
        <w:left w:val="none" w:sz="0" w:space="0" w:color="auto"/>
        <w:bottom w:val="none" w:sz="0" w:space="0" w:color="auto"/>
        <w:right w:val="none" w:sz="0" w:space="0" w:color="auto"/>
      </w:divBdr>
    </w:div>
    <w:div w:id="720329035">
      <w:bodyDiv w:val="1"/>
      <w:marLeft w:val="0"/>
      <w:marRight w:val="0"/>
      <w:marTop w:val="0"/>
      <w:marBottom w:val="0"/>
      <w:divBdr>
        <w:top w:val="none" w:sz="0" w:space="0" w:color="auto"/>
        <w:left w:val="none" w:sz="0" w:space="0" w:color="auto"/>
        <w:bottom w:val="none" w:sz="0" w:space="0" w:color="auto"/>
        <w:right w:val="none" w:sz="0" w:space="0" w:color="auto"/>
      </w:divBdr>
    </w:div>
    <w:div w:id="731005676">
      <w:bodyDiv w:val="1"/>
      <w:marLeft w:val="0"/>
      <w:marRight w:val="0"/>
      <w:marTop w:val="0"/>
      <w:marBottom w:val="0"/>
      <w:divBdr>
        <w:top w:val="none" w:sz="0" w:space="0" w:color="auto"/>
        <w:left w:val="none" w:sz="0" w:space="0" w:color="auto"/>
        <w:bottom w:val="none" w:sz="0" w:space="0" w:color="auto"/>
        <w:right w:val="none" w:sz="0" w:space="0" w:color="auto"/>
      </w:divBdr>
    </w:div>
    <w:div w:id="734619291">
      <w:bodyDiv w:val="1"/>
      <w:marLeft w:val="0"/>
      <w:marRight w:val="0"/>
      <w:marTop w:val="0"/>
      <w:marBottom w:val="0"/>
      <w:divBdr>
        <w:top w:val="none" w:sz="0" w:space="0" w:color="auto"/>
        <w:left w:val="none" w:sz="0" w:space="0" w:color="auto"/>
        <w:bottom w:val="none" w:sz="0" w:space="0" w:color="auto"/>
        <w:right w:val="none" w:sz="0" w:space="0" w:color="auto"/>
      </w:divBdr>
    </w:div>
    <w:div w:id="737243924">
      <w:bodyDiv w:val="1"/>
      <w:marLeft w:val="0"/>
      <w:marRight w:val="0"/>
      <w:marTop w:val="0"/>
      <w:marBottom w:val="0"/>
      <w:divBdr>
        <w:top w:val="none" w:sz="0" w:space="0" w:color="auto"/>
        <w:left w:val="none" w:sz="0" w:space="0" w:color="auto"/>
        <w:bottom w:val="none" w:sz="0" w:space="0" w:color="auto"/>
        <w:right w:val="none" w:sz="0" w:space="0" w:color="auto"/>
      </w:divBdr>
    </w:div>
    <w:div w:id="740442866">
      <w:bodyDiv w:val="1"/>
      <w:marLeft w:val="0"/>
      <w:marRight w:val="0"/>
      <w:marTop w:val="0"/>
      <w:marBottom w:val="0"/>
      <w:divBdr>
        <w:top w:val="none" w:sz="0" w:space="0" w:color="auto"/>
        <w:left w:val="none" w:sz="0" w:space="0" w:color="auto"/>
        <w:bottom w:val="none" w:sz="0" w:space="0" w:color="auto"/>
        <w:right w:val="none" w:sz="0" w:space="0" w:color="auto"/>
      </w:divBdr>
    </w:div>
    <w:div w:id="741173635">
      <w:bodyDiv w:val="1"/>
      <w:marLeft w:val="0"/>
      <w:marRight w:val="0"/>
      <w:marTop w:val="0"/>
      <w:marBottom w:val="0"/>
      <w:divBdr>
        <w:top w:val="none" w:sz="0" w:space="0" w:color="auto"/>
        <w:left w:val="none" w:sz="0" w:space="0" w:color="auto"/>
        <w:bottom w:val="none" w:sz="0" w:space="0" w:color="auto"/>
        <w:right w:val="none" w:sz="0" w:space="0" w:color="auto"/>
      </w:divBdr>
    </w:div>
    <w:div w:id="741566442">
      <w:bodyDiv w:val="1"/>
      <w:marLeft w:val="0"/>
      <w:marRight w:val="0"/>
      <w:marTop w:val="0"/>
      <w:marBottom w:val="0"/>
      <w:divBdr>
        <w:top w:val="none" w:sz="0" w:space="0" w:color="auto"/>
        <w:left w:val="none" w:sz="0" w:space="0" w:color="auto"/>
        <w:bottom w:val="none" w:sz="0" w:space="0" w:color="auto"/>
        <w:right w:val="none" w:sz="0" w:space="0" w:color="auto"/>
      </w:divBdr>
    </w:div>
    <w:div w:id="743381953">
      <w:bodyDiv w:val="1"/>
      <w:marLeft w:val="0"/>
      <w:marRight w:val="0"/>
      <w:marTop w:val="0"/>
      <w:marBottom w:val="0"/>
      <w:divBdr>
        <w:top w:val="none" w:sz="0" w:space="0" w:color="auto"/>
        <w:left w:val="none" w:sz="0" w:space="0" w:color="auto"/>
        <w:bottom w:val="none" w:sz="0" w:space="0" w:color="auto"/>
        <w:right w:val="none" w:sz="0" w:space="0" w:color="auto"/>
      </w:divBdr>
    </w:div>
    <w:div w:id="747965941">
      <w:bodyDiv w:val="1"/>
      <w:marLeft w:val="0"/>
      <w:marRight w:val="0"/>
      <w:marTop w:val="0"/>
      <w:marBottom w:val="0"/>
      <w:divBdr>
        <w:top w:val="none" w:sz="0" w:space="0" w:color="auto"/>
        <w:left w:val="none" w:sz="0" w:space="0" w:color="auto"/>
        <w:bottom w:val="none" w:sz="0" w:space="0" w:color="auto"/>
        <w:right w:val="none" w:sz="0" w:space="0" w:color="auto"/>
      </w:divBdr>
    </w:div>
    <w:div w:id="751581037">
      <w:bodyDiv w:val="1"/>
      <w:marLeft w:val="0"/>
      <w:marRight w:val="0"/>
      <w:marTop w:val="0"/>
      <w:marBottom w:val="0"/>
      <w:divBdr>
        <w:top w:val="none" w:sz="0" w:space="0" w:color="auto"/>
        <w:left w:val="none" w:sz="0" w:space="0" w:color="auto"/>
        <w:bottom w:val="none" w:sz="0" w:space="0" w:color="auto"/>
        <w:right w:val="none" w:sz="0" w:space="0" w:color="auto"/>
      </w:divBdr>
    </w:div>
    <w:div w:id="753013766">
      <w:bodyDiv w:val="1"/>
      <w:marLeft w:val="0"/>
      <w:marRight w:val="0"/>
      <w:marTop w:val="0"/>
      <w:marBottom w:val="0"/>
      <w:divBdr>
        <w:top w:val="none" w:sz="0" w:space="0" w:color="auto"/>
        <w:left w:val="none" w:sz="0" w:space="0" w:color="auto"/>
        <w:bottom w:val="none" w:sz="0" w:space="0" w:color="auto"/>
        <w:right w:val="none" w:sz="0" w:space="0" w:color="auto"/>
      </w:divBdr>
    </w:div>
    <w:div w:id="753362398">
      <w:bodyDiv w:val="1"/>
      <w:marLeft w:val="0"/>
      <w:marRight w:val="0"/>
      <w:marTop w:val="0"/>
      <w:marBottom w:val="0"/>
      <w:divBdr>
        <w:top w:val="none" w:sz="0" w:space="0" w:color="auto"/>
        <w:left w:val="none" w:sz="0" w:space="0" w:color="auto"/>
        <w:bottom w:val="none" w:sz="0" w:space="0" w:color="auto"/>
        <w:right w:val="none" w:sz="0" w:space="0" w:color="auto"/>
      </w:divBdr>
    </w:div>
    <w:div w:id="754939791">
      <w:bodyDiv w:val="1"/>
      <w:marLeft w:val="0"/>
      <w:marRight w:val="0"/>
      <w:marTop w:val="0"/>
      <w:marBottom w:val="0"/>
      <w:divBdr>
        <w:top w:val="none" w:sz="0" w:space="0" w:color="auto"/>
        <w:left w:val="none" w:sz="0" w:space="0" w:color="auto"/>
        <w:bottom w:val="none" w:sz="0" w:space="0" w:color="auto"/>
        <w:right w:val="none" w:sz="0" w:space="0" w:color="auto"/>
      </w:divBdr>
    </w:div>
    <w:div w:id="774713574">
      <w:bodyDiv w:val="1"/>
      <w:marLeft w:val="0"/>
      <w:marRight w:val="0"/>
      <w:marTop w:val="0"/>
      <w:marBottom w:val="0"/>
      <w:divBdr>
        <w:top w:val="none" w:sz="0" w:space="0" w:color="auto"/>
        <w:left w:val="none" w:sz="0" w:space="0" w:color="auto"/>
        <w:bottom w:val="none" w:sz="0" w:space="0" w:color="auto"/>
        <w:right w:val="none" w:sz="0" w:space="0" w:color="auto"/>
      </w:divBdr>
    </w:div>
    <w:div w:id="783962487">
      <w:bodyDiv w:val="1"/>
      <w:marLeft w:val="0"/>
      <w:marRight w:val="0"/>
      <w:marTop w:val="0"/>
      <w:marBottom w:val="0"/>
      <w:divBdr>
        <w:top w:val="none" w:sz="0" w:space="0" w:color="auto"/>
        <w:left w:val="none" w:sz="0" w:space="0" w:color="auto"/>
        <w:bottom w:val="none" w:sz="0" w:space="0" w:color="auto"/>
        <w:right w:val="none" w:sz="0" w:space="0" w:color="auto"/>
      </w:divBdr>
    </w:div>
    <w:div w:id="784346003">
      <w:bodyDiv w:val="1"/>
      <w:marLeft w:val="0"/>
      <w:marRight w:val="0"/>
      <w:marTop w:val="0"/>
      <w:marBottom w:val="0"/>
      <w:divBdr>
        <w:top w:val="none" w:sz="0" w:space="0" w:color="auto"/>
        <w:left w:val="none" w:sz="0" w:space="0" w:color="auto"/>
        <w:bottom w:val="none" w:sz="0" w:space="0" w:color="auto"/>
        <w:right w:val="none" w:sz="0" w:space="0" w:color="auto"/>
      </w:divBdr>
    </w:div>
    <w:div w:id="787744031">
      <w:bodyDiv w:val="1"/>
      <w:marLeft w:val="0"/>
      <w:marRight w:val="0"/>
      <w:marTop w:val="0"/>
      <w:marBottom w:val="0"/>
      <w:divBdr>
        <w:top w:val="none" w:sz="0" w:space="0" w:color="auto"/>
        <w:left w:val="none" w:sz="0" w:space="0" w:color="auto"/>
        <w:bottom w:val="none" w:sz="0" w:space="0" w:color="auto"/>
        <w:right w:val="none" w:sz="0" w:space="0" w:color="auto"/>
      </w:divBdr>
    </w:div>
    <w:div w:id="790637352">
      <w:bodyDiv w:val="1"/>
      <w:marLeft w:val="0"/>
      <w:marRight w:val="0"/>
      <w:marTop w:val="0"/>
      <w:marBottom w:val="0"/>
      <w:divBdr>
        <w:top w:val="none" w:sz="0" w:space="0" w:color="auto"/>
        <w:left w:val="none" w:sz="0" w:space="0" w:color="auto"/>
        <w:bottom w:val="none" w:sz="0" w:space="0" w:color="auto"/>
        <w:right w:val="none" w:sz="0" w:space="0" w:color="auto"/>
      </w:divBdr>
    </w:div>
    <w:div w:id="793409195">
      <w:bodyDiv w:val="1"/>
      <w:marLeft w:val="0"/>
      <w:marRight w:val="0"/>
      <w:marTop w:val="0"/>
      <w:marBottom w:val="0"/>
      <w:divBdr>
        <w:top w:val="none" w:sz="0" w:space="0" w:color="auto"/>
        <w:left w:val="none" w:sz="0" w:space="0" w:color="auto"/>
        <w:bottom w:val="none" w:sz="0" w:space="0" w:color="auto"/>
        <w:right w:val="none" w:sz="0" w:space="0" w:color="auto"/>
      </w:divBdr>
    </w:div>
    <w:div w:id="799498517">
      <w:bodyDiv w:val="1"/>
      <w:marLeft w:val="0"/>
      <w:marRight w:val="0"/>
      <w:marTop w:val="0"/>
      <w:marBottom w:val="0"/>
      <w:divBdr>
        <w:top w:val="none" w:sz="0" w:space="0" w:color="auto"/>
        <w:left w:val="none" w:sz="0" w:space="0" w:color="auto"/>
        <w:bottom w:val="none" w:sz="0" w:space="0" w:color="auto"/>
        <w:right w:val="none" w:sz="0" w:space="0" w:color="auto"/>
      </w:divBdr>
    </w:div>
    <w:div w:id="800660042">
      <w:bodyDiv w:val="1"/>
      <w:marLeft w:val="0"/>
      <w:marRight w:val="0"/>
      <w:marTop w:val="0"/>
      <w:marBottom w:val="0"/>
      <w:divBdr>
        <w:top w:val="none" w:sz="0" w:space="0" w:color="auto"/>
        <w:left w:val="none" w:sz="0" w:space="0" w:color="auto"/>
        <w:bottom w:val="none" w:sz="0" w:space="0" w:color="auto"/>
        <w:right w:val="none" w:sz="0" w:space="0" w:color="auto"/>
      </w:divBdr>
    </w:div>
    <w:div w:id="806974082">
      <w:bodyDiv w:val="1"/>
      <w:marLeft w:val="0"/>
      <w:marRight w:val="0"/>
      <w:marTop w:val="0"/>
      <w:marBottom w:val="0"/>
      <w:divBdr>
        <w:top w:val="none" w:sz="0" w:space="0" w:color="auto"/>
        <w:left w:val="none" w:sz="0" w:space="0" w:color="auto"/>
        <w:bottom w:val="none" w:sz="0" w:space="0" w:color="auto"/>
        <w:right w:val="none" w:sz="0" w:space="0" w:color="auto"/>
      </w:divBdr>
    </w:div>
    <w:div w:id="812872020">
      <w:bodyDiv w:val="1"/>
      <w:marLeft w:val="0"/>
      <w:marRight w:val="0"/>
      <w:marTop w:val="0"/>
      <w:marBottom w:val="0"/>
      <w:divBdr>
        <w:top w:val="none" w:sz="0" w:space="0" w:color="auto"/>
        <w:left w:val="none" w:sz="0" w:space="0" w:color="auto"/>
        <w:bottom w:val="none" w:sz="0" w:space="0" w:color="auto"/>
        <w:right w:val="none" w:sz="0" w:space="0" w:color="auto"/>
      </w:divBdr>
    </w:div>
    <w:div w:id="813302190">
      <w:bodyDiv w:val="1"/>
      <w:marLeft w:val="0"/>
      <w:marRight w:val="0"/>
      <w:marTop w:val="0"/>
      <w:marBottom w:val="0"/>
      <w:divBdr>
        <w:top w:val="none" w:sz="0" w:space="0" w:color="auto"/>
        <w:left w:val="none" w:sz="0" w:space="0" w:color="auto"/>
        <w:bottom w:val="none" w:sz="0" w:space="0" w:color="auto"/>
        <w:right w:val="none" w:sz="0" w:space="0" w:color="auto"/>
      </w:divBdr>
    </w:div>
    <w:div w:id="819080036">
      <w:bodyDiv w:val="1"/>
      <w:marLeft w:val="0"/>
      <w:marRight w:val="0"/>
      <w:marTop w:val="0"/>
      <w:marBottom w:val="0"/>
      <w:divBdr>
        <w:top w:val="none" w:sz="0" w:space="0" w:color="auto"/>
        <w:left w:val="none" w:sz="0" w:space="0" w:color="auto"/>
        <w:bottom w:val="none" w:sz="0" w:space="0" w:color="auto"/>
        <w:right w:val="none" w:sz="0" w:space="0" w:color="auto"/>
      </w:divBdr>
    </w:div>
    <w:div w:id="837617679">
      <w:bodyDiv w:val="1"/>
      <w:marLeft w:val="0"/>
      <w:marRight w:val="0"/>
      <w:marTop w:val="0"/>
      <w:marBottom w:val="0"/>
      <w:divBdr>
        <w:top w:val="none" w:sz="0" w:space="0" w:color="auto"/>
        <w:left w:val="none" w:sz="0" w:space="0" w:color="auto"/>
        <w:bottom w:val="none" w:sz="0" w:space="0" w:color="auto"/>
        <w:right w:val="none" w:sz="0" w:space="0" w:color="auto"/>
      </w:divBdr>
    </w:div>
    <w:div w:id="838540085">
      <w:bodyDiv w:val="1"/>
      <w:marLeft w:val="0"/>
      <w:marRight w:val="0"/>
      <w:marTop w:val="0"/>
      <w:marBottom w:val="0"/>
      <w:divBdr>
        <w:top w:val="none" w:sz="0" w:space="0" w:color="auto"/>
        <w:left w:val="none" w:sz="0" w:space="0" w:color="auto"/>
        <w:bottom w:val="none" w:sz="0" w:space="0" w:color="auto"/>
        <w:right w:val="none" w:sz="0" w:space="0" w:color="auto"/>
      </w:divBdr>
    </w:div>
    <w:div w:id="851990764">
      <w:bodyDiv w:val="1"/>
      <w:marLeft w:val="0"/>
      <w:marRight w:val="0"/>
      <w:marTop w:val="0"/>
      <w:marBottom w:val="0"/>
      <w:divBdr>
        <w:top w:val="none" w:sz="0" w:space="0" w:color="auto"/>
        <w:left w:val="none" w:sz="0" w:space="0" w:color="auto"/>
        <w:bottom w:val="none" w:sz="0" w:space="0" w:color="auto"/>
        <w:right w:val="none" w:sz="0" w:space="0" w:color="auto"/>
      </w:divBdr>
    </w:div>
    <w:div w:id="852063641">
      <w:bodyDiv w:val="1"/>
      <w:marLeft w:val="0"/>
      <w:marRight w:val="0"/>
      <w:marTop w:val="0"/>
      <w:marBottom w:val="0"/>
      <w:divBdr>
        <w:top w:val="none" w:sz="0" w:space="0" w:color="auto"/>
        <w:left w:val="none" w:sz="0" w:space="0" w:color="auto"/>
        <w:bottom w:val="none" w:sz="0" w:space="0" w:color="auto"/>
        <w:right w:val="none" w:sz="0" w:space="0" w:color="auto"/>
      </w:divBdr>
    </w:div>
    <w:div w:id="855384995">
      <w:bodyDiv w:val="1"/>
      <w:marLeft w:val="0"/>
      <w:marRight w:val="0"/>
      <w:marTop w:val="0"/>
      <w:marBottom w:val="0"/>
      <w:divBdr>
        <w:top w:val="none" w:sz="0" w:space="0" w:color="auto"/>
        <w:left w:val="none" w:sz="0" w:space="0" w:color="auto"/>
        <w:bottom w:val="none" w:sz="0" w:space="0" w:color="auto"/>
        <w:right w:val="none" w:sz="0" w:space="0" w:color="auto"/>
      </w:divBdr>
    </w:div>
    <w:div w:id="864178717">
      <w:bodyDiv w:val="1"/>
      <w:marLeft w:val="0"/>
      <w:marRight w:val="0"/>
      <w:marTop w:val="0"/>
      <w:marBottom w:val="0"/>
      <w:divBdr>
        <w:top w:val="none" w:sz="0" w:space="0" w:color="auto"/>
        <w:left w:val="none" w:sz="0" w:space="0" w:color="auto"/>
        <w:bottom w:val="none" w:sz="0" w:space="0" w:color="auto"/>
        <w:right w:val="none" w:sz="0" w:space="0" w:color="auto"/>
      </w:divBdr>
    </w:div>
    <w:div w:id="866990213">
      <w:bodyDiv w:val="1"/>
      <w:marLeft w:val="0"/>
      <w:marRight w:val="0"/>
      <w:marTop w:val="0"/>
      <w:marBottom w:val="0"/>
      <w:divBdr>
        <w:top w:val="none" w:sz="0" w:space="0" w:color="auto"/>
        <w:left w:val="none" w:sz="0" w:space="0" w:color="auto"/>
        <w:bottom w:val="none" w:sz="0" w:space="0" w:color="auto"/>
        <w:right w:val="none" w:sz="0" w:space="0" w:color="auto"/>
      </w:divBdr>
    </w:div>
    <w:div w:id="872840247">
      <w:bodyDiv w:val="1"/>
      <w:marLeft w:val="0"/>
      <w:marRight w:val="0"/>
      <w:marTop w:val="0"/>
      <w:marBottom w:val="0"/>
      <w:divBdr>
        <w:top w:val="none" w:sz="0" w:space="0" w:color="auto"/>
        <w:left w:val="none" w:sz="0" w:space="0" w:color="auto"/>
        <w:bottom w:val="none" w:sz="0" w:space="0" w:color="auto"/>
        <w:right w:val="none" w:sz="0" w:space="0" w:color="auto"/>
      </w:divBdr>
    </w:div>
    <w:div w:id="879362632">
      <w:bodyDiv w:val="1"/>
      <w:marLeft w:val="0"/>
      <w:marRight w:val="0"/>
      <w:marTop w:val="0"/>
      <w:marBottom w:val="0"/>
      <w:divBdr>
        <w:top w:val="none" w:sz="0" w:space="0" w:color="auto"/>
        <w:left w:val="none" w:sz="0" w:space="0" w:color="auto"/>
        <w:bottom w:val="none" w:sz="0" w:space="0" w:color="auto"/>
        <w:right w:val="none" w:sz="0" w:space="0" w:color="auto"/>
      </w:divBdr>
    </w:div>
    <w:div w:id="881482668">
      <w:bodyDiv w:val="1"/>
      <w:marLeft w:val="0"/>
      <w:marRight w:val="0"/>
      <w:marTop w:val="0"/>
      <w:marBottom w:val="0"/>
      <w:divBdr>
        <w:top w:val="none" w:sz="0" w:space="0" w:color="auto"/>
        <w:left w:val="none" w:sz="0" w:space="0" w:color="auto"/>
        <w:bottom w:val="none" w:sz="0" w:space="0" w:color="auto"/>
        <w:right w:val="none" w:sz="0" w:space="0" w:color="auto"/>
      </w:divBdr>
    </w:div>
    <w:div w:id="885989488">
      <w:bodyDiv w:val="1"/>
      <w:marLeft w:val="0"/>
      <w:marRight w:val="0"/>
      <w:marTop w:val="0"/>
      <w:marBottom w:val="0"/>
      <w:divBdr>
        <w:top w:val="none" w:sz="0" w:space="0" w:color="auto"/>
        <w:left w:val="none" w:sz="0" w:space="0" w:color="auto"/>
        <w:bottom w:val="none" w:sz="0" w:space="0" w:color="auto"/>
        <w:right w:val="none" w:sz="0" w:space="0" w:color="auto"/>
      </w:divBdr>
    </w:div>
    <w:div w:id="892741554">
      <w:bodyDiv w:val="1"/>
      <w:marLeft w:val="0"/>
      <w:marRight w:val="0"/>
      <w:marTop w:val="0"/>
      <w:marBottom w:val="0"/>
      <w:divBdr>
        <w:top w:val="none" w:sz="0" w:space="0" w:color="auto"/>
        <w:left w:val="none" w:sz="0" w:space="0" w:color="auto"/>
        <w:bottom w:val="none" w:sz="0" w:space="0" w:color="auto"/>
        <w:right w:val="none" w:sz="0" w:space="0" w:color="auto"/>
      </w:divBdr>
    </w:div>
    <w:div w:id="893665432">
      <w:bodyDiv w:val="1"/>
      <w:marLeft w:val="0"/>
      <w:marRight w:val="0"/>
      <w:marTop w:val="0"/>
      <w:marBottom w:val="0"/>
      <w:divBdr>
        <w:top w:val="none" w:sz="0" w:space="0" w:color="auto"/>
        <w:left w:val="none" w:sz="0" w:space="0" w:color="auto"/>
        <w:bottom w:val="none" w:sz="0" w:space="0" w:color="auto"/>
        <w:right w:val="none" w:sz="0" w:space="0" w:color="auto"/>
      </w:divBdr>
    </w:div>
    <w:div w:id="908033643">
      <w:bodyDiv w:val="1"/>
      <w:marLeft w:val="0"/>
      <w:marRight w:val="0"/>
      <w:marTop w:val="0"/>
      <w:marBottom w:val="0"/>
      <w:divBdr>
        <w:top w:val="none" w:sz="0" w:space="0" w:color="auto"/>
        <w:left w:val="none" w:sz="0" w:space="0" w:color="auto"/>
        <w:bottom w:val="none" w:sz="0" w:space="0" w:color="auto"/>
        <w:right w:val="none" w:sz="0" w:space="0" w:color="auto"/>
      </w:divBdr>
    </w:div>
    <w:div w:id="910965614">
      <w:bodyDiv w:val="1"/>
      <w:marLeft w:val="0"/>
      <w:marRight w:val="0"/>
      <w:marTop w:val="0"/>
      <w:marBottom w:val="0"/>
      <w:divBdr>
        <w:top w:val="none" w:sz="0" w:space="0" w:color="auto"/>
        <w:left w:val="none" w:sz="0" w:space="0" w:color="auto"/>
        <w:bottom w:val="none" w:sz="0" w:space="0" w:color="auto"/>
        <w:right w:val="none" w:sz="0" w:space="0" w:color="auto"/>
      </w:divBdr>
    </w:div>
    <w:div w:id="919607962">
      <w:bodyDiv w:val="1"/>
      <w:marLeft w:val="0"/>
      <w:marRight w:val="0"/>
      <w:marTop w:val="0"/>
      <w:marBottom w:val="0"/>
      <w:divBdr>
        <w:top w:val="none" w:sz="0" w:space="0" w:color="auto"/>
        <w:left w:val="none" w:sz="0" w:space="0" w:color="auto"/>
        <w:bottom w:val="none" w:sz="0" w:space="0" w:color="auto"/>
        <w:right w:val="none" w:sz="0" w:space="0" w:color="auto"/>
      </w:divBdr>
    </w:div>
    <w:div w:id="920480236">
      <w:bodyDiv w:val="1"/>
      <w:marLeft w:val="0"/>
      <w:marRight w:val="0"/>
      <w:marTop w:val="0"/>
      <w:marBottom w:val="0"/>
      <w:divBdr>
        <w:top w:val="none" w:sz="0" w:space="0" w:color="auto"/>
        <w:left w:val="none" w:sz="0" w:space="0" w:color="auto"/>
        <w:bottom w:val="none" w:sz="0" w:space="0" w:color="auto"/>
        <w:right w:val="none" w:sz="0" w:space="0" w:color="auto"/>
      </w:divBdr>
    </w:div>
    <w:div w:id="925727385">
      <w:bodyDiv w:val="1"/>
      <w:marLeft w:val="0"/>
      <w:marRight w:val="0"/>
      <w:marTop w:val="0"/>
      <w:marBottom w:val="0"/>
      <w:divBdr>
        <w:top w:val="none" w:sz="0" w:space="0" w:color="auto"/>
        <w:left w:val="none" w:sz="0" w:space="0" w:color="auto"/>
        <w:bottom w:val="none" w:sz="0" w:space="0" w:color="auto"/>
        <w:right w:val="none" w:sz="0" w:space="0" w:color="auto"/>
      </w:divBdr>
    </w:div>
    <w:div w:id="926812600">
      <w:bodyDiv w:val="1"/>
      <w:marLeft w:val="0"/>
      <w:marRight w:val="0"/>
      <w:marTop w:val="0"/>
      <w:marBottom w:val="0"/>
      <w:divBdr>
        <w:top w:val="none" w:sz="0" w:space="0" w:color="auto"/>
        <w:left w:val="none" w:sz="0" w:space="0" w:color="auto"/>
        <w:bottom w:val="none" w:sz="0" w:space="0" w:color="auto"/>
        <w:right w:val="none" w:sz="0" w:space="0" w:color="auto"/>
      </w:divBdr>
    </w:div>
    <w:div w:id="936837899">
      <w:bodyDiv w:val="1"/>
      <w:marLeft w:val="0"/>
      <w:marRight w:val="0"/>
      <w:marTop w:val="0"/>
      <w:marBottom w:val="0"/>
      <w:divBdr>
        <w:top w:val="none" w:sz="0" w:space="0" w:color="auto"/>
        <w:left w:val="none" w:sz="0" w:space="0" w:color="auto"/>
        <w:bottom w:val="none" w:sz="0" w:space="0" w:color="auto"/>
        <w:right w:val="none" w:sz="0" w:space="0" w:color="auto"/>
      </w:divBdr>
    </w:div>
    <w:div w:id="945890795">
      <w:bodyDiv w:val="1"/>
      <w:marLeft w:val="0"/>
      <w:marRight w:val="0"/>
      <w:marTop w:val="0"/>
      <w:marBottom w:val="0"/>
      <w:divBdr>
        <w:top w:val="none" w:sz="0" w:space="0" w:color="auto"/>
        <w:left w:val="none" w:sz="0" w:space="0" w:color="auto"/>
        <w:bottom w:val="none" w:sz="0" w:space="0" w:color="auto"/>
        <w:right w:val="none" w:sz="0" w:space="0" w:color="auto"/>
      </w:divBdr>
    </w:div>
    <w:div w:id="952204604">
      <w:bodyDiv w:val="1"/>
      <w:marLeft w:val="0"/>
      <w:marRight w:val="0"/>
      <w:marTop w:val="0"/>
      <w:marBottom w:val="0"/>
      <w:divBdr>
        <w:top w:val="none" w:sz="0" w:space="0" w:color="auto"/>
        <w:left w:val="none" w:sz="0" w:space="0" w:color="auto"/>
        <w:bottom w:val="none" w:sz="0" w:space="0" w:color="auto"/>
        <w:right w:val="none" w:sz="0" w:space="0" w:color="auto"/>
      </w:divBdr>
    </w:div>
    <w:div w:id="952708920">
      <w:bodyDiv w:val="1"/>
      <w:marLeft w:val="0"/>
      <w:marRight w:val="0"/>
      <w:marTop w:val="0"/>
      <w:marBottom w:val="0"/>
      <w:divBdr>
        <w:top w:val="none" w:sz="0" w:space="0" w:color="auto"/>
        <w:left w:val="none" w:sz="0" w:space="0" w:color="auto"/>
        <w:bottom w:val="none" w:sz="0" w:space="0" w:color="auto"/>
        <w:right w:val="none" w:sz="0" w:space="0" w:color="auto"/>
      </w:divBdr>
    </w:div>
    <w:div w:id="953252498">
      <w:bodyDiv w:val="1"/>
      <w:marLeft w:val="0"/>
      <w:marRight w:val="0"/>
      <w:marTop w:val="0"/>
      <w:marBottom w:val="0"/>
      <w:divBdr>
        <w:top w:val="none" w:sz="0" w:space="0" w:color="auto"/>
        <w:left w:val="none" w:sz="0" w:space="0" w:color="auto"/>
        <w:bottom w:val="none" w:sz="0" w:space="0" w:color="auto"/>
        <w:right w:val="none" w:sz="0" w:space="0" w:color="auto"/>
      </w:divBdr>
    </w:div>
    <w:div w:id="953749737">
      <w:bodyDiv w:val="1"/>
      <w:marLeft w:val="0"/>
      <w:marRight w:val="0"/>
      <w:marTop w:val="0"/>
      <w:marBottom w:val="0"/>
      <w:divBdr>
        <w:top w:val="none" w:sz="0" w:space="0" w:color="auto"/>
        <w:left w:val="none" w:sz="0" w:space="0" w:color="auto"/>
        <w:bottom w:val="none" w:sz="0" w:space="0" w:color="auto"/>
        <w:right w:val="none" w:sz="0" w:space="0" w:color="auto"/>
      </w:divBdr>
    </w:div>
    <w:div w:id="961348480">
      <w:bodyDiv w:val="1"/>
      <w:marLeft w:val="0"/>
      <w:marRight w:val="0"/>
      <w:marTop w:val="0"/>
      <w:marBottom w:val="0"/>
      <w:divBdr>
        <w:top w:val="none" w:sz="0" w:space="0" w:color="auto"/>
        <w:left w:val="none" w:sz="0" w:space="0" w:color="auto"/>
        <w:bottom w:val="none" w:sz="0" w:space="0" w:color="auto"/>
        <w:right w:val="none" w:sz="0" w:space="0" w:color="auto"/>
      </w:divBdr>
    </w:div>
    <w:div w:id="961807134">
      <w:bodyDiv w:val="1"/>
      <w:marLeft w:val="0"/>
      <w:marRight w:val="0"/>
      <w:marTop w:val="0"/>
      <w:marBottom w:val="0"/>
      <w:divBdr>
        <w:top w:val="none" w:sz="0" w:space="0" w:color="auto"/>
        <w:left w:val="none" w:sz="0" w:space="0" w:color="auto"/>
        <w:bottom w:val="none" w:sz="0" w:space="0" w:color="auto"/>
        <w:right w:val="none" w:sz="0" w:space="0" w:color="auto"/>
      </w:divBdr>
    </w:div>
    <w:div w:id="962611983">
      <w:bodyDiv w:val="1"/>
      <w:marLeft w:val="0"/>
      <w:marRight w:val="0"/>
      <w:marTop w:val="0"/>
      <w:marBottom w:val="0"/>
      <w:divBdr>
        <w:top w:val="none" w:sz="0" w:space="0" w:color="auto"/>
        <w:left w:val="none" w:sz="0" w:space="0" w:color="auto"/>
        <w:bottom w:val="none" w:sz="0" w:space="0" w:color="auto"/>
        <w:right w:val="none" w:sz="0" w:space="0" w:color="auto"/>
      </w:divBdr>
    </w:div>
    <w:div w:id="975721805">
      <w:bodyDiv w:val="1"/>
      <w:marLeft w:val="0"/>
      <w:marRight w:val="0"/>
      <w:marTop w:val="0"/>
      <w:marBottom w:val="0"/>
      <w:divBdr>
        <w:top w:val="none" w:sz="0" w:space="0" w:color="auto"/>
        <w:left w:val="none" w:sz="0" w:space="0" w:color="auto"/>
        <w:bottom w:val="none" w:sz="0" w:space="0" w:color="auto"/>
        <w:right w:val="none" w:sz="0" w:space="0" w:color="auto"/>
      </w:divBdr>
    </w:div>
    <w:div w:id="999310084">
      <w:bodyDiv w:val="1"/>
      <w:marLeft w:val="0"/>
      <w:marRight w:val="0"/>
      <w:marTop w:val="0"/>
      <w:marBottom w:val="0"/>
      <w:divBdr>
        <w:top w:val="none" w:sz="0" w:space="0" w:color="auto"/>
        <w:left w:val="none" w:sz="0" w:space="0" w:color="auto"/>
        <w:bottom w:val="none" w:sz="0" w:space="0" w:color="auto"/>
        <w:right w:val="none" w:sz="0" w:space="0" w:color="auto"/>
      </w:divBdr>
    </w:div>
    <w:div w:id="1001008505">
      <w:bodyDiv w:val="1"/>
      <w:marLeft w:val="0"/>
      <w:marRight w:val="0"/>
      <w:marTop w:val="0"/>
      <w:marBottom w:val="0"/>
      <w:divBdr>
        <w:top w:val="none" w:sz="0" w:space="0" w:color="auto"/>
        <w:left w:val="none" w:sz="0" w:space="0" w:color="auto"/>
        <w:bottom w:val="none" w:sz="0" w:space="0" w:color="auto"/>
        <w:right w:val="none" w:sz="0" w:space="0" w:color="auto"/>
      </w:divBdr>
    </w:div>
    <w:div w:id="1001542634">
      <w:bodyDiv w:val="1"/>
      <w:marLeft w:val="0"/>
      <w:marRight w:val="0"/>
      <w:marTop w:val="0"/>
      <w:marBottom w:val="0"/>
      <w:divBdr>
        <w:top w:val="none" w:sz="0" w:space="0" w:color="auto"/>
        <w:left w:val="none" w:sz="0" w:space="0" w:color="auto"/>
        <w:bottom w:val="none" w:sz="0" w:space="0" w:color="auto"/>
        <w:right w:val="none" w:sz="0" w:space="0" w:color="auto"/>
      </w:divBdr>
    </w:div>
    <w:div w:id="1003362000">
      <w:bodyDiv w:val="1"/>
      <w:marLeft w:val="0"/>
      <w:marRight w:val="0"/>
      <w:marTop w:val="0"/>
      <w:marBottom w:val="0"/>
      <w:divBdr>
        <w:top w:val="none" w:sz="0" w:space="0" w:color="auto"/>
        <w:left w:val="none" w:sz="0" w:space="0" w:color="auto"/>
        <w:bottom w:val="none" w:sz="0" w:space="0" w:color="auto"/>
        <w:right w:val="none" w:sz="0" w:space="0" w:color="auto"/>
      </w:divBdr>
    </w:div>
    <w:div w:id="1003822570">
      <w:bodyDiv w:val="1"/>
      <w:marLeft w:val="0"/>
      <w:marRight w:val="0"/>
      <w:marTop w:val="0"/>
      <w:marBottom w:val="0"/>
      <w:divBdr>
        <w:top w:val="none" w:sz="0" w:space="0" w:color="auto"/>
        <w:left w:val="none" w:sz="0" w:space="0" w:color="auto"/>
        <w:bottom w:val="none" w:sz="0" w:space="0" w:color="auto"/>
        <w:right w:val="none" w:sz="0" w:space="0" w:color="auto"/>
      </w:divBdr>
    </w:div>
    <w:div w:id="1009602402">
      <w:bodyDiv w:val="1"/>
      <w:marLeft w:val="0"/>
      <w:marRight w:val="0"/>
      <w:marTop w:val="0"/>
      <w:marBottom w:val="0"/>
      <w:divBdr>
        <w:top w:val="none" w:sz="0" w:space="0" w:color="auto"/>
        <w:left w:val="none" w:sz="0" w:space="0" w:color="auto"/>
        <w:bottom w:val="none" w:sz="0" w:space="0" w:color="auto"/>
        <w:right w:val="none" w:sz="0" w:space="0" w:color="auto"/>
      </w:divBdr>
    </w:div>
    <w:div w:id="1012299811">
      <w:bodyDiv w:val="1"/>
      <w:marLeft w:val="0"/>
      <w:marRight w:val="0"/>
      <w:marTop w:val="0"/>
      <w:marBottom w:val="0"/>
      <w:divBdr>
        <w:top w:val="none" w:sz="0" w:space="0" w:color="auto"/>
        <w:left w:val="none" w:sz="0" w:space="0" w:color="auto"/>
        <w:bottom w:val="none" w:sz="0" w:space="0" w:color="auto"/>
        <w:right w:val="none" w:sz="0" w:space="0" w:color="auto"/>
      </w:divBdr>
    </w:div>
    <w:div w:id="1013267367">
      <w:bodyDiv w:val="1"/>
      <w:marLeft w:val="0"/>
      <w:marRight w:val="0"/>
      <w:marTop w:val="0"/>
      <w:marBottom w:val="0"/>
      <w:divBdr>
        <w:top w:val="none" w:sz="0" w:space="0" w:color="auto"/>
        <w:left w:val="none" w:sz="0" w:space="0" w:color="auto"/>
        <w:bottom w:val="none" w:sz="0" w:space="0" w:color="auto"/>
        <w:right w:val="none" w:sz="0" w:space="0" w:color="auto"/>
      </w:divBdr>
    </w:div>
    <w:div w:id="1016731322">
      <w:bodyDiv w:val="1"/>
      <w:marLeft w:val="0"/>
      <w:marRight w:val="0"/>
      <w:marTop w:val="0"/>
      <w:marBottom w:val="0"/>
      <w:divBdr>
        <w:top w:val="none" w:sz="0" w:space="0" w:color="auto"/>
        <w:left w:val="none" w:sz="0" w:space="0" w:color="auto"/>
        <w:bottom w:val="none" w:sz="0" w:space="0" w:color="auto"/>
        <w:right w:val="none" w:sz="0" w:space="0" w:color="auto"/>
      </w:divBdr>
    </w:div>
    <w:div w:id="1019550641">
      <w:bodyDiv w:val="1"/>
      <w:marLeft w:val="0"/>
      <w:marRight w:val="0"/>
      <w:marTop w:val="0"/>
      <w:marBottom w:val="0"/>
      <w:divBdr>
        <w:top w:val="none" w:sz="0" w:space="0" w:color="auto"/>
        <w:left w:val="none" w:sz="0" w:space="0" w:color="auto"/>
        <w:bottom w:val="none" w:sz="0" w:space="0" w:color="auto"/>
        <w:right w:val="none" w:sz="0" w:space="0" w:color="auto"/>
      </w:divBdr>
    </w:div>
    <w:div w:id="1020811439">
      <w:bodyDiv w:val="1"/>
      <w:marLeft w:val="0"/>
      <w:marRight w:val="0"/>
      <w:marTop w:val="0"/>
      <w:marBottom w:val="0"/>
      <w:divBdr>
        <w:top w:val="none" w:sz="0" w:space="0" w:color="auto"/>
        <w:left w:val="none" w:sz="0" w:space="0" w:color="auto"/>
        <w:bottom w:val="none" w:sz="0" w:space="0" w:color="auto"/>
        <w:right w:val="none" w:sz="0" w:space="0" w:color="auto"/>
      </w:divBdr>
    </w:div>
    <w:div w:id="1027559548">
      <w:bodyDiv w:val="1"/>
      <w:marLeft w:val="0"/>
      <w:marRight w:val="0"/>
      <w:marTop w:val="0"/>
      <w:marBottom w:val="0"/>
      <w:divBdr>
        <w:top w:val="none" w:sz="0" w:space="0" w:color="auto"/>
        <w:left w:val="none" w:sz="0" w:space="0" w:color="auto"/>
        <w:bottom w:val="none" w:sz="0" w:space="0" w:color="auto"/>
        <w:right w:val="none" w:sz="0" w:space="0" w:color="auto"/>
      </w:divBdr>
    </w:div>
    <w:div w:id="1028919713">
      <w:bodyDiv w:val="1"/>
      <w:marLeft w:val="0"/>
      <w:marRight w:val="0"/>
      <w:marTop w:val="0"/>
      <w:marBottom w:val="0"/>
      <w:divBdr>
        <w:top w:val="none" w:sz="0" w:space="0" w:color="auto"/>
        <w:left w:val="none" w:sz="0" w:space="0" w:color="auto"/>
        <w:bottom w:val="none" w:sz="0" w:space="0" w:color="auto"/>
        <w:right w:val="none" w:sz="0" w:space="0" w:color="auto"/>
      </w:divBdr>
    </w:div>
    <w:div w:id="1032027705">
      <w:bodyDiv w:val="1"/>
      <w:marLeft w:val="0"/>
      <w:marRight w:val="0"/>
      <w:marTop w:val="0"/>
      <w:marBottom w:val="0"/>
      <w:divBdr>
        <w:top w:val="none" w:sz="0" w:space="0" w:color="auto"/>
        <w:left w:val="none" w:sz="0" w:space="0" w:color="auto"/>
        <w:bottom w:val="none" w:sz="0" w:space="0" w:color="auto"/>
        <w:right w:val="none" w:sz="0" w:space="0" w:color="auto"/>
      </w:divBdr>
    </w:div>
    <w:div w:id="1046637449">
      <w:bodyDiv w:val="1"/>
      <w:marLeft w:val="0"/>
      <w:marRight w:val="0"/>
      <w:marTop w:val="0"/>
      <w:marBottom w:val="0"/>
      <w:divBdr>
        <w:top w:val="none" w:sz="0" w:space="0" w:color="auto"/>
        <w:left w:val="none" w:sz="0" w:space="0" w:color="auto"/>
        <w:bottom w:val="none" w:sz="0" w:space="0" w:color="auto"/>
        <w:right w:val="none" w:sz="0" w:space="0" w:color="auto"/>
      </w:divBdr>
    </w:div>
    <w:div w:id="1056509193">
      <w:bodyDiv w:val="1"/>
      <w:marLeft w:val="0"/>
      <w:marRight w:val="0"/>
      <w:marTop w:val="0"/>
      <w:marBottom w:val="0"/>
      <w:divBdr>
        <w:top w:val="none" w:sz="0" w:space="0" w:color="auto"/>
        <w:left w:val="none" w:sz="0" w:space="0" w:color="auto"/>
        <w:bottom w:val="none" w:sz="0" w:space="0" w:color="auto"/>
        <w:right w:val="none" w:sz="0" w:space="0" w:color="auto"/>
      </w:divBdr>
    </w:div>
    <w:div w:id="1061639900">
      <w:bodyDiv w:val="1"/>
      <w:marLeft w:val="0"/>
      <w:marRight w:val="0"/>
      <w:marTop w:val="0"/>
      <w:marBottom w:val="0"/>
      <w:divBdr>
        <w:top w:val="none" w:sz="0" w:space="0" w:color="auto"/>
        <w:left w:val="none" w:sz="0" w:space="0" w:color="auto"/>
        <w:bottom w:val="none" w:sz="0" w:space="0" w:color="auto"/>
        <w:right w:val="none" w:sz="0" w:space="0" w:color="auto"/>
      </w:divBdr>
    </w:div>
    <w:div w:id="1068767468">
      <w:bodyDiv w:val="1"/>
      <w:marLeft w:val="0"/>
      <w:marRight w:val="0"/>
      <w:marTop w:val="0"/>
      <w:marBottom w:val="0"/>
      <w:divBdr>
        <w:top w:val="none" w:sz="0" w:space="0" w:color="auto"/>
        <w:left w:val="none" w:sz="0" w:space="0" w:color="auto"/>
        <w:bottom w:val="none" w:sz="0" w:space="0" w:color="auto"/>
        <w:right w:val="none" w:sz="0" w:space="0" w:color="auto"/>
      </w:divBdr>
    </w:div>
    <w:div w:id="1076247500">
      <w:bodyDiv w:val="1"/>
      <w:marLeft w:val="0"/>
      <w:marRight w:val="0"/>
      <w:marTop w:val="0"/>
      <w:marBottom w:val="0"/>
      <w:divBdr>
        <w:top w:val="none" w:sz="0" w:space="0" w:color="auto"/>
        <w:left w:val="none" w:sz="0" w:space="0" w:color="auto"/>
        <w:bottom w:val="none" w:sz="0" w:space="0" w:color="auto"/>
        <w:right w:val="none" w:sz="0" w:space="0" w:color="auto"/>
      </w:divBdr>
    </w:div>
    <w:div w:id="1078601119">
      <w:bodyDiv w:val="1"/>
      <w:marLeft w:val="0"/>
      <w:marRight w:val="0"/>
      <w:marTop w:val="0"/>
      <w:marBottom w:val="0"/>
      <w:divBdr>
        <w:top w:val="none" w:sz="0" w:space="0" w:color="auto"/>
        <w:left w:val="none" w:sz="0" w:space="0" w:color="auto"/>
        <w:bottom w:val="none" w:sz="0" w:space="0" w:color="auto"/>
        <w:right w:val="none" w:sz="0" w:space="0" w:color="auto"/>
      </w:divBdr>
    </w:div>
    <w:div w:id="1079255453">
      <w:bodyDiv w:val="1"/>
      <w:marLeft w:val="0"/>
      <w:marRight w:val="0"/>
      <w:marTop w:val="0"/>
      <w:marBottom w:val="0"/>
      <w:divBdr>
        <w:top w:val="none" w:sz="0" w:space="0" w:color="auto"/>
        <w:left w:val="none" w:sz="0" w:space="0" w:color="auto"/>
        <w:bottom w:val="none" w:sz="0" w:space="0" w:color="auto"/>
        <w:right w:val="none" w:sz="0" w:space="0" w:color="auto"/>
      </w:divBdr>
    </w:div>
    <w:div w:id="1091195215">
      <w:bodyDiv w:val="1"/>
      <w:marLeft w:val="0"/>
      <w:marRight w:val="0"/>
      <w:marTop w:val="0"/>
      <w:marBottom w:val="0"/>
      <w:divBdr>
        <w:top w:val="none" w:sz="0" w:space="0" w:color="auto"/>
        <w:left w:val="none" w:sz="0" w:space="0" w:color="auto"/>
        <w:bottom w:val="none" w:sz="0" w:space="0" w:color="auto"/>
        <w:right w:val="none" w:sz="0" w:space="0" w:color="auto"/>
      </w:divBdr>
    </w:div>
    <w:div w:id="1093670495">
      <w:bodyDiv w:val="1"/>
      <w:marLeft w:val="0"/>
      <w:marRight w:val="0"/>
      <w:marTop w:val="0"/>
      <w:marBottom w:val="0"/>
      <w:divBdr>
        <w:top w:val="none" w:sz="0" w:space="0" w:color="auto"/>
        <w:left w:val="none" w:sz="0" w:space="0" w:color="auto"/>
        <w:bottom w:val="none" w:sz="0" w:space="0" w:color="auto"/>
        <w:right w:val="none" w:sz="0" w:space="0" w:color="auto"/>
      </w:divBdr>
    </w:div>
    <w:div w:id="1094402147">
      <w:bodyDiv w:val="1"/>
      <w:marLeft w:val="0"/>
      <w:marRight w:val="0"/>
      <w:marTop w:val="0"/>
      <w:marBottom w:val="0"/>
      <w:divBdr>
        <w:top w:val="none" w:sz="0" w:space="0" w:color="auto"/>
        <w:left w:val="none" w:sz="0" w:space="0" w:color="auto"/>
        <w:bottom w:val="none" w:sz="0" w:space="0" w:color="auto"/>
        <w:right w:val="none" w:sz="0" w:space="0" w:color="auto"/>
      </w:divBdr>
    </w:div>
    <w:div w:id="1094715669">
      <w:bodyDiv w:val="1"/>
      <w:marLeft w:val="0"/>
      <w:marRight w:val="0"/>
      <w:marTop w:val="0"/>
      <w:marBottom w:val="0"/>
      <w:divBdr>
        <w:top w:val="none" w:sz="0" w:space="0" w:color="auto"/>
        <w:left w:val="none" w:sz="0" w:space="0" w:color="auto"/>
        <w:bottom w:val="none" w:sz="0" w:space="0" w:color="auto"/>
        <w:right w:val="none" w:sz="0" w:space="0" w:color="auto"/>
      </w:divBdr>
    </w:div>
    <w:div w:id="1098528909">
      <w:bodyDiv w:val="1"/>
      <w:marLeft w:val="0"/>
      <w:marRight w:val="0"/>
      <w:marTop w:val="0"/>
      <w:marBottom w:val="0"/>
      <w:divBdr>
        <w:top w:val="none" w:sz="0" w:space="0" w:color="auto"/>
        <w:left w:val="none" w:sz="0" w:space="0" w:color="auto"/>
        <w:bottom w:val="none" w:sz="0" w:space="0" w:color="auto"/>
        <w:right w:val="none" w:sz="0" w:space="0" w:color="auto"/>
      </w:divBdr>
    </w:div>
    <w:div w:id="1103455041">
      <w:bodyDiv w:val="1"/>
      <w:marLeft w:val="0"/>
      <w:marRight w:val="0"/>
      <w:marTop w:val="0"/>
      <w:marBottom w:val="0"/>
      <w:divBdr>
        <w:top w:val="none" w:sz="0" w:space="0" w:color="auto"/>
        <w:left w:val="none" w:sz="0" w:space="0" w:color="auto"/>
        <w:bottom w:val="none" w:sz="0" w:space="0" w:color="auto"/>
        <w:right w:val="none" w:sz="0" w:space="0" w:color="auto"/>
      </w:divBdr>
    </w:div>
    <w:div w:id="1106535753">
      <w:bodyDiv w:val="1"/>
      <w:marLeft w:val="0"/>
      <w:marRight w:val="0"/>
      <w:marTop w:val="0"/>
      <w:marBottom w:val="0"/>
      <w:divBdr>
        <w:top w:val="none" w:sz="0" w:space="0" w:color="auto"/>
        <w:left w:val="none" w:sz="0" w:space="0" w:color="auto"/>
        <w:bottom w:val="none" w:sz="0" w:space="0" w:color="auto"/>
        <w:right w:val="none" w:sz="0" w:space="0" w:color="auto"/>
      </w:divBdr>
    </w:div>
    <w:div w:id="1115490530">
      <w:bodyDiv w:val="1"/>
      <w:marLeft w:val="0"/>
      <w:marRight w:val="0"/>
      <w:marTop w:val="0"/>
      <w:marBottom w:val="0"/>
      <w:divBdr>
        <w:top w:val="none" w:sz="0" w:space="0" w:color="auto"/>
        <w:left w:val="none" w:sz="0" w:space="0" w:color="auto"/>
        <w:bottom w:val="none" w:sz="0" w:space="0" w:color="auto"/>
        <w:right w:val="none" w:sz="0" w:space="0" w:color="auto"/>
      </w:divBdr>
    </w:div>
    <w:div w:id="1115708284">
      <w:bodyDiv w:val="1"/>
      <w:marLeft w:val="0"/>
      <w:marRight w:val="0"/>
      <w:marTop w:val="0"/>
      <w:marBottom w:val="0"/>
      <w:divBdr>
        <w:top w:val="none" w:sz="0" w:space="0" w:color="auto"/>
        <w:left w:val="none" w:sz="0" w:space="0" w:color="auto"/>
        <w:bottom w:val="none" w:sz="0" w:space="0" w:color="auto"/>
        <w:right w:val="none" w:sz="0" w:space="0" w:color="auto"/>
      </w:divBdr>
    </w:div>
    <w:div w:id="1118064142">
      <w:bodyDiv w:val="1"/>
      <w:marLeft w:val="0"/>
      <w:marRight w:val="0"/>
      <w:marTop w:val="0"/>
      <w:marBottom w:val="0"/>
      <w:divBdr>
        <w:top w:val="none" w:sz="0" w:space="0" w:color="auto"/>
        <w:left w:val="none" w:sz="0" w:space="0" w:color="auto"/>
        <w:bottom w:val="none" w:sz="0" w:space="0" w:color="auto"/>
        <w:right w:val="none" w:sz="0" w:space="0" w:color="auto"/>
      </w:divBdr>
    </w:div>
    <w:div w:id="1118140740">
      <w:bodyDiv w:val="1"/>
      <w:marLeft w:val="0"/>
      <w:marRight w:val="0"/>
      <w:marTop w:val="0"/>
      <w:marBottom w:val="0"/>
      <w:divBdr>
        <w:top w:val="none" w:sz="0" w:space="0" w:color="auto"/>
        <w:left w:val="none" w:sz="0" w:space="0" w:color="auto"/>
        <w:bottom w:val="none" w:sz="0" w:space="0" w:color="auto"/>
        <w:right w:val="none" w:sz="0" w:space="0" w:color="auto"/>
      </w:divBdr>
    </w:div>
    <w:div w:id="1121148288">
      <w:bodyDiv w:val="1"/>
      <w:marLeft w:val="0"/>
      <w:marRight w:val="0"/>
      <w:marTop w:val="0"/>
      <w:marBottom w:val="0"/>
      <w:divBdr>
        <w:top w:val="none" w:sz="0" w:space="0" w:color="auto"/>
        <w:left w:val="none" w:sz="0" w:space="0" w:color="auto"/>
        <w:bottom w:val="none" w:sz="0" w:space="0" w:color="auto"/>
        <w:right w:val="none" w:sz="0" w:space="0" w:color="auto"/>
      </w:divBdr>
    </w:div>
    <w:div w:id="1133252261">
      <w:bodyDiv w:val="1"/>
      <w:marLeft w:val="0"/>
      <w:marRight w:val="0"/>
      <w:marTop w:val="0"/>
      <w:marBottom w:val="0"/>
      <w:divBdr>
        <w:top w:val="none" w:sz="0" w:space="0" w:color="auto"/>
        <w:left w:val="none" w:sz="0" w:space="0" w:color="auto"/>
        <w:bottom w:val="none" w:sz="0" w:space="0" w:color="auto"/>
        <w:right w:val="none" w:sz="0" w:space="0" w:color="auto"/>
      </w:divBdr>
    </w:div>
    <w:div w:id="1136293090">
      <w:bodyDiv w:val="1"/>
      <w:marLeft w:val="0"/>
      <w:marRight w:val="0"/>
      <w:marTop w:val="0"/>
      <w:marBottom w:val="0"/>
      <w:divBdr>
        <w:top w:val="none" w:sz="0" w:space="0" w:color="auto"/>
        <w:left w:val="none" w:sz="0" w:space="0" w:color="auto"/>
        <w:bottom w:val="none" w:sz="0" w:space="0" w:color="auto"/>
        <w:right w:val="none" w:sz="0" w:space="0" w:color="auto"/>
      </w:divBdr>
    </w:div>
    <w:div w:id="1142313379">
      <w:bodyDiv w:val="1"/>
      <w:marLeft w:val="0"/>
      <w:marRight w:val="0"/>
      <w:marTop w:val="0"/>
      <w:marBottom w:val="0"/>
      <w:divBdr>
        <w:top w:val="none" w:sz="0" w:space="0" w:color="auto"/>
        <w:left w:val="none" w:sz="0" w:space="0" w:color="auto"/>
        <w:bottom w:val="none" w:sz="0" w:space="0" w:color="auto"/>
        <w:right w:val="none" w:sz="0" w:space="0" w:color="auto"/>
      </w:divBdr>
    </w:div>
    <w:div w:id="1142700809">
      <w:bodyDiv w:val="1"/>
      <w:marLeft w:val="0"/>
      <w:marRight w:val="0"/>
      <w:marTop w:val="0"/>
      <w:marBottom w:val="0"/>
      <w:divBdr>
        <w:top w:val="none" w:sz="0" w:space="0" w:color="auto"/>
        <w:left w:val="none" w:sz="0" w:space="0" w:color="auto"/>
        <w:bottom w:val="none" w:sz="0" w:space="0" w:color="auto"/>
        <w:right w:val="none" w:sz="0" w:space="0" w:color="auto"/>
      </w:divBdr>
    </w:div>
    <w:div w:id="1142768883">
      <w:bodyDiv w:val="1"/>
      <w:marLeft w:val="0"/>
      <w:marRight w:val="0"/>
      <w:marTop w:val="0"/>
      <w:marBottom w:val="0"/>
      <w:divBdr>
        <w:top w:val="none" w:sz="0" w:space="0" w:color="auto"/>
        <w:left w:val="none" w:sz="0" w:space="0" w:color="auto"/>
        <w:bottom w:val="none" w:sz="0" w:space="0" w:color="auto"/>
        <w:right w:val="none" w:sz="0" w:space="0" w:color="auto"/>
      </w:divBdr>
    </w:div>
    <w:div w:id="1153175731">
      <w:bodyDiv w:val="1"/>
      <w:marLeft w:val="0"/>
      <w:marRight w:val="0"/>
      <w:marTop w:val="0"/>
      <w:marBottom w:val="0"/>
      <w:divBdr>
        <w:top w:val="none" w:sz="0" w:space="0" w:color="auto"/>
        <w:left w:val="none" w:sz="0" w:space="0" w:color="auto"/>
        <w:bottom w:val="none" w:sz="0" w:space="0" w:color="auto"/>
        <w:right w:val="none" w:sz="0" w:space="0" w:color="auto"/>
      </w:divBdr>
    </w:div>
    <w:div w:id="1158113105">
      <w:bodyDiv w:val="1"/>
      <w:marLeft w:val="0"/>
      <w:marRight w:val="0"/>
      <w:marTop w:val="0"/>
      <w:marBottom w:val="0"/>
      <w:divBdr>
        <w:top w:val="none" w:sz="0" w:space="0" w:color="auto"/>
        <w:left w:val="none" w:sz="0" w:space="0" w:color="auto"/>
        <w:bottom w:val="none" w:sz="0" w:space="0" w:color="auto"/>
        <w:right w:val="none" w:sz="0" w:space="0" w:color="auto"/>
      </w:divBdr>
    </w:div>
    <w:div w:id="1162894989">
      <w:bodyDiv w:val="1"/>
      <w:marLeft w:val="0"/>
      <w:marRight w:val="0"/>
      <w:marTop w:val="0"/>
      <w:marBottom w:val="0"/>
      <w:divBdr>
        <w:top w:val="none" w:sz="0" w:space="0" w:color="auto"/>
        <w:left w:val="none" w:sz="0" w:space="0" w:color="auto"/>
        <w:bottom w:val="none" w:sz="0" w:space="0" w:color="auto"/>
        <w:right w:val="none" w:sz="0" w:space="0" w:color="auto"/>
      </w:divBdr>
    </w:div>
    <w:div w:id="1164319220">
      <w:bodyDiv w:val="1"/>
      <w:marLeft w:val="0"/>
      <w:marRight w:val="0"/>
      <w:marTop w:val="0"/>
      <w:marBottom w:val="0"/>
      <w:divBdr>
        <w:top w:val="none" w:sz="0" w:space="0" w:color="auto"/>
        <w:left w:val="none" w:sz="0" w:space="0" w:color="auto"/>
        <w:bottom w:val="none" w:sz="0" w:space="0" w:color="auto"/>
        <w:right w:val="none" w:sz="0" w:space="0" w:color="auto"/>
      </w:divBdr>
    </w:div>
    <w:div w:id="1170103375">
      <w:bodyDiv w:val="1"/>
      <w:marLeft w:val="0"/>
      <w:marRight w:val="0"/>
      <w:marTop w:val="0"/>
      <w:marBottom w:val="0"/>
      <w:divBdr>
        <w:top w:val="none" w:sz="0" w:space="0" w:color="auto"/>
        <w:left w:val="none" w:sz="0" w:space="0" w:color="auto"/>
        <w:bottom w:val="none" w:sz="0" w:space="0" w:color="auto"/>
        <w:right w:val="none" w:sz="0" w:space="0" w:color="auto"/>
      </w:divBdr>
    </w:div>
    <w:div w:id="1177309935">
      <w:bodyDiv w:val="1"/>
      <w:marLeft w:val="0"/>
      <w:marRight w:val="0"/>
      <w:marTop w:val="0"/>
      <w:marBottom w:val="0"/>
      <w:divBdr>
        <w:top w:val="none" w:sz="0" w:space="0" w:color="auto"/>
        <w:left w:val="none" w:sz="0" w:space="0" w:color="auto"/>
        <w:bottom w:val="none" w:sz="0" w:space="0" w:color="auto"/>
        <w:right w:val="none" w:sz="0" w:space="0" w:color="auto"/>
      </w:divBdr>
    </w:div>
    <w:div w:id="1177886644">
      <w:bodyDiv w:val="1"/>
      <w:marLeft w:val="0"/>
      <w:marRight w:val="0"/>
      <w:marTop w:val="0"/>
      <w:marBottom w:val="0"/>
      <w:divBdr>
        <w:top w:val="none" w:sz="0" w:space="0" w:color="auto"/>
        <w:left w:val="none" w:sz="0" w:space="0" w:color="auto"/>
        <w:bottom w:val="none" w:sz="0" w:space="0" w:color="auto"/>
        <w:right w:val="none" w:sz="0" w:space="0" w:color="auto"/>
      </w:divBdr>
    </w:div>
    <w:div w:id="1178346002">
      <w:bodyDiv w:val="1"/>
      <w:marLeft w:val="0"/>
      <w:marRight w:val="0"/>
      <w:marTop w:val="0"/>
      <w:marBottom w:val="0"/>
      <w:divBdr>
        <w:top w:val="none" w:sz="0" w:space="0" w:color="auto"/>
        <w:left w:val="none" w:sz="0" w:space="0" w:color="auto"/>
        <w:bottom w:val="none" w:sz="0" w:space="0" w:color="auto"/>
        <w:right w:val="none" w:sz="0" w:space="0" w:color="auto"/>
      </w:divBdr>
    </w:div>
    <w:div w:id="1180781412">
      <w:bodyDiv w:val="1"/>
      <w:marLeft w:val="0"/>
      <w:marRight w:val="0"/>
      <w:marTop w:val="0"/>
      <w:marBottom w:val="0"/>
      <w:divBdr>
        <w:top w:val="none" w:sz="0" w:space="0" w:color="auto"/>
        <w:left w:val="none" w:sz="0" w:space="0" w:color="auto"/>
        <w:bottom w:val="none" w:sz="0" w:space="0" w:color="auto"/>
        <w:right w:val="none" w:sz="0" w:space="0" w:color="auto"/>
      </w:divBdr>
      <w:divsChild>
        <w:div w:id="1343580479">
          <w:marLeft w:val="0"/>
          <w:marRight w:val="0"/>
          <w:marTop w:val="0"/>
          <w:marBottom w:val="0"/>
          <w:divBdr>
            <w:top w:val="none" w:sz="0" w:space="0" w:color="auto"/>
            <w:left w:val="none" w:sz="0" w:space="0" w:color="auto"/>
            <w:bottom w:val="none" w:sz="0" w:space="0" w:color="auto"/>
            <w:right w:val="none" w:sz="0" w:space="0" w:color="auto"/>
          </w:divBdr>
          <w:divsChild>
            <w:div w:id="1725595492">
              <w:marLeft w:val="0"/>
              <w:marRight w:val="0"/>
              <w:marTop w:val="0"/>
              <w:marBottom w:val="0"/>
              <w:divBdr>
                <w:top w:val="none" w:sz="0" w:space="0" w:color="auto"/>
                <w:left w:val="none" w:sz="0" w:space="0" w:color="auto"/>
                <w:bottom w:val="none" w:sz="0" w:space="0" w:color="auto"/>
                <w:right w:val="none" w:sz="0" w:space="0" w:color="auto"/>
              </w:divBdr>
            </w:div>
            <w:div w:id="1485510649">
              <w:marLeft w:val="0"/>
              <w:marRight w:val="0"/>
              <w:marTop w:val="0"/>
              <w:marBottom w:val="0"/>
              <w:divBdr>
                <w:top w:val="none" w:sz="0" w:space="0" w:color="auto"/>
                <w:left w:val="none" w:sz="0" w:space="0" w:color="auto"/>
                <w:bottom w:val="none" w:sz="0" w:space="0" w:color="auto"/>
                <w:right w:val="none" w:sz="0" w:space="0" w:color="auto"/>
              </w:divBdr>
            </w:div>
            <w:div w:id="1214191400">
              <w:marLeft w:val="0"/>
              <w:marRight w:val="0"/>
              <w:marTop w:val="0"/>
              <w:marBottom w:val="0"/>
              <w:divBdr>
                <w:top w:val="none" w:sz="0" w:space="0" w:color="auto"/>
                <w:left w:val="none" w:sz="0" w:space="0" w:color="auto"/>
                <w:bottom w:val="none" w:sz="0" w:space="0" w:color="auto"/>
                <w:right w:val="none" w:sz="0" w:space="0" w:color="auto"/>
              </w:divBdr>
            </w:div>
            <w:div w:id="2037344107">
              <w:marLeft w:val="0"/>
              <w:marRight w:val="0"/>
              <w:marTop w:val="0"/>
              <w:marBottom w:val="0"/>
              <w:divBdr>
                <w:top w:val="none" w:sz="0" w:space="0" w:color="auto"/>
                <w:left w:val="none" w:sz="0" w:space="0" w:color="auto"/>
                <w:bottom w:val="none" w:sz="0" w:space="0" w:color="auto"/>
                <w:right w:val="none" w:sz="0" w:space="0" w:color="auto"/>
              </w:divBdr>
            </w:div>
            <w:div w:id="356662846">
              <w:marLeft w:val="0"/>
              <w:marRight w:val="0"/>
              <w:marTop w:val="0"/>
              <w:marBottom w:val="0"/>
              <w:divBdr>
                <w:top w:val="none" w:sz="0" w:space="0" w:color="auto"/>
                <w:left w:val="none" w:sz="0" w:space="0" w:color="auto"/>
                <w:bottom w:val="none" w:sz="0" w:space="0" w:color="auto"/>
                <w:right w:val="none" w:sz="0" w:space="0" w:color="auto"/>
              </w:divBdr>
            </w:div>
            <w:div w:id="1765565682">
              <w:marLeft w:val="0"/>
              <w:marRight w:val="0"/>
              <w:marTop w:val="0"/>
              <w:marBottom w:val="0"/>
              <w:divBdr>
                <w:top w:val="none" w:sz="0" w:space="0" w:color="auto"/>
                <w:left w:val="none" w:sz="0" w:space="0" w:color="auto"/>
                <w:bottom w:val="none" w:sz="0" w:space="0" w:color="auto"/>
                <w:right w:val="none" w:sz="0" w:space="0" w:color="auto"/>
              </w:divBdr>
            </w:div>
            <w:div w:id="1321545765">
              <w:marLeft w:val="0"/>
              <w:marRight w:val="0"/>
              <w:marTop w:val="0"/>
              <w:marBottom w:val="0"/>
              <w:divBdr>
                <w:top w:val="none" w:sz="0" w:space="0" w:color="auto"/>
                <w:left w:val="none" w:sz="0" w:space="0" w:color="auto"/>
                <w:bottom w:val="none" w:sz="0" w:space="0" w:color="auto"/>
                <w:right w:val="none" w:sz="0" w:space="0" w:color="auto"/>
              </w:divBdr>
            </w:div>
            <w:div w:id="467405016">
              <w:marLeft w:val="0"/>
              <w:marRight w:val="0"/>
              <w:marTop w:val="0"/>
              <w:marBottom w:val="0"/>
              <w:divBdr>
                <w:top w:val="none" w:sz="0" w:space="0" w:color="auto"/>
                <w:left w:val="none" w:sz="0" w:space="0" w:color="auto"/>
                <w:bottom w:val="none" w:sz="0" w:space="0" w:color="auto"/>
                <w:right w:val="none" w:sz="0" w:space="0" w:color="auto"/>
              </w:divBdr>
            </w:div>
            <w:div w:id="1537237620">
              <w:marLeft w:val="0"/>
              <w:marRight w:val="0"/>
              <w:marTop w:val="0"/>
              <w:marBottom w:val="0"/>
              <w:divBdr>
                <w:top w:val="none" w:sz="0" w:space="0" w:color="auto"/>
                <w:left w:val="none" w:sz="0" w:space="0" w:color="auto"/>
                <w:bottom w:val="none" w:sz="0" w:space="0" w:color="auto"/>
                <w:right w:val="none" w:sz="0" w:space="0" w:color="auto"/>
              </w:divBdr>
            </w:div>
            <w:div w:id="767388259">
              <w:marLeft w:val="0"/>
              <w:marRight w:val="0"/>
              <w:marTop w:val="0"/>
              <w:marBottom w:val="0"/>
              <w:divBdr>
                <w:top w:val="none" w:sz="0" w:space="0" w:color="auto"/>
                <w:left w:val="none" w:sz="0" w:space="0" w:color="auto"/>
                <w:bottom w:val="none" w:sz="0" w:space="0" w:color="auto"/>
                <w:right w:val="none" w:sz="0" w:space="0" w:color="auto"/>
              </w:divBdr>
            </w:div>
            <w:div w:id="144323538">
              <w:marLeft w:val="0"/>
              <w:marRight w:val="0"/>
              <w:marTop w:val="0"/>
              <w:marBottom w:val="0"/>
              <w:divBdr>
                <w:top w:val="none" w:sz="0" w:space="0" w:color="auto"/>
                <w:left w:val="none" w:sz="0" w:space="0" w:color="auto"/>
                <w:bottom w:val="none" w:sz="0" w:space="0" w:color="auto"/>
                <w:right w:val="none" w:sz="0" w:space="0" w:color="auto"/>
              </w:divBdr>
            </w:div>
            <w:div w:id="580869077">
              <w:marLeft w:val="0"/>
              <w:marRight w:val="0"/>
              <w:marTop w:val="0"/>
              <w:marBottom w:val="0"/>
              <w:divBdr>
                <w:top w:val="none" w:sz="0" w:space="0" w:color="auto"/>
                <w:left w:val="none" w:sz="0" w:space="0" w:color="auto"/>
                <w:bottom w:val="none" w:sz="0" w:space="0" w:color="auto"/>
                <w:right w:val="none" w:sz="0" w:space="0" w:color="auto"/>
              </w:divBdr>
            </w:div>
            <w:div w:id="4541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79402">
      <w:bodyDiv w:val="1"/>
      <w:marLeft w:val="0"/>
      <w:marRight w:val="0"/>
      <w:marTop w:val="0"/>
      <w:marBottom w:val="0"/>
      <w:divBdr>
        <w:top w:val="none" w:sz="0" w:space="0" w:color="auto"/>
        <w:left w:val="none" w:sz="0" w:space="0" w:color="auto"/>
        <w:bottom w:val="none" w:sz="0" w:space="0" w:color="auto"/>
        <w:right w:val="none" w:sz="0" w:space="0" w:color="auto"/>
      </w:divBdr>
    </w:div>
    <w:div w:id="1182627352">
      <w:bodyDiv w:val="1"/>
      <w:marLeft w:val="0"/>
      <w:marRight w:val="0"/>
      <w:marTop w:val="0"/>
      <w:marBottom w:val="0"/>
      <w:divBdr>
        <w:top w:val="none" w:sz="0" w:space="0" w:color="auto"/>
        <w:left w:val="none" w:sz="0" w:space="0" w:color="auto"/>
        <w:bottom w:val="none" w:sz="0" w:space="0" w:color="auto"/>
        <w:right w:val="none" w:sz="0" w:space="0" w:color="auto"/>
      </w:divBdr>
    </w:div>
    <w:div w:id="1183665645">
      <w:bodyDiv w:val="1"/>
      <w:marLeft w:val="0"/>
      <w:marRight w:val="0"/>
      <w:marTop w:val="0"/>
      <w:marBottom w:val="0"/>
      <w:divBdr>
        <w:top w:val="none" w:sz="0" w:space="0" w:color="auto"/>
        <w:left w:val="none" w:sz="0" w:space="0" w:color="auto"/>
        <w:bottom w:val="none" w:sz="0" w:space="0" w:color="auto"/>
        <w:right w:val="none" w:sz="0" w:space="0" w:color="auto"/>
      </w:divBdr>
    </w:div>
    <w:div w:id="1189489625">
      <w:bodyDiv w:val="1"/>
      <w:marLeft w:val="0"/>
      <w:marRight w:val="0"/>
      <w:marTop w:val="0"/>
      <w:marBottom w:val="0"/>
      <w:divBdr>
        <w:top w:val="none" w:sz="0" w:space="0" w:color="auto"/>
        <w:left w:val="none" w:sz="0" w:space="0" w:color="auto"/>
        <w:bottom w:val="none" w:sz="0" w:space="0" w:color="auto"/>
        <w:right w:val="none" w:sz="0" w:space="0" w:color="auto"/>
      </w:divBdr>
    </w:div>
    <w:div w:id="1199664359">
      <w:bodyDiv w:val="1"/>
      <w:marLeft w:val="0"/>
      <w:marRight w:val="0"/>
      <w:marTop w:val="0"/>
      <w:marBottom w:val="0"/>
      <w:divBdr>
        <w:top w:val="none" w:sz="0" w:space="0" w:color="auto"/>
        <w:left w:val="none" w:sz="0" w:space="0" w:color="auto"/>
        <w:bottom w:val="none" w:sz="0" w:space="0" w:color="auto"/>
        <w:right w:val="none" w:sz="0" w:space="0" w:color="auto"/>
      </w:divBdr>
    </w:div>
    <w:div w:id="1209336017">
      <w:bodyDiv w:val="1"/>
      <w:marLeft w:val="0"/>
      <w:marRight w:val="0"/>
      <w:marTop w:val="0"/>
      <w:marBottom w:val="0"/>
      <w:divBdr>
        <w:top w:val="none" w:sz="0" w:space="0" w:color="auto"/>
        <w:left w:val="none" w:sz="0" w:space="0" w:color="auto"/>
        <w:bottom w:val="none" w:sz="0" w:space="0" w:color="auto"/>
        <w:right w:val="none" w:sz="0" w:space="0" w:color="auto"/>
      </w:divBdr>
    </w:div>
    <w:div w:id="1213617852">
      <w:bodyDiv w:val="1"/>
      <w:marLeft w:val="0"/>
      <w:marRight w:val="0"/>
      <w:marTop w:val="0"/>
      <w:marBottom w:val="0"/>
      <w:divBdr>
        <w:top w:val="none" w:sz="0" w:space="0" w:color="auto"/>
        <w:left w:val="none" w:sz="0" w:space="0" w:color="auto"/>
        <w:bottom w:val="none" w:sz="0" w:space="0" w:color="auto"/>
        <w:right w:val="none" w:sz="0" w:space="0" w:color="auto"/>
      </w:divBdr>
    </w:div>
    <w:div w:id="1222709601">
      <w:bodyDiv w:val="1"/>
      <w:marLeft w:val="0"/>
      <w:marRight w:val="0"/>
      <w:marTop w:val="0"/>
      <w:marBottom w:val="0"/>
      <w:divBdr>
        <w:top w:val="none" w:sz="0" w:space="0" w:color="auto"/>
        <w:left w:val="none" w:sz="0" w:space="0" w:color="auto"/>
        <w:bottom w:val="none" w:sz="0" w:space="0" w:color="auto"/>
        <w:right w:val="none" w:sz="0" w:space="0" w:color="auto"/>
      </w:divBdr>
    </w:div>
    <w:div w:id="1225683523">
      <w:bodyDiv w:val="1"/>
      <w:marLeft w:val="0"/>
      <w:marRight w:val="0"/>
      <w:marTop w:val="0"/>
      <w:marBottom w:val="0"/>
      <w:divBdr>
        <w:top w:val="none" w:sz="0" w:space="0" w:color="auto"/>
        <w:left w:val="none" w:sz="0" w:space="0" w:color="auto"/>
        <w:bottom w:val="none" w:sz="0" w:space="0" w:color="auto"/>
        <w:right w:val="none" w:sz="0" w:space="0" w:color="auto"/>
      </w:divBdr>
    </w:div>
    <w:div w:id="1229803915">
      <w:bodyDiv w:val="1"/>
      <w:marLeft w:val="0"/>
      <w:marRight w:val="0"/>
      <w:marTop w:val="0"/>
      <w:marBottom w:val="0"/>
      <w:divBdr>
        <w:top w:val="none" w:sz="0" w:space="0" w:color="auto"/>
        <w:left w:val="none" w:sz="0" w:space="0" w:color="auto"/>
        <w:bottom w:val="none" w:sz="0" w:space="0" w:color="auto"/>
        <w:right w:val="none" w:sz="0" w:space="0" w:color="auto"/>
      </w:divBdr>
    </w:div>
    <w:div w:id="1236669357">
      <w:bodyDiv w:val="1"/>
      <w:marLeft w:val="0"/>
      <w:marRight w:val="0"/>
      <w:marTop w:val="0"/>
      <w:marBottom w:val="0"/>
      <w:divBdr>
        <w:top w:val="none" w:sz="0" w:space="0" w:color="auto"/>
        <w:left w:val="none" w:sz="0" w:space="0" w:color="auto"/>
        <w:bottom w:val="none" w:sz="0" w:space="0" w:color="auto"/>
        <w:right w:val="none" w:sz="0" w:space="0" w:color="auto"/>
      </w:divBdr>
    </w:div>
    <w:div w:id="1241327366">
      <w:bodyDiv w:val="1"/>
      <w:marLeft w:val="0"/>
      <w:marRight w:val="0"/>
      <w:marTop w:val="0"/>
      <w:marBottom w:val="0"/>
      <w:divBdr>
        <w:top w:val="none" w:sz="0" w:space="0" w:color="auto"/>
        <w:left w:val="none" w:sz="0" w:space="0" w:color="auto"/>
        <w:bottom w:val="none" w:sz="0" w:space="0" w:color="auto"/>
        <w:right w:val="none" w:sz="0" w:space="0" w:color="auto"/>
      </w:divBdr>
    </w:div>
    <w:div w:id="1242181765">
      <w:bodyDiv w:val="1"/>
      <w:marLeft w:val="0"/>
      <w:marRight w:val="0"/>
      <w:marTop w:val="0"/>
      <w:marBottom w:val="0"/>
      <w:divBdr>
        <w:top w:val="none" w:sz="0" w:space="0" w:color="auto"/>
        <w:left w:val="none" w:sz="0" w:space="0" w:color="auto"/>
        <w:bottom w:val="none" w:sz="0" w:space="0" w:color="auto"/>
        <w:right w:val="none" w:sz="0" w:space="0" w:color="auto"/>
      </w:divBdr>
    </w:div>
    <w:div w:id="1245997494">
      <w:bodyDiv w:val="1"/>
      <w:marLeft w:val="0"/>
      <w:marRight w:val="0"/>
      <w:marTop w:val="0"/>
      <w:marBottom w:val="0"/>
      <w:divBdr>
        <w:top w:val="none" w:sz="0" w:space="0" w:color="auto"/>
        <w:left w:val="none" w:sz="0" w:space="0" w:color="auto"/>
        <w:bottom w:val="none" w:sz="0" w:space="0" w:color="auto"/>
        <w:right w:val="none" w:sz="0" w:space="0" w:color="auto"/>
      </w:divBdr>
    </w:div>
    <w:div w:id="1246574053">
      <w:bodyDiv w:val="1"/>
      <w:marLeft w:val="0"/>
      <w:marRight w:val="0"/>
      <w:marTop w:val="0"/>
      <w:marBottom w:val="0"/>
      <w:divBdr>
        <w:top w:val="none" w:sz="0" w:space="0" w:color="auto"/>
        <w:left w:val="none" w:sz="0" w:space="0" w:color="auto"/>
        <w:bottom w:val="none" w:sz="0" w:space="0" w:color="auto"/>
        <w:right w:val="none" w:sz="0" w:space="0" w:color="auto"/>
      </w:divBdr>
    </w:div>
    <w:div w:id="1247150993">
      <w:bodyDiv w:val="1"/>
      <w:marLeft w:val="0"/>
      <w:marRight w:val="0"/>
      <w:marTop w:val="0"/>
      <w:marBottom w:val="0"/>
      <w:divBdr>
        <w:top w:val="none" w:sz="0" w:space="0" w:color="auto"/>
        <w:left w:val="none" w:sz="0" w:space="0" w:color="auto"/>
        <w:bottom w:val="none" w:sz="0" w:space="0" w:color="auto"/>
        <w:right w:val="none" w:sz="0" w:space="0" w:color="auto"/>
      </w:divBdr>
    </w:div>
    <w:div w:id="1249459703">
      <w:bodyDiv w:val="1"/>
      <w:marLeft w:val="0"/>
      <w:marRight w:val="0"/>
      <w:marTop w:val="0"/>
      <w:marBottom w:val="0"/>
      <w:divBdr>
        <w:top w:val="none" w:sz="0" w:space="0" w:color="auto"/>
        <w:left w:val="none" w:sz="0" w:space="0" w:color="auto"/>
        <w:bottom w:val="none" w:sz="0" w:space="0" w:color="auto"/>
        <w:right w:val="none" w:sz="0" w:space="0" w:color="auto"/>
      </w:divBdr>
    </w:div>
    <w:div w:id="1252393770">
      <w:bodyDiv w:val="1"/>
      <w:marLeft w:val="0"/>
      <w:marRight w:val="0"/>
      <w:marTop w:val="0"/>
      <w:marBottom w:val="0"/>
      <w:divBdr>
        <w:top w:val="none" w:sz="0" w:space="0" w:color="auto"/>
        <w:left w:val="none" w:sz="0" w:space="0" w:color="auto"/>
        <w:bottom w:val="none" w:sz="0" w:space="0" w:color="auto"/>
        <w:right w:val="none" w:sz="0" w:space="0" w:color="auto"/>
      </w:divBdr>
    </w:div>
    <w:div w:id="1256668049">
      <w:bodyDiv w:val="1"/>
      <w:marLeft w:val="0"/>
      <w:marRight w:val="0"/>
      <w:marTop w:val="0"/>
      <w:marBottom w:val="0"/>
      <w:divBdr>
        <w:top w:val="none" w:sz="0" w:space="0" w:color="auto"/>
        <w:left w:val="none" w:sz="0" w:space="0" w:color="auto"/>
        <w:bottom w:val="none" w:sz="0" w:space="0" w:color="auto"/>
        <w:right w:val="none" w:sz="0" w:space="0" w:color="auto"/>
      </w:divBdr>
    </w:div>
    <w:div w:id="1256867478">
      <w:bodyDiv w:val="1"/>
      <w:marLeft w:val="0"/>
      <w:marRight w:val="0"/>
      <w:marTop w:val="0"/>
      <w:marBottom w:val="0"/>
      <w:divBdr>
        <w:top w:val="none" w:sz="0" w:space="0" w:color="auto"/>
        <w:left w:val="none" w:sz="0" w:space="0" w:color="auto"/>
        <w:bottom w:val="none" w:sz="0" w:space="0" w:color="auto"/>
        <w:right w:val="none" w:sz="0" w:space="0" w:color="auto"/>
      </w:divBdr>
    </w:div>
    <w:div w:id="1257835025">
      <w:bodyDiv w:val="1"/>
      <w:marLeft w:val="0"/>
      <w:marRight w:val="0"/>
      <w:marTop w:val="0"/>
      <w:marBottom w:val="0"/>
      <w:divBdr>
        <w:top w:val="none" w:sz="0" w:space="0" w:color="auto"/>
        <w:left w:val="none" w:sz="0" w:space="0" w:color="auto"/>
        <w:bottom w:val="none" w:sz="0" w:space="0" w:color="auto"/>
        <w:right w:val="none" w:sz="0" w:space="0" w:color="auto"/>
      </w:divBdr>
    </w:div>
    <w:div w:id="1259752403">
      <w:bodyDiv w:val="1"/>
      <w:marLeft w:val="0"/>
      <w:marRight w:val="0"/>
      <w:marTop w:val="0"/>
      <w:marBottom w:val="0"/>
      <w:divBdr>
        <w:top w:val="none" w:sz="0" w:space="0" w:color="auto"/>
        <w:left w:val="none" w:sz="0" w:space="0" w:color="auto"/>
        <w:bottom w:val="none" w:sz="0" w:space="0" w:color="auto"/>
        <w:right w:val="none" w:sz="0" w:space="0" w:color="auto"/>
      </w:divBdr>
    </w:div>
    <w:div w:id="1274903661">
      <w:bodyDiv w:val="1"/>
      <w:marLeft w:val="0"/>
      <w:marRight w:val="0"/>
      <w:marTop w:val="0"/>
      <w:marBottom w:val="0"/>
      <w:divBdr>
        <w:top w:val="none" w:sz="0" w:space="0" w:color="auto"/>
        <w:left w:val="none" w:sz="0" w:space="0" w:color="auto"/>
        <w:bottom w:val="none" w:sz="0" w:space="0" w:color="auto"/>
        <w:right w:val="none" w:sz="0" w:space="0" w:color="auto"/>
      </w:divBdr>
    </w:div>
    <w:div w:id="1275363256">
      <w:bodyDiv w:val="1"/>
      <w:marLeft w:val="0"/>
      <w:marRight w:val="0"/>
      <w:marTop w:val="0"/>
      <w:marBottom w:val="0"/>
      <w:divBdr>
        <w:top w:val="none" w:sz="0" w:space="0" w:color="auto"/>
        <w:left w:val="none" w:sz="0" w:space="0" w:color="auto"/>
        <w:bottom w:val="none" w:sz="0" w:space="0" w:color="auto"/>
        <w:right w:val="none" w:sz="0" w:space="0" w:color="auto"/>
      </w:divBdr>
    </w:div>
    <w:div w:id="1279604593">
      <w:bodyDiv w:val="1"/>
      <w:marLeft w:val="0"/>
      <w:marRight w:val="0"/>
      <w:marTop w:val="0"/>
      <w:marBottom w:val="0"/>
      <w:divBdr>
        <w:top w:val="none" w:sz="0" w:space="0" w:color="auto"/>
        <w:left w:val="none" w:sz="0" w:space="0" w:color="auto"/>
        <w:bottom w:val="none" w:sz="0" w:space="0" w:color="auto"/>
        <w:right w:val="none" w:sz="0" w:space="0" w:color="auto"/>
      </w:divBdr>
    </w:div>
    <w:div w:id="1280186385">
      <w:bodyDiv w:val="1"/>
      <w:marLeft w:val="0"/>
      <w:marRight w:val="0"/>
      <w:marTop w:val="0"/>
      <w:marBottom w:val="0"/>
      <w:divBdr>
        <w:top w:val="none" w:sz="0" w:space="0" w:color="auto"/>
        <w:left w:val="none" w:sz="0" w:space="0" w:color="auto"/>
        <w:bottom w:val="none" w:sz="0" w:space="0" w:color="auto"/>
        <w:right w:val="none" w:sz="0" w:space="0" w:color="auto"/>
      </w:divBdr>
    </w:div>
    <w:div w:id="1282151609">
      <w:bodyDiv w:val="1"/>
      <w:marLeft w:val="0"/>
      <w:marRight w:val="0"/>
      <w:marTop w:val="0"/>
      <w:marBottom w:val="0"/>
      <w:divBdr>
        <w:top w:val="none" w:sz="0" w:space="0" w:color="auto"/>
        <w:left w:val="none" w:sz="0" w:space="0" w:color="auto"/>
        <w:bottom w:val="none" w:sz="0" w:space="0" w:color="auto"/>
        <w:right w:val="none" w:sz="0" w:space="0" w:color="auto"/>
      </w:divBdr>
    </w:div>
    <w:div w:id="1282153548">
      <w:bodyDiv w:val="1"/>
      <w:marLeft w:val="0"/>
      <w:marRight w:val="0"/>
      <w:marTop w:val="0"/>
      <w:marBottom w:val="0"/>
      <w:divBdr>
        <w:top w:val="none" w:sz="0" w:space="0" w:color="auto"/>
        <w:left w:val="none" w:sz="0" w:space="0" w:color="auto"/>
        <w:bottom w:val="none" w:sz="0" w:space="0" w:color="auto"/>
        <w:right w:val="none" w:sz="0" w:space="0" w:color="auto"/>
      </w:divBdr>
    </w:div>
    <w:div w:id="1283995810">
      <w:bodyDiv w:val="1"/>
      <w:marLeft w:val="0"/>
      <w:marRight w:val="0"/>
      <w:marTop w:val="0"/>
      <w:marBottom w:val="0"/>
      <w:divBdr>
        <w:top w:val="none" w:sz="0" w:space="0" w:color="auto"/>
        <w:left w:val="none" w:sz="0" w:space="0" w:color="auto"/>
        <w:bottom w:val="none" w:sz="0" w:space="0" w:color="auto"/>
        <w:right w:val="none" w:sz="0" w:space="0" w:color="auto"/>
      </w:divBdr>
    </w:div>
    <w:div w:id="1286500504">
      <w:bodyDiv w:val="1"/>
      <w:marLeft w:val="0"/>
      <w:marRight w:val="0"/>
      <w:marTop w:val="0"/>
      <w:marBottom w:val="0"/>
      <w:divBdr>
        <w:top w:val="none" w:sz="0" w:space="0" w:color="auto"/>
        <w:left w:val="none" w:sz="0" w:space="0" w:color="auto"/>
        <w:bottom w:val="none" w:sz="0" w:space="0" w:color="auto"/>
        <w:right w:val="none" w:sz="0" w:space="0" w:color="auto"/>
      </w:divBdr>
    </w:div>
    <w:div w:id="1290475649">
      <w:bodyDiv w:val="1"/>
      <w:marLeft w:val="0"/>
      <w:marRight w:val="0"/>
      <w:marTop w:val="0"/>
      <w:marBottom w:val="0"/>
      <w:divBdr>
        <w:top w:val="none" w:sz="0" w:space="0" w:color="auto"/>
        <w:left w:val="none" w:sz="0" w:space="0" w:color="auto"/>
        <w:bottom w:val="none" w:sz="0" w:space="0" w:color="auto"/>
        <w:right w:val="none" w:sz="0" w:space="0" w:color="auto"/>
      </w:divBdr>
    </w:div>
    <w:div w:id="1291594104">
      <w:bodyDiv w:val="1"/>
      <w:marLeft w:val="0"/>
      <w:marRight w:val="0"/>
      <w:marTop w:val="0"/>
      <w:marBottom w:val="0"/>
      <w:divBdr>
        <w:top w:val="none" w:sz="0" w:space="0" w:color="auto"/>
        <w:left w:val="none" w:sz="0" w:space="0" w:color="auto"/>
        <w:bottom w:val="none" w:sz="0" w:space="0" w:color="auto"/>
        <w:right w:val="none" w:sz="0" w:space="0" w:color="auto"/>
      </w:divBdr>
    </w:div>
    <w:div w:id="1294553539">
      <w:bodyDiv w:val="1"/>
      <w:marLeft w:val="0"/>
      <w:marRight w:val="0"/>
      <w:marTop w:val="0"/>
      <w:marBottom w:val="0"/>
      <w:divBdr>
        <w:top w:val="none" w:sz="0" w:space="0" w:color="auto"/>
        <w:left w:val="none" w:sz="0" w:space="0" w:color="auto"/>
        <w:bottom w:val="none" w:sz="0" w:space="0" w:color="auto"/>
        <w:right w:val="none" w:sz="0" w:space="0" w:color="auto"/>
      </w:divBdr>
    </w:div>
    <w:div w:id="1295213969">
      <w:bodyDiv w:val="1"/>
      <w:marLeft w:val="0"/>
      <w:marRight w:val="0"/>
      <w:marTop w:val="0"/>
      <w:marBottom w:val="0"/>
      <w:divBdr>
        <w:top w:val="none" w:sz="0" w:space="0" w:color="auto"/>
        <w:left w:val="none" w:sz="0" w:space="0" w:color="auto"/>
        <w:bottom w:val="none" w:sz="0" w:space="0" w:color="auto"/>
        <w:right w:val="none" w:sz="0" w:space="0" w:color="auto"/>
      </w:divBdr>
    </w:div>
    <w:div w:id="1298948258">
      <w:bodyDiv w:val="1"/>
      <w:marLeft w:val="0"/>
      <w:marRight w:val="0"/>
      <w:marTop w:val="0"/>
      <w:marBottom w:val="0"/>
      <w:divBdr>
        <w:top w:val="none" w:sz="0" w:space="0" w:color="auto"/>
        <w:left w:val="none" w:sz="0" w:space="0" w:color="auto"/>
        <w:bottom w:val="none" w:sz="0" w:space="0" w:color="auto"/>
        <w:right w:val="none" w:sz="0" w:space="0" w:color="auto"/>
      </w:divBdr>
    </w:div>
    <w:div w:id="1302223831">
      <w:bodyDiv w:val="1"/>
      <w:marLeft w:val="0"/>
      <w:marRight w:val="0"/>
      <w:marTop w:val="0"/>
      <w:marBottom w:val="0"/>
      <w:divBdr>
        <w:top w:val="none" w:sz="0" w:space="0" w:color="auto"/>
        <w:left w:val="none" w:sz="0" w:space="0" w:color="auto"/>
        <w:bottom w:val="none" w:sz="0" w:space="0" w:color="auto"/>
        <w:right w:val="none" w:sz="0" w:space="0" w:color="auto"/>
      </w:divBdr>
    </w:div>
    <w:div w:id="1311246794">
      <w:bodyDiv w:val="1"/>
      <w:marLeft w:val="0"/>
      <w:marRight w:val="0"/>
      <w:marTop w:val="0"/>
      <w:marBottom w:val="0"/>
      <w:divBdr>
        <w:top w:val="none" w:sz="0" w:space="0" w:color="auto"/>
        <w:left w:val="none" w:sz="0" w:space="0" w:color="auto"/>
        <w:bottom w:val="none" w:sz="0" w:space="0" w:color="auto"/>
        <w:right w:val="none" w:sz="0" w:space="0" w:color="auto"/>
      </w:divBdr>
    </w:div>
    <w:div w:id="1311249963">
      <w:bodyDiv w:val="1"/>
      <w:marLeft w:val="0"/>
      <w:marRight w:val="0"/>
      <w:marTop w:val="0"/>
      <w:marBottom w:val="0"/>
      <w:divBdr>
        <w:top w:val="none" w:sz="0" w:space="0" w:color="auto"/>
        <w:left w:val="none" w:sz="0" w:space="0" w:color="auto"/>
        <w:bottom w:val="none" w:sz="0" w:space="0" w:color="auto"/>
        <w:right w:val="none" w:sz="0" w:space="0" w:color="auto"/>
      </w:divBdr>
    </w:div>
    <w:div w:id="1321696781">
      <w:bodyDiv w:val="1"/>
      <w:marLeft w:val="0"/>
      <w:marRight w:val="0"/>
      <w:marTop w:val="0"/>
      <w:marBottom w:val="0"/>
      <w:divBdr>
        <w:top w:val="none" w:sz="0" w:space="0" w:color="auto"/>
        <w:left w:val="none" w:sz="0" w:space="0" w:color="auto"/>
        <w:bottom w:val="none" w:sz="0" w:space="0" w:color="auto"/>
        <w:right w:val="none" w:sz="0" w:space="0" w:color="auto"/>
      </w:divBdr>
    </w:div>
    <w:div w:id="1322351708">
      <w:bodyDiv w:val="1"/>
      <w:marLeft w:val="0"/>
      <w:marRight w:val="0"/>
      <w:marTop w:val="0"/>
      <w:marBottom w:val="0"/>
      <w:divBdr>
        <w:top w:val="none" w:sz="0" w:space="0" w:color="auto"/>
        <w:left w:val="none" w:sz="0" w:space="0" w:color="auto"/>
        <w:bottom w:val="none" w:sz="0" w:space="0" w:color="auto"/>
        <w:right w:val="none" w:sz="0" w:space="0" w:color="auto"/>
      </w:divBdr>
    </w:div>
    <w:div w:id="1323007583">
      <w:bodyDiv w:val="1"/>
      <w:marLeft w:val="0"/>
      <w:marRight w:val="0"/>
      <w:marTop w:val="0"/>
      <w:marBottom w:val="0"/>
      <w:divBdr>
        <w:top w:val="none" w:sz="0" w:space="0" w:color="auto"/>
        <w:left w:val="none" w:sz="0" w:space="0" w:color="auto"/>
        <w:bottom w:val="none" w:sz="0" w:space="0" w:color="auto"/>
        <w:right w:val="none" w:sz="0" w:space="0" w:color="auto"/>
      </w:divBdr>
    </w:div>
    <w:div w:id="1324047731">
      <w:bodyDiv w:val="1"/>
      <w:marLeft w:val="0"/>
      <w:marRight w:val="0"/>
      <w:marTop w:val="0"/>
      <w:marBottom w:val="0"/>
      <w:divBdr>
        <w:top w:val="none" w:sz="0" w:space="0" w:color="auto"/>
        <w:left w:val="none" w:sz="0" w:space="0" w:color="auto"/>
        <w:bottom w:val="none" w:sz="0" w:space="0" w:color="auto"/>
        <w:right w:val="none" w:sz="0" w:space="0" w:color="auto"/>
      </w:divBdr>
    </w:div>
    <w:div w:id="1330906407">
      <w:bodyDiv w:val="1"/>
      <w:marLeft w:val="0"/>
      <w:marRight w:val="0"/>
      <w:marTop w:val="0"/>
      <w:marBottom w:val="0"/>
      <w:divBdr>
        <w:top w:val="none" w:sz="0" w:space="0" w:color="auto"/>
        <w:left w:val="none" w:sz="0" w:space="0" w:color="auto"/>
        <w:bottom w:val="none" w:sz="0" w:space="0" w:color="auto"/>
        <w:right w:val="none" w:sz="0" w:space="0" w:color="auto"/>
      </w:divBdr>
    </w:div>
    <w:div w:id="1331786865">
      <w:bodyDiv w:val="1"/>
      <w:marLeft w:val="0"/>
      <w:marRight w:val="0"/>
      <w:marTop w:val="0"/>
      <w:marBottom w:val="0"/>
      <w:divBdr>
        <w:top w:val="none" w:sz="0" w:space="0" w:color="auto"/>
        <w:left w:val="none" w:sz="0" w:space="0" w:color="auto"/>
        <w:bottom w:val="none" w:sz="0" w:space="0" w:color="auto"/>
        <w:right w:val="none" w:sz="0" w:space="0" w:color="auto"/>
      </w:divBdr>
    </w:div>
    <w:div w:id="1337461775">
      <w:bodyDiv w:val="1"/>
      <w:marLeft w:val="0"/>
      <w:marRight w:val="0"/>
      <w:marTop w:val="0"/>
      <w:marBottom w:val="0"/>
      <w:divBdr>
        <w:top w:val="none" w:sz="0" w:space="0" w:color="auto"/>
        <w:left w:val="none" w:sz="0" w:space="0" w:color="auto"/>
        <w:bottom w:val="none" w:sz="0" w:space="0" w:color="auto"/>
        <w:right w:val="none" w:sz="0" w:space="0" w:color="auto"/>
      </w:divBdr>
    </w:div>
    <w:div w:id="1337801705">
      <w:bodyDiv w:val="1"/>
      <w:marLeft w:val="0"/>
      <w:marRight w:val="0"/>
      <w:marTop w:val="0"/>
      <w:marBottom w:val="0"/>
      <w:divBdr>
        <w:top w:val="none" w:sz="0" w:space="0" w:color="auto"/>
        <w:left w:val="none" w:sz="0" w:space="0" w:color="auto"/>
        <w:bottom w:val="none" w:sz="0" w:space="0" w:color="auto"/>
        <w:right w:val="none" w:sz="0" w:space="0" w:color="auto"/>
      </w:divBdr>
    </w:div>
    <w:div w:id="1352220849">
      <w:bodyDiv w:val="1"/>
      <w:marLeft w:val="0"/>
      <w:marRight w:val="0"/>
      <w:marTop w:val="0"/>
      <w:marBottom w:val="0"/>
      <w:divBdr>
        <w:top w:val="none" w:sz="0" w:space="0" w:color="auto"/>
        <w:left w:val="none" w:sz="0" w:space="0" w:color="auto"/>
        <w:bottom w:val="none" w:sz="0" w:space="0" w:color="auto"/>
        <w:right w:val="none" w:sz="0" w:space="0" w:color="auto"/>
      </w:divBdr>
    </w:div>
    <w:div w:id="1355035429">
      <w:bodyDiv w:val="1"/>
      <w:marLeft w:val="0"/>
      <w:marRight w:val="0"/>
      <w:marTop w:val="0"/>
      <w:marBottom w:val="0"/>
      <w:divBdr>
        <w:top w:val="none" w:sz="0" w:space="0" w:color="auto"/>
        <w:left w:val="none" w:sz="0" w:space="0" w:color="auto"/>
        <w:bottom w:val="none" w:sz="0" w:space="0" w:color="auto"/>
        <w:right w:val="none" w:sz="0" w:space="0" w:color="auto"/>
      </w:divBdr>
    </w:div>
    <w:div w:id="1358198034">
      <w:bodyDiv w:val="1"/>
      <w:marLeft w:val="0"/>
      <w:marRight w:val="0"/>
      <w:marTop w:val="0"/>
      <w:marBottom w:val="0"/>
      <w:divBdr>
        <w:top w:val="none" w:sz="0" w:space="0" w:color="auto"/>
        <w:left w:val="none" w:sz="0" w:space="0" w:color="auto"/>
        <w:bottom w:val="none" w:sz="0" w:space="0" w:color="auto"/>
        <w:right w:val="none" w:sz="0" w:space="0" w:color="auto"/>
      </w:divBdr>
    </w:div>
    <w:div w:id="1363246680">
      <w:bodyDiv w:val="1"/>
      <w:marLeft w:val="0"/>
      <w:marRight w:val="0"/>
      <w:marTop w:val="0"/>
      <w:marBottom w:val="0"/>
      <w:divBdr>
        <w:top w:val="none" w:sz="0" w:space="0" w:color="auto"/>
        <w:left w:val="none" w:sz="0" w:space="0" w:color="auto"/>
        <w:bottom w:val="none" w:sz="0" w:space="0" w:color="auto"/>
        <w:right w:val="none" w:sz="0" w:space="0" w:color="auto"/>
      </w:divBdr>
    </w:div>
    <w:div w:id="1363366068">
      <w:bodyDiv w:val="1"/>
      <w:marLeft w:val="0"/>
      <w:marRight w:val="0"/>
      <w:marTop w:val="0"/>
      <w:marBottom w:val="0"/>
      <w:divBdr>
        <w:top w:val="none" w:sz="0" w:space="0" w:color="auto"/>
        <w:left w:val="none" w:sz="0" w:space="0" w:color="auto"/>
        <w:bottom w:val="none" w:sz="0" w:space="0" w:color="auto"/>
        <w:right w:val="none" w:sz="0" w:space="0" w:color="auto"/>
      </w:divBdr>
    </w:div>
    <w:div w:id="1366324989">
      <w:bodyDiv w:val="1"/>
      <w:marLeft w:val="0"/>
      <w:marRight w:val="0"/>
      <w:marTop w:val="0"/>
      <w:marBottom w:val="0"/>
      <w:divBdr>
        <w:top w:val="none" w:sz="0" w:space="0" w:color="auto"/>
        <w:left w:val="none" w:sz="0" w:space="0" w:color="auto"/>
        <w:bottom w:val="none" w:sz="0" w:space="0" w:color="auto"/>
        <w:right w:val="none" w:sz="0" w:space="0" w:color="auto"/>
      </w:divBdr>
    </w:div>
    <w:div w:id="1367027447">
      <w:bodyDiv w:val="1"/>
      <w:marLeft w:val="0"/>
      <w:marRight w:val="0"/>
      <w:marTop w:val="0"/>
      <w:marBottom w:val="0"/>
      <w:divBdr>
        <w:top w:val="none" w:sz="0" w:space="0" w:color="auto"/>
        <w:left w:val="none" w:sz="0" w:space="0" w:color="auto"/>
        <w:bottom w:val="none" w:sz="0" w:space="0" w:color="auto"/>
        <w:right w:val="none" w:sz="0" w:space="0" w:color="auto"/>
      </w:divBdr>
    </w:div>
    <w:div w:id="1368751784">
      <w:bodyDiv w:val="1"/>
      <w:marLeft w:val="0"/>
      <w:marRight w:val="0"/>
      <w:marTop w:val="0"/>
      <w:marBottom w:val="0"/>
      <w:divBdr>
        <w:top w:val="none" w:sz="0" w:space="0" w:color="auto"/>
        <w:left w:val="none" w:sz="0" w:space="0" w:color="auto"/>
        <w:bottom w:val="none" w:sz="0" w:space="0" w:color="auto"/>
        <w:right w:val="none" w:sz="0" w:space="0" w:color="auto"/>
      </w:divBdr>
    </w:div>
    <w:div w:id="1369718913">
      <w:bodyDiv w:val="1"/>
      <w:marLeft w:val="0"/>
      <w:marRight w:val="0"/>
      <w:marTop w:val="0"/>
      <w:marBottom w:val="0"/>
      <w:divBdr>
        <w:top w:val="none" w:sz="0" w:space="0" w:color="auto"/>
        <w:left w:val="none" w:sz="0" w:space="0" w:color="auto"/>
        <w:bottom w:val="none" w:sz="0" w:space="0" w:color="auto"/>
        <w:right w:val="none" w:sz="0" w:space="0" w:color="auto"/>
      </w:divBdr>
    </w:div>
    <w:div w:id="1375076987">
      <w:bodyDiv w:val="1"/>
      <w:marLeft w:val="0"/>
      <w:marRight w:val="0"/>
      <w:marTop w:val="0"/>
      <w:marBottom w:val="0"/>
      <w:divBdr>
        <w:top w:val="none" w:sz="0" w:space="0" w:color="auto"/>
        <w:left w:val="none" w:sz="0" w:space="0" w:color="auto"/>
        <w:bottom w:val="none" w:sz="0" w:space="0" w:color="auto"/>
        <w:right w:val="none" w:sz="0" w:space="0" w:color="auto"/>
      </w:divBdr>
    </w:div>
    <w:div w:id="1376659260">
      <w:bodyDiv w:val="1"/>
      <w:marLeft w:val="0"/>
      <w:marRight w:val="0"/>
      <w:marTop w:val="0"/>
      <w:marBottom w:val="0"/>
      <w:divBdr>
        <w:top w:val="none" w:sz="0" w:space="0" w:color="auto"/>
        <w:left w:val="none" w:sz="0" w:space="0" w:color="auto"/>
        <w:bottom w:val="none" w:sz="0" w:space="0" w:color="auto"/>
        <w:right w:val="none" w:sz="0" w:space="0" w:color="auto"/>
      </w:divBdr>
    </w:div>
    <w:div w:id="1382360345">
      <w:bodyDiv w:val="1"/>
      <w:marLeft w:val="0"/>
      <w:marRight w:val="0"/>
      <w:marTop w:val="0"/>
      <w:marBottom w:val="0"/>
      <w:divBdr>
        <w:top w:val="none" w:sz="0" w:space="0" w:color="auto"/>
        <w:left w:val="none" w:sz="0" w:space="0" w:color="auto"/>
        <w:bottom w:val="none" w:sz="0" w:space="0" w:color="auto"/>
        <w:right w:val="none" w:sz="0" w:space="0" w:color="auto"/>
      </w:divBdr>
    </w:div>
    <w:div w:id="1386946730">
      <w:bodyDiv w:val="1"/>
      <w:marLeft w:val="0"/>
      <w:marRight w:val="0"/>
      <w:marTop w:val="0"/>
      <w:marBottom w:val="0"/>
      <w:divBdr>
        <w:top w:val="none" w:sz="0" w:space="0" w:color="auto"/>
        <w:left w:val="none" w:sz="0" w:space="0" w:color="auto"/>
        <w:bottom w:val="none" w:sz="0" w:space="0" w:color="auto"/>
        <w:right w:val="none" w:sz="0" w:space="0" w:color="auto"/>
      </w:divBdr>
    </w:div>
    <w:div w:id="1387870384">
      <w:bodyDiv w:val="1"/>
      <w:marLeft w:val="0"/>
      <w:marRight w:val="0"/>
      <w:marTop w:val="0"/>
      <w:marBottom w:val="0"/>
      <w:divBdr>
        <w:top w:val="none" w:sz="0" w:space="0" w:color="auto"/>
        <w:left w:val="none" w:sz="0" w:space="0" w:color="auto"/>
        <w:bottom w:val="none" w:sz="0" w:space="0" w:color="auto"/>
        <w:right w:val="none" w:sz="0" w:space="0" w:color="auto"/>
      </w:divBdr>
    </w:div>
    <w:div w:id="1388607056">
      <w:bodyDiv w:val="1"/>
      <w:marLeft w:val="0"/>
      <w:marRight w:val="0"/>
      <w:marTop w:val="0"/>
      <w:marBottom w:val="0"/>
      <w:divBdr>
        <w:top w:val="none" w:sz="0" w:space="0" w:color="auto"/>
        <w:left w:val="none" w:sz="0" w:space="0" w:color="auto"/>
        <w:bottom w:val="none" w:sz="0" w:space="0" w:color="auto"/>
        <w:right w:val="none" w:sz="0" w:space="0" w:color="auto"/>
      </w:divBdr>
    </w:div>
    <w:div w:id="1389374652">
      <w:bodyDiv w:val="1"/>
      <w:marLeft w:val="0"/>
      <w:marRight w:val="0"/>
      <w:marTop w:val="0"/>
      <w:marBottom w:val="0"/>
      <w:divBdr>
        <w:top w:val="none" w:sz="0" w:space="0" w:color="auto"/>
        <w:left w:val="none" w:sz="0" w:space="0" w:color="auto"/>
        <w:bottom w:val="none" w:sz="0" w:space="0" w:color="auto"/>
        <w:right w:val="none" w:sz="0" w:space="0" w:color="auto"/>
      </w:divBdr>
    </w:div>
    <w:div w:id="1400254233">
      <w:bodyDiv w:val="1"/>
      <w:marLeft w:val="0"/>
      <w:marRight w:val="0"/>
      <w:marTop w:val="0"/>
      <w:marBottom w:val="0"/>
      <w:divBdr>
        <w:top w:val="none" w:sz="0" w:space="0" w:color="auto"/>
        <w:left w:val="none" w:sz="0" w:space="0" w:color="auto"/>
        <w:bottom w:val="none" w:sz="0" w:space="0" w:color="auto"/>
        <w:right w:val="none" w:sz="0" w:space="0" w:color="auto"/>
      </w:divBdr>
    </w:div>
    <w:div w:id="1410737460">
      <w:bodyDiv w:val="1"/>
      <w:marLeft w:val="0"/>
      <w:marRight w:val="0"/>
      <w:marTop w:val="0"/>
      <w:marBottom w:val="0"/>
      <w:divBdr>
        <w:top w:val="none" w:sz="0" w:space="0" w:color="auto"/>
        <w:left w:val="none" w:sz="0" w:space="0" w:color="auto"/>
        <w:bottom w:val="none" w:sz="0" w:space="0" w:color="auto"/>
        <w:right w:val="none" w:sz="0" w:space="0" w:color="auto"/>
      </w:divBdr>
    </w:div>
    <w:div w:id="1418213039">
      <w:bodyDiv w:val="1"/>
      <w:marLeft w:val="0"/>
      <w:marRight w:val="0"/>
      <w:marTop w:val="0"/>
      <w:marBottom w:val="0"/>
      <w:divBdr>
        <w:top w:val="none" w:sz="0" w:space="0" w:color="auto"/>
        <w:left w:val="none" w:sz="0" w:space="0" w:color="auto"/>
        <w:bottom w:val="none" w:sz="0" w:space="0" w:color="auto"/>
        <w:right w:val="none" w:sz="0" w:space="0" w:color="auto"/>
      </w:divBdr>
    </w:div>
    <w:div w:id="1418482201">
      <w:bodyDiv w:val="1"/>
      <w:marLeft w:val="0"/>
      <w:marRight w:val="0"/>
      <w:marTop w:val="0"/>
      <w:marBottom w:val="0"/>
      <w:divBdr>
        <w:top w:val="none" w:sz="0" w:space="0" w:color="auto"/>
        <w:left w:val="none" w:sz="0" w:space="0" w:color="auto"/>
        <w:bottom w:val="none" w:sz="0" w:space="0" w:color="auto"/>
        <w:right w:val="none" w:sz="0" w:space="0" w:color="auto"/>
      </w:divBdr>
    </w:div>
    <w:div w:id="1421022780">
      <w:bodyDiv w:val="1"/>
      <w:marLeft w:val="0"/>
      <w:marRight w:val="0"/>
      <w:marTop w:val="0"/>
      <w:marBottom w:val="0"/>
      <w:divBdr>
        <w:top w:val="none" w:sz="0" w:space="0" w:color="auto"/>
        <w:left w:val="none" w:sz="0" w:space="0" w:color="auto"/>
        <w:bottom w:val="none" w:sz="0" w:space="0" w:color="auto"/>
        <w:right w:val="none" w:sz="0" w:space="0" w:color="auto"/>
      </w:divBdr>
    </w:div>
    <w:div w:id="1422871847">
      <w:bodyDiv w:val="1"/>
      <w:marLeft w:val="0"/>
      <w:marRight w:val="0"/>
      <w:marTop w:val="0"/>
      <w:marBottom w:val="0"/>
      <w:divBdr>
        <w:top w:val="none" w:sz="0" w:space="0" w:color="auto"/>
        <w:left w:val="none" w:sz="0" w:space="0" w:color="auto"/>
        <w:bottom w:val="none" w:sz="0" w:space="0" w:color="auto"/>
        <w:right w:val="none" w:sz="0" w:space="0" w:color="auto"/>
      </w:divBdr>
    </w:div>
    <w:div w:id="1436899109">
      <w:bodyDiv w:val="1"/>
      <w:marLeft w:val="0"/>
      <w:marRight w:val="0"/>
      <w:marTop w:val="0"/>
      <w:marBottom w:val="0"/>
      <w:divBdr>
        <w:top w:val="none" w:sz="0" w:space="0" w:color="auto"/>
        <w:left w:val="none" w:sz="0" w:space="0" w:color="auto"/>
        <w:bottom w:val="none" w:sz="0" w:space="0" w:color="auto"/>
        <w:right w:val="none" w:sz="0" w:space="0" w:color="auto"/>
      </w:divBdr>
    </w:div>
    <w:div w:id="1437826435">
      <w:bodyDiv w:val="1"/>
      <w:marLeft w:val="0"/>
      <w:marRight w:val="0"/>
      <w:marTop w:val="0"/>
      <w:marBottom w:val="0"/>
      <w:divBdr>
        <w:top w:val="none" w:sz="0" w:space="0" w:color="auto"/>
        <w:left w:val="none" w:sz="0" w:space="0" w:color="auto"/>
        <w:bottom w:val="none" w:sz="0" w:space="0" w:color="auto"/>
        <w:right w:val="none" w:sz="0" w:space="0" w:color="auto"/>
      </w:divBdr>
    </w:div>
    <w:div w:id="1441224241">
      <w:bodyDiv w:val="1"/>
      <w:marLeft w:val="0"/>
      <w:marRight w:val="0"/>
      <w:marTop w:val="0"/>
      <w:marBottom w:val="0"/>
      <w:divBdr>
        <w:top w:val="none" w:sz="0" w:space="0" w:color="auto"/>
        <w:left w:val="none" w:sz="0" w:space="0" w:color="auto"/>
        <w:bottom w:val="none" w:sz="0" w:space="0" w:color="auto"/>
        <w:right w:val="none" w:sz="0" w:space="0" w:color="auto"/>
      </w:divBdr>
    </w:div>
    <w:div w:id="1441489005">
      <w:bodyDiv w:val="1"/>
      <w:marLeft w:val="0"/>
      <w:marRight w:val="0"/>
      <w:marTop w:val="0"/>
      <w:marBottom w:val="0"/>
      <w:divBdr>
        <w:top w:val="none" w:sz="0" w:space="0" w:color="auto"/>
        <w:left w:val="none" w:sz="0" w:space="0" w:color="auto"/>
        <w:bottom w:val="none" w:sz="0" w:space="0" w:color="auto"/>
        <w:right w:val="none" w:sz="0" w:space="0" w:color="auto"/>
      </w:divBdr>
    </w:div>
    <w:div w:id="1442457162">
      <w:bodyDiv w:val="1"/>
      <w:marLeft w:val="0"/>
      <w:marRight w:val="0"/>
      <w:marTop w:val="0"/>
      <w:marBottom w:val="0"/>
      <w:divBdr>
        <w:top w:val="none" w:sz="0" w:space="0" w:color="auto"/>
        <w:left w:val="none" w:sz="0" w:space="0" w:color="auto"/>
        <w:bottom w:val="none" w:sz="0" w:space="0" w:color="auto"/>
        <w:right w:val="none" w:sz="0" w:space="0" w:color="auto"/>
      </w:divBdr>
    </w:div>
    <w:div w:id="1443648081">
      <w:bodyDiv w:val="1"/>
      <w:marLeft w:val="0"/>
      <w:marRight w:val="0"/>
      <w:marTop w:val="0"/>
      <w:marBottom w:val="0"/>
      <w:divBdr>
        <w:top w:val="none" w:sz="0" w:space="0" w:color="auto"/>
        <w:left w:val="none" w:sz="0" w:space="0" w:color="auto"/>
        <w:bottom w:val="none" w:sz="0" w:space="0" w:color="auto"/>
        <w:right w:val="none" w:sz="0" w:space="0" w:color="auto"/>
      </w:divBdr>
    </w:div>
    <w:div w:id="1453943085">
      <w:bodyDiv w:val="1"/>
      <w:marLeft w:val="0"/>
      <w:marRight w:val="0"/>
      <w:marTop w:val="0"/>
      <w:marBottom w:val="0"/>
      <w:divBdr>
        <w:top w:val="none" w:sz="0" w:space="0" w:color="auto"/>
        <w:left w:val="none" w:sz="0" w:space="0" w:color="auto"/>
        <w:bottom w:val="none" w:sz="0" w:space="0" w:color="auto"/>
        <w:right w:val="none" w:sz="0" w:space="0" w:color="auto"/>
      </w:divBdr>
    </w:div>
    <w:div w:id="1459881771">
      <w:bodyDiv w:val="1"/>
      <w:marLeft w:val="0"/>
      <w:marRight w:val="0"/>
      <w:marTop w:val="0"/>
      <w:marBottom w:val="0"/>
      <w:divBdr>
        <w:top w:val="none" w:sz="0" w:space="0" w:color="auto"/>
        <w:left w:val="none" w:sz="0" w:space="0" w:color="auto"/>
        <w:bottom w:val="none" w:sz="0" w:space="0" w:color="auto"/>
        <w:right w:val="none" w:sz="0" w:space="0" w:color="auto"/>
      </w:divBdr>
    </w:div>
    <w:div w:id="1460491941">
      <w:bodyDiv w:val="1"/>
      <w:marLeft w:val="0"/>
      <w:marRight w:val="0"/>
      <w:marTop w:val="0"/>
      <w:marBottom w:val="0"/>
      <w:divBdr>
        <w:top w:val="none" w:sz="0" w:space="0" w:color="auto"/>
        <w:left w:val="none" w:sz="0" w:space="0" w:color="auto"/>
        <w:bottom w:val="none" w:sz="0" w:space="0" w:color="auto"/>
        <w:right w:val="none" w:sz="0" w:space="0" w:color="auto"/>
      </w:divBdr>
    </w:div>
    <w:div w:id="1464275117">
      <w:bodyDiv w:val="1"/>
      <w:marLeft w:val="0"/>
      <w:marRight w:val="0"/>
      <w:marTop w:val="0"/>
      <w:marBottom w:val="0"/>
      <w:divBdr>
        <w:top w:val="none" w:sz="0" w:space="0" w:color="auto"/>
        <w:left w:val="none" w:sz="0" w:space="0" w:color="auto"/>
        <w:bottom w:val="none" w:sz="0" w:space="0" w:color="auto"/>
        <w:right w:val="none" w:sz="0" w:space="0" w:color="auto"/>
      </w:divBdr>
    </w:div>
    <w:div w:id="1472870249">
      <w:bodyDiv w:val="1"/>
      <w:marLeft w:val="0"/>
      <w:marRight w:val="0"/>
      <w:marTop w:val="0"/>
      <w:marBottom w:val="0"/>
      <w:divBdr>
        <w:top w:val="none" w:sz="0" w:space="0" w:color="auto"/>
        <w:left w:val="none" w:sz="0" w:space="0" w:color="auto"/>
        <w:bottom w:val="none" w:sz="0" w:space="0" w:color="auto"/>
        <w:right w:val="none" w:sz="0" w:space="0" w:color="auto"/>
      </w:divBdr>
    </w:div>
    <w:div w:id="1479496652">
      <w:bodyDiv w:val="1"/>
      <w:marLeft w:val="0"/>
      <w:marRight w:val="0"/>
      <w:marTop w:val="0"/>
      <w:marBottom w:val="0"/>
      <w:divBdr>
        <w:top w:val="none" w:sz="0" w:space="0" w:color="auto"/>
        <w:left w:val="none" w:sz="0" w:space="0" w:color="auto"/>
        <w:bottom w:val="none" w:sz="0" w:space="0" w:color="auto"/>
        <w:right w:val="none" w:sz="0" w:space="0" w:color="auto"/>
      </w:divBdr>
    </w:div>
    <w:div w:id="1486820195">
      <w:bodyDiv w:val="1"/>
      <w:marLeft w:val="0"/>
      <w:marRight w:val="0"/>
      <w:marTop w:val="0"/>
      <w:marBottom w:val="0"/>
      <w:divBdr>
        <w:top w:val="none" w:sz="0" w:space="0" w:color="auto"/>
        <w:left w:val="none" w:sz="0" w:space="0" w:color="auto"/>
        <w:bottom w:val="none" w:sz="0" w:space="0" w:color="auto"/>
        <w:right w:val="none" w:sz="0" w:space="0" w:color="auto"/>
      </w:divBdr>
    </w:div>
    <w:div w:id="1489396751">
      <w:bodyDiv w:val="1"/>
      <w:marLeft w:val="0"/>
      <w:marRight w:val="0"/>
      <w:marTop w:val="0"/>
      <w:marBottom w:val="0"/>
      <w:divBdr>
        <w:top w:val="none" w:sz="0" w:space="0" w:color="auto"/>
        <w:left w:val="none" w:sz="0" w:space="0" w:color="auto"/>
        <w:bottom w:val="none" w:sz="0" w:space="0" w:color="auto"/>
        <w:right w:val="none" w:sz="0" w:space="0" w:color="auto"/>
      </w:divBdr>
    </w:div>
    <w:div w:id="1494107267">
      <w:bodyDiv w:val="1"/>
      <w:marLeft w:val="0"/>
      <w:marRight w:val="0"/>
      <w:marTop w:val="0"/>
      <w:marBottom w:val="0"/>
      <w:divBdr>
        <w:top w:val="none" w:sz="0" w:space="0" w:color="auto"/>
        <w:left w:val="none" w:sz="0" w:space="0" w:color="auto"/>
        <w:bottom w:val="none" w:sz="0" w:space="0" w:color="auto"/>
        <w:right w:val="none" w:sz="0" w:space="0" w:color="auto"/>
      </w:divBdr>
    </w:div>
    <w:div w:id="1498185601">
      <w:bodyDiv w:val="1"/>
      <w:marLeft w:val="0"/>
      <w:marRight w:val="0"/>
      <w:marTop w:val="0"/>
      <w:marBottom w:val="0"/>
      <w:divBdr>
        <w:top w:val="none" w:sz="0" w:space="0" w:color="auto"/>
        <w:left w:val="none" w:sz="0" w:space="0" w:color="auto"/>
        <w:bottom w:val="none" w:sz="0" w:space="0" w:color="auto"/>
        <w:right w:val="none" w:sz="0" w:space="0" w:color="auto"/>
      </w:divBdr>
    </w:div>
    <w:div w:id="1499418799">
      <w:bodyDiv w:val="1"/>
      <w:marLeft w:val="0"/>
      <w:marRight w:val="0"/>
      <w:marTop w:val="0"/>
      <w:marBottom w:val="0"/>
      <w:divBdr>
        <w:top w:val="none" w:sz="0" w:space="0" w:color="auto"/>
        <w:left w:val="none" w:sz="0" w:space="0" w:color="auto"/>
        <w:bottom w:val="none" w:sz="0" w:space="0" w:color="auto"/>
        <w:right w:val="none" w:sz="0" w:space="0" w:color="auto"/>
      </w:divBdr>
    </w:div>
    <w:div w:id="1505779786">
      <w:bodyDiv w:val="1"/>
      <w:marLeft w:val="0"/>
      <w:marRight w:val="0"/>
      <w:marTop w:val="0"/>
      <w:marBottom w:val="0"/>
      <w:divBdr>
        <w:top w:val="none" w:sz="0" w:space="0" w:color="auto"/>
        <w:left w:val="none" w:sz="0" w:space="0" w:color="auto"/>
        <w:bottom w:val="none" w:sz="0" w:space="0" w:color="auto"/>
        <w:right w:val="none" w:sz="0" w:space="0" w:color="auto"/>
      </w:divBdr>
    </w:div>
    <w:div w:id="1509368131">
      <w:bodyDiv w:val="1"/>
      <w:marLeft w:val="0"/>
      <w:marRight w:val="0"/>
      <w:marTop w:val="0"/>
      <w:marBottom w:val="0"/>
      <w:divBdr>
        <w:top w:val="none" w:sz="0" w:space="0" w:color="auto"/>
        <w:left w:val="none" w:sz="0" w:space="0" w:color="auto"/>
        <w:bottom w:val="none" w:sz="0" w:space="0" w:color="auto"/>
        <w:right w:val="none" w:sz="0" w:space="0" w:color="auto"/>
      </w:divBdr>
    </w:div>
    <w:div w:id="1519391971">
      <w:bodyDiv w:val="1"/>
      <w:marLeft w:val="0"/>
      <w:marRight w:val="0"/>
      <w:marTop w:val="0"/>
      <w:marBottom w:val="0"/>
      <w:divBdr>
        <w:top w:val="none" w:sz="0" w:space="0" w:color="auto"/>
        <w:left w:val="none" w:sz="0" w:space="0" w:color="auto"/>
        <w:bottom w:val="none" w:sz="0" w:space="0" w:color="auto"/>
        <w:right w:val="none" w:sz="0" w:space="0" w:color="auto"/>
      </w:divBdr>
    </w:div>
    <w:div w:id="1528830927">
      <w:bodyDiv w:val="1"/>
      <w:marLeft w:val="0"/>
      <w:marRight w:val="0"/>
      <w:marTop w:val="0"/>
      <w:marBottom w:val="0"/>
      <w:divBdr>
        <w:top w:val="none" w:sz="0" w:space="0" w:color="auto"/>
        <w:left w:val="none" w:sz="0" w:space="0" w:color="auto"/>
        <w:bottom w:val="none" w:sz="0" w:space="0" w:color="auto"/>
        <w:right w:val="none" w:sz="0" w:space="0" w:color="auto"/>
      </w:divBdr>
    </w:div>
    <w:div w:id="1529756161">
      <w:bodyDiv w:val="1"/>
      <w:marLeft w:val="0"/>
      <w:marRight w:val="0"/>
      <w:marTop w:val="0"/>
      <w:marBottom w:val="0"/>
      <w:divBdr>
        <w:top w:val="none" w:sz="0" w:space="0" w:color="auto"/>
        <w:left w:val="none" w:sz="0" w:space="0" w:color="auto"/>
        <w:bottom w:val="none" w:sz="0" w:space="0" w:color="auto"/>
        <w:right w:val="none" w:sz="0" w:space="0" w:color="auto"/>
      </w:divBdr>
    </w:div>
    <w:div w:id="1531725567">
      <w:bodyDiv w:val="1"/>
      <w:marLeft w:val="0"/>
      <w:marRight w:val="0"/>
      <w:marTop w:val="0"/>
      <w:marBottom w:val="0"/>
      <w:divBdr>
        <w:top w:val="none" w:sz="0" w:space="0" w:color="auto"/>
        <w:left w:val="none" w:sz="0" w:space="0" w:color="auto"/>
        <w:bottom w:val="none" w:sz="0" w:space="0" w:color="auto"/>
        <w:right w:val="none" w:sz="0" w:space="0" w:color="auto"/>
      </w:divBdr>
    </w:div>
    <w:div w:id="1532457385">
      <w:bodyDiv w:val="1"/>
      <w:marLeft w:val="0"/>
      <w:marRight w:val="0"/>
      <w:marTop w:val="0"/>
      <w:marBottom w:val="0"/>
      <w:divBdr>
        <w:top w:val="none" w:sz="0" w:space="0" w:color="auto"/>
        <w:left w:val="none" w:sz="0" w:space="0" w:color="auto"/>
        <w:bottom w:val="none" w:sz="0" w:space="0" w:color="auto"/>
        <w:right w:val="none" w:sz="0" w:space="0" w:color="auto"/>
      </w:divBdr>
    </w:div>
    <w:div w:id="1539776107">
      <w:bodyDiv w:val="1"/>
      <w:marLeft w:val="0"/>
      <w:marRight w:val="0"/>
      <w:marTop w:val="0"/>
      <w:marBottom w:val="0"/>
      <w:divBdr>
        <w:top w:val="none" w:sz="0" w:space="0" w:color="auto"/>
        <w:left w:val="none" w:sz="0" w:space="0" w:color="auto"/>
        <w:bottom w:val="none" w:sz="0" w:space="0" w:color="auto"/>
        <w:right w:val="none" w:sz="0" w:space="0" w:color="auto"/>
      </w:divBdr>
    </w:div>
    <w:div w:id="1541166867">
      <w:bodyDiv w:val="1"/>
      <w:marLeft w:val="0"/>
      <w:marRight w:val="0"/>
      <w:marTop w:val="0"/>
      <w:marBottom w:val="0"/>
      <w:divBdr>
        <w:top w:val="none" w:sz="0" w:space="0" w:color="auto"/>
        <w:left w:val="none" w:sz="0" w:space="0" w:color="auto"/>
        <w:bottom w:val="none" w:sz="0" w:space="0" w:color="auto"/>
        <w:right w:val="none" w:sz="0" w:space="0" w:color="auto"/>
      </w:divBdr>
    </w:div>
    <w:div w:id="1578249325">
      <w:bodyDiv w:val="1"/>
      <w:marLeft w:val="0"/>
      <w:marRight w:val="0"/>
      <w:marTop w:val="0"/>
      <w:marBottom w:val="0"/>
      <w:divBdr>
        <w:top w:val="none" w:sz="0" w:space="0" w:color="auto"/>
        <w:left w:val="none" w:sz="0" w:space="0" w:color="auto"/>
        <w:bottom w:val="none" w:sz="0" w:space="0" w:color="auto"/>
        <w:right w:val="none" w:sz="0" w:space="0" w:color="auto"/>
      </w:divBdr>
    </w:div>
    <w:div w:id="1579897155">
      <w:bodyDiv w:val="1"/>
      <w:marLeft w:val="0"/>
      <w:marRight w:val="0"/>
      <w:marTop w:val="0"/>
      <w:marBottom w:val="0"/>
      <w:divBdr>
        <w:top w:val="none" w:sz="0" w:space="0" w:color="auto"/>
        <w:left w:val="none" w:sz="0" w:space="0" w:color="auto"/>
        <w:bottom w:val="none" w:sz="0" w:space="0" w:color="auto"/>
        <w:right w:val="none" w:sz="0" w:space="0" w:color="auto"/>
      </w:divBdr>
    </w:div>
    <w:div w:id="1584146876">
      <w:bodyDiv w:val="1"/>
      <w:marLeft w:val="0"/>
      <w:marRight w:val="0"/>
      <w:marTop w:val="0"/>
      <w:marBottom w:val="0"/>
      <w:divBdr>
        <w:top w:val="none" w:sz="0" w:space="0" w:color="auto"/>
        <w:left w:val="none" w:sz="0" w:space="0" w:color="auto"/>
        <w:bottom w:val="none" w:sz="0" w:space="0" w:color="auto"/>
        <w:right w:val="none" w:sz="0" w:space="0" w:color="auto"/>
      </w:divBdr>
    </w:div>
    <w:div w:id="1588685351">
      <w:bodyDiv w:val="1"/>
      <w:marLeft w:val="0"/>
      <w:marRight w:val="0"/>
      <w:marTop w:val="0"/>
      <w:marBottom w:val="0"/>
      <w:divBdr>
        <w:top w:val="none" w:sz="0" w:space="0" w:color="auto"/>
        <w:left w:val="none" w:sz="0" w:space="0" w:color="auto"/>
        <w:bottom w:val="none" w:sz="0" w:space="0" w:color="auto"/>
        <w:right w:val="none" w:sz="0" w:space="0" w:color="auto"/>
      </w:divBdr>
    </w:div>
    <w:div w:id="1601912543">
      <w:bodyDiv w:val="1"/>
      <w:marLeft w:val="0"/>
      <w:marRight w:val="0"/>
      <w:marTop w:val="0"/>
      <w:marBottom w:val="0"/>
      <w:divBdr>
        <w:top w:val="none" w:sz="0" w:space="0" w:color="auto"/>
        <w:left w:val="none" w:sz="0" w:space="0" w:color="auto"/>
        <w:bottom w:val="none" w:sz="0" w:space="0" w:color="auto"/>
        <w:right w:val="none" w:sz="0" w:space="0" w:color="auto"/>
      </w:divBdr>
    </w:div>
    <w:div w:id="1603873596">
      <w:bodyDiv w:val="1"/>
      <w:marLeft w:val="0"/>
      <w:marRight w:val="0"/>
      <w:marTop w:val="0"/>
      <w:marBottom w:val="0"/>
      <w:divBdr>
        <w:top w:val="none" w:sz="0" w:space="0" w:color="auto"/>
        <w:left w:val="none" w:sz="0" w:space="0" w:color="auto"/>
        <w:bottom w:val="none" w:sz="0" w:space="0" w:color="auto"/>
        <w:right w:val="none" w:sz="0" w:space="0" w:color="auto"/>
      </w:divBdr>
    </w:div>
    <w:div w:id="1608193337">
      <w:bodyDiv w:val="1"/>
      <w:marLeft w:val="0"/>
      <w:marRight w:val="0"/>
      <w:marTop w:val="0"/>
      <w:marBottom w:val="0"/>
      <w:divBdr>
        <w:top w:val="none" w:sz="0" w:space="0" w:color="auto"/>
        <w:left w:val="none" w:sz="0" w:space="0" w:color="auto"/>
        <w:bottom w:val="none" w:sz="0" w:space="0" w:color="auto"/>
        <w:right w:val="none" w:sz="0" w:space="0" w:color="auto"/>
      </w:divBdr>
    </w:div>
    <w:div w:id="1609049095">
      <w:bodyDiv w:val="1"/>
      <w:marLeft w:val="0"/>
      <w:marRight w:val="0"/>
      <w:marTop w:val="0"/>
      <w:marBottom w:val="0"/>
      <w:divBdr>
        <w:top w:val="none" w:sz="0" w:space="0" w:color="auto"/>
        <w:left w:val="none" w:sz="0" w:space="0" w:color="auto"/>
        <w:bottom w:val="none" w:sz="0" w:space="0" w:color="auto"/>
        <w:right w:val="none" w:sz="0" w:space="0" w:color="auto"/>
      </w:divBdr>
    </w:div>
    <w:div w:id="1609314555">
      <w:bodyDiv w:val="1"/>
      <w:marLeft w:val="0"/>
      <w:marRight w:val="0"/>
      <w:marTop w:val="0"/>
      <w:marBottom w:val="0"/>
      <w:divBdr>
        <w:top w:val="none" w:sz="0" w:space="0" w:color="auto"/>
        <w:left w:val="none" w:sz="0" w:space="0" w:color="auto"/>
        <w:bottom w:val="none" w:sz="0" w:space="0" w:color="auto"/>
        <w:right w:val="none" w:sz="0" w:space="0" w:color="auto"/>
      </w:divBdr>
    </w:div>
    <w:div w:id="1622685816">
      <w:bodyDiv w:val="1"/>
      <w:marLeft w:val="0"/>
      <w:marRight w:val="0"/>
      <w:marTop w:val="0"/>
      <w:marBottom w:val="0"/>
      <w:divBdr>
        <w:top w:val="none" w:sz="0" w:space="0" w:color="auto"/>
        <w:left w:val="none" w:sz="0" w:space="0" w:color="auto"/>
        <w:bottom w:val="none" w:sz="0" w:space="0" w:color="auto"/>
        <w:right w:val="none" w:sz="0" w:space="0" w:color="auto"/>
      </w:divBdr>
    </w:div>
    <w:div w:id="1622761470">
      <w:bodyDiv w:val="1"/>
      <w:marLeft w:val="0"/>
      <w:marRight w:val="0"/>
      <w:marTop w:val="0"/>
      <w:marBottom w:val="0"/>
      <w:divBdr>
        <w:top w:val="none" w:sz="0" w:space="0" w:color="auto"/>
        <w:left w:val="none" w:sz="0" w:space="0" w:color="auto"/>
        <w:bottom w:val="none" w:sz="0" w:space="0" w:color="auto"/>
        <w:right w:val="none" w:sz="0" w:space="0" w:color="auto"/>
      </w:divBdr>
    </w:div>
    <w:div w:id="1624380755">
      <w:bodyDiv w:val="1"/>
      <w:marLeft w:val="0"/>
      <w:marRight w:val="0"/>
      <w:marTop w:val="0"/>
      <w:marBottom w:val="0"/>
      <w:divBdr>
        <w:top w:val="none" w:sz="0" w:space="0" w:color="auto"/>
        <w:left w:val="none" w:sz="0" w:space="0" w:color="auto"/>
        <w:bottom w:val="none" w:sz="0" w:space="0" w:color="auto"/>
        <w:right w:val="none" w:sz="0" w:space="0" w:color="auto"/>
      </w:divBdr>
    </w:div>
    <w:div w:id="1624967841">
      <w:bodyDiv w:val="1"/>
      <w:marLeft w:val="0"/>
      <w:marRight w:val="0"/>
      <w:marTop w:val="0"/>
      <w:marBottom w:val="0"/>
      <w:divBdr>
        <w:top w:val="none" w:sz="0" w:space="0" w:color="auto"/>
        <w:left w:val="none" w:sz="0" w:space="0" w:color="auto"/>
        <w:bottom w:val="none" w:sz="0" w:space="0" w:color="auto"/>
        <w:right w:val="none" w:sz="0" w:space="0" w:color="auto"/>
      </w:divBdr>
    </w:div>
    <w:div w:id="1628195981">
      <w:bodyDiv w:val="1"/>
      <w:marLeft w:val="0"/>
      <w:marRight w:val="0"/>
      <w:marTop w:val="0"/>
      <w:marBottom w:val="0"/>
      <w:divBdr>
        <w:top w:val="none" w:sz="0" w:space="0" w:color="auto"/>
        <w:left w:val="none" w:sz="0" w:space="0" w:color="auto"/>
        <w:bottom w:val="none" w:sz="0" w:space="0" w:color="auto"/>
        <w:right w:val="none" w:sz="0" w:space="0" w:color="auto"/>
      </w:divBdr>
    </w:div>
    <w:div w:id="1629822806">
      <w:bodyDiv w:val="1"/>
      <w:marLeft w:val="0"/>
      <w:marRight w:val="0"/>
      <w:marTop w:val="0"/>
      <w:marBottom w:val="0"/>
      <w:divBdr>
        <w:top w:val="none" w:sz="0" w:space="0" w:color="auto"/>
        <w:left w:val="none" w:sz="0" w:space="0" w:color="auto"/>
        <w:bottom w:val="none" w:sz="0" w:space="0" w:color="auto"/>
        <w:right w:val="none" w:sz="0" w:space="0" w:color="auto"/>
      </w:divBdr>
    </w:div>
    <w:div w:id="1635713429">
      <w:bodyDiv w:val="1"/>
      <w:marLeft w:val="0"/>
      <w:marRight w:val="0"/>
      <w:marTop w:val="0"/>
      <w:marBottom w:val="0"/>
      <w:divBdr>
        <w:top w:val="none" w:sz="0" w:space="0" w:color="auto"/>
        <w:left w:val="none" w:sz="0" w:space="0" w:color="auto"/>
        <w:bottom w:val="none" w:sz="0" w:space="0" w:color="auto"/>
        <w:right w:val="none" w:sz="0" w:space="0" w:color="auto"/>
      </w:divBdr>
    </w:div>
    <w:div w:id="1647784151">
      <w:bodyDiv w:val="1"/>
      <w:marLeft w:val="0"/>
      <w:marRight w:val="0"/>
      <w:marTop w:val="0"/>
      <w:marBottom w:val="0"/>
      <w:divBdr>
        <w:top w:val="none" w:sz="0" w:space="0" w:color="auto"/>
        <w:left w:val="none" w:sz="0" w:space="0" w:color="auto"/>
        <w:bottom w:val="none" w:sz="0" w:space="0" w:color="auto"/>
        <w:right w:val="none" w:sz="0" w:space="0" w:color="auto"/>
      </w:divBdr>
    </w:div>
    <w:div w:id="1649549639">
      <w:bodyDiv w:val="1"/>
      <w:marLeft w:val="0"/>
      <w:marRight w:val="0"/>
      <w:marTop w:val="0"/>
      <w:marBottom w:val="0"/>
      <w:divBdr>
        <w:top w:val="none" w:sz="0" w:space="0" w:color="auto"/>
        <w:left w:val="none" w:sz="0" w:space="0" w:color="auto"/>
        <w:bottom w:val="none" w:sz="0" w:space="0" w:color="auto"/>
        <w:right w:val="none" w:sz="0" w:space="0" w:color="auto"/>
      </w:divBdr>
    </w:div>
    <w:div w:id="1650358858">
      <w:bodyDiv w:val="1"/>
      <w:marLeft w:val="0"/>
      <w:marRight w:val="0"/>
      <w:marTop w:val="0"/>
      <w:marBottom w:val="0"/>
      <w:divBdr>
        <w:top w:val="none" w:sz="0" w:space="0" w:color="auto"/>
        <w:left w:val="none" w:sz="0" w:space="0" w:color="auto"/>
        <w:bottom w:val="none" w:sz="0" w:space="0" w:color="auto"/>
        <w:right w:val="none" w:sz="0" w:space="0" w:color="auto"/>
      </w:divBdr>
    </w:div>
    <w:div w:id="1654137984">
      <w:bodyDiv w:val="1"/>
      <w:marLeft w:val="0"/>
      <w:marRight w:val="0"/>
      <w:marTop w:val="0"/>
      <w:marBottom w:val="0"/>
      <w:divBdr>
        <w:top w:val="none" w:sz="0" w:space="0" w:color="auto"/>
        <w:left w:val="none" w:sz="0" w:space="0" w:color="auto"/>
        <w:bottom w:val="none" w:sz="0" w:space="0" w:color="auto"/>
        <w:right w:val="none" w:sz="0" w:space="0" w:color="auto"/>
      </w:divBdr>
    </w:div>
    <w:div w:id="1657567755">
      <w:bodyDiv w:val="1"/>
      <w:marLeft w:val="0"/>
      <w:marRight w:val="0"/>
      <w:marTop w:val="0"/>
      <w:marBottom w:val="0"/>
      <w:divBdr>
        <w:top w:val="none" w:sz="0" w:space="0" w:color="auto"/>
        <w:left w:val="none" w:sz="0" w:space="0" w:color="auto"/>
        <w:bottom w:val="none" w:sz="0" w:space="0" w:color="auto"/>
        <w:right w:val="none" w:sz="0" w:space="0" w:color="auto"/>
      </w:divBdr>
    </w:div>
    <w:div w:id="1659915314">
      <w:bodyDiv w:val="1"/>
      <w:marLeft w:val="0"/>
      <w:marRight w:val="0"/>
      <w:marTop w:val="0"/>
      <w:marBottom w:val="0"/>
      <w:divBdr>
        <w:top w:val="none" w:sz="0" w:space="0" w:color="auto"/>
        <w:left w:val="none" w:sz="0" w:space="0" w:color="auto"/>
        <w:bottom w:val="none" w:sz="0" w:space="0" w:color="auto"/>
        <w:right w:val="none" w:sz="0" w:space="0" w:color="auto"/>
      </w:divBdr>
    </w:div>
    <w:div w:id="1661418658">
      <w:bodyDiv w:val="1"/>
      <w:marLeft w:val="0"/>
      <w:marRight w:val="0"/>
      <w:marTop w:val="0"/>
      <w:marBottom w:val="0"/>
      <w:divBdr>
        <w:top w:val="none" w:sz="0" w:space="0" w:color="auto"/>
        <w:left w:val="none" w:sz="0" w:space="0" w:color="auto"/>
        <w:bottom w:val="none" w:sz="0" w:space="0" w:color="auto"/>
        <w:right w:val="none" w:sz="0" w:space="0" w:color="auto"/>
      </w:divBdr>
    </w:div>
    <w:div w:id="1664696733">
      <w:bodyDiv w:val="1"/>
      <w:marLeft w:val="0"/>
      <w:marRight w:val="0"/>
      <w:marTop w:val="0"/>
      <w:marBottom w:val="0"/>
      <w:divBdr>
        <w:top w:val="none" w:sz="0" w:space="0" w:color="auto"/>
        <w:left w:val="none" w:sz="0" w:space="0" w:color="auto"/>
        <w:bottom w:val="none" w:sz="0" w:space="0" w:color="auto"/>
        <w:right w:val="none" w:sz="0" w:space="0" w:color="auto"/>
      </w:divBdr>
    </w:div>
    <w:div w:id="1672753704">
      <w:bodyDiv w:val="1"/>
      <w:marLeft w:val="0"/>
      <w:marRight w:val="0"/>
      <w:marTop w:val="0"/>
      <w:marBottom w:val="0"/>
      <w:divBdr>
        <w:top w:val="none" w:sz="0" w:space="0" w:color="auto"/>
        <w:left w:val="none" w:sz="0" w:space="0" w:color="auto"/>
        <w:bottom w:val="none" w:sz="0" w:space="0" w:color="auto"/>
        <w:right w:val="none" w:sz="0" w:space="0" w:color="auto"/>
      </w:divBdr>
    </w:div>
    <w:div w:id="1674066173">
      <w:bodyDiv w:val="1"/>
      <w:marLeft w:val="0"/>
      <w:marRight w:val="0"/>
      <w:marTop w:val="0"/>
      <w:marBottom w:val="0"/>
      <w:divBdr>
        <w:top w:val="none" w:sz="0" w:space="0" w:color="auto"/>
        <w:left w:val="none" w:sz="0" w:space="0" w:color="auto"/>
        <w:bottom w:val="none" w:sz="0" w:space="0" w:color="auto"/>
        <w:right w:val="none" w:sz="0" w:space="0" w:color="auto"/>
      </w:divBdr>
    </w:div>
    <w:div w:id="1680309153">
      <w:bodyDiv w:val="1"/>
      <w:marLeft w:val="0"/>
      <w:marRight w:val="0"/>
      <w:marTop w:val="0"/>
      <w:marBottom w:val="0"/>
      <w:divBdr>
        <w:top w:val="none" w:sz="0" w:space="0" w:color="auto"/>
        <w:left w:val="none" w:sz="0" w:space="0" w:color="auto"/>
        <w:bottom w:val="none" w:sz="0" w:space="0" w:color="auto"/>
        <w:right w:val="none" w:sz="0" w:space="0" w:color="auto"/>
      </w:divBdr>
    </w:div>
    <w:div w:id="1680352335">
      <w:bodyDiv w:val="1"/>
      <w:marLeft w:val="0"/>
      <w:marRight w:val="0"/>
      <w:marTop w:val="0"/>
      <w:marBottom w:val="0"/>
      <w:divBdr>
        <w:top w:val="none" w:sz="0" w:space="0" w:color="auto"/>
        <w:left w:val="none" w:sz="0" w:space="0" w:color="auto"/>
        <w:bottom w:val="none" w:sz="0" w:space="0" w:color="auto"/>
        <w:right w:val="none" w:sz="0" w:space="0" w:color="auto"/>
      </w:divBdr>
    </w:div>
    <w:div w:id="1688025306">
      <w:bodyDiv w:val="1"/>
      <w:marLeft w:val="0"/>
      <w:marRight w:val="0"/>
      <w:marTop w:val="0"/>
      <w:marBottom w:val="0"/>
      <w:divBdr>
        <w:top w:val="none" w:sz="0" w:space="0" w:color="auto"/>
        <w:left w:val="none" w:sz="0" w:space="0" w:color="auto"/>
        <w:bottom w:val="none" w:sz="0" w:space="0" w:color="auto"/>
        <w:right w:val="none" w:sz="0" w:space="0" w:color="auto"/>
      </w:divBdr>
    </w:div>
    <w:div w:id="1688752071">
      <w:bodyDiv w:val="1"/>
      <w:marLeft w:val="0"/>
      <w:marRight w:val="0"/>
      <w:marTop w:val="0"/>
      <w:marBottom w:val="0"/>
      <w:divBdr>
        <w:top w:val="none" w:sz="0" w:space="0" w:color="auto"/>
        <w:left w:val="none" w:sz="0" w:space="0" w:color="auto"/>
        <w:bottom w:val="none" w:sz="0" w:space="0" w:color="auto"/>
        <w:right w:val="none" w:sz="0" w:space="0" w:color="auto"/>
      </w:divBdr>
    </w:div>
    <w:div w:id="1693871036">
      <w:bodyDiv w:val="1"/>
      <w:marLeft w:val="0"/>
      <w:marRight w:val="0"/>
      <w:marTop w:val="0"/>
      <w:marBottom w:val="0"/>
      <w:divBdr>
        <w:top w:val="none" w:sz="0" w:space="0" w:color="auto"/>
        <w:left w:val="none" w:sz="0" w:space="0" w:color="auto"/>
        <w:bottom w:val="none" w:sz="0" w:space="0" w:color="auto"/>
        <w:right w:val="none" w:sz="0" w:space="0" w:color="auto"/>
      </w:divBdr>
    </w:div>
    <w:div w:id="1696230680">
      <w:bodyDiv w:val="1"/>
      <w:marLeft w:val="0"/>
      <w:marRight w:val="0"/>
      <w:marTop w:val="0"/>
      <w:marBottom w:val="0"/>
      <w:divBdr>
        <w:top w:val="none" w:sz="0" w:space="0" w:color="auto"/>
        <w:left w:val="none" w:sz="0" w:space="0" w:color="auto"/>
        <w:bottom w:val="none" w:sz="0" w:space="0" w:color="auto"/>
        <w:right w:val="none" w:sz="0" w:space="0" w:color="auto"/>
      </w:divBdr>
    </w:div>
    <w:div w:id="1698387899">
      <w:bodyDiv w:val="1"/>
      <w:marLeft w:val="0"/>
      <w:marRight w:val="0"/>
      <w:marTop w:val="0"/>
      <w:marBottom w:val="0"/>
      <w:divBdr>
        <w:top w:val="none" w:sz="0" w:space="0" w:color="auto"/>
        <w:left w:val="none" w:sz="0" w:space="0" w:color="auto"/>
        <w:bottom w:val="none" w:sz="0" w:space="0" w:color="auto"/>
        <w:right w:val="none" w:sz="0" w:space="0" w:color="auto"/>
      </w:divBdr>
    </w:div>
    <w:div w:id="1713114367">
      <w:bodyDiv w:val="1"/>
      <w:marLeft w:val="0"/>
      <w:marRight w:val="0"/>
      <w:marTop w:val="0"/>
      <w:marBottom w:val="0"/>
      <w:divBdr>
        <w:top w:val="none" w:sz="0" w:space="0" w:color="auto"/>
        <w:left w:val="none" w:sz="0" w:space="0" w:color="auto"/>
        <w:bottom w:val="none" w:sz="0" w:space="0" w:color="auto"/>
        <w:right w:val="none" w:sz="0" w:space="0" w:color="auto"/>
      </w:divBdr>
    </w:div>
    <w:div w:id="1713535206">
      <w:bodyDiv w:val="1"/>
      <w:marLeft w:val="0"/>
      <w:marRight w:val="0"/>
      <w:marTop w:val="0"/>
      <w:marBottom w:val="0"/>
      <w:divBdr>
        <w:top w:val="none" w:sz="0" w:space="0" w:color="auto"/>
        <w:left w:val="none" w:sz="0" w:space="0" w:color="auto"/>
        <w:bottom w:val="none" w:sz="0" w:space="0" w:color="auto"/>
        <w:right w:val="none" w:sz="0" w:space="0" w:color="auto"/>
      </w:divBdr>
    </w:div>
    <w:div w:id="1715539695">
      <w:bodyDiv w:val="1"/>
      <w:marLeft w:val="0"/>
      <w:marRight w:val="0"/>
      <w:marTop w:val="0"/>
      <w:marBottom w:val="0"/>
      <w:divBdr>
        <w:top w:val="none" w:sz="0" w:space="0" w:color="auto"/>
        <w:left w:val="none" w:sz="0" w:space="0" w:color="auto"/>
        <w:bottom w:val="none" w:sz="0" w:space="0" w:color="auto"/>
        <w:right w:val="none" w:sz="0" w:space="0" w:color="auto"/>
      </w:divBdr>
    </w:div>
    <w:div w:id="1719159854">
      <w:bodyDiv w:val="1"/>
      <w:marLeft w:val="0"/>
      <w:marRight w:val="0"/>
      <w:marTop w:val="0"/>
      <w:marBottom w:val="0"/>
      <w:divBdr>
        <w:top w:val="none" w:sz="0" w:space="0" w:color="auto"/>
        <w:left w:val="none" w:sz="0" w:space="0" w:color="auto"/>
        <w:bottom w:val="none" w:sz="0" w:space="0" w:color="auto"/>
        <w:right w:val="none" w:sz="0" w:space="0" w:color="auto"/>
      </w:divBdr>
    </w:div>
    <w:div w:id="1722098899">
      <w:bodyDiv w:val="1"/>
      <w:marLeft w:val="0"/>
      <w:marRight w:val="0"/>
      <w:marTop w:val="0"/>
      <w:marBottom w:val="0"/>
      <w:divBdr>
        <w:top w:val="none" w:sz="0" w:space="0" w:color="auto"/>
        <w:left w:val="none" w:sz="0" w:space="0" w:color="auto"/>
        <w:bottom w:val="none" w:sz="0" w:space="0" w:color="auto"/>
        <w:right w:val="none" w:sz="0" w:space="0" w:color="auto"/>
      </w:divBdr>
    </w:div>
    <w:div w:id="1726298368">
      <w:bodyDiv w:val="1"/>
      <w:marLeft w:val="0"/>
      <w:marRight w:val="0"/>
      <w:marTop w:val="0"/>
      <w:marBottom w:val="0"/>
      <w:divBdr>
        <w:top w:val="none" w:sz="0" w:space="0" w:color="auto"/>
        <w:left w:val="none" w:sz="0" w:space="0" w:color="auto"/>
        <w:bottom w:val="none" w:sz="0" w:space="0" w:color="auto"/>
        <w:right w:val="none" w:sz="0" w:space="0" w:color="auto"/>
      </w:divBdr>
    </w:div>
    <w:div w:id="1728215748">
      <w:bodyDiv w:val="1"/>
      <w:marLeft w:val="0"/>
      <w:marRight w:val="0"/>
      <w:marTop w:val="0"/>
      <w:marBottom w:val="0"/>
      <w:divBdr>
        <w:top w:val="none" w:sz="0" w:space="0" w:color="auto"/>
        <w:left w:val="none" w:sz="0" w:space="0" w:color="auto"/>
        <w:bottom w:val="none" w:sz="0" w:space="0" w:color="auto"/>
        <w:right w:val="none" w:sz="0" w:space="0" w:color="auto"/>
      </w:divBdr>
    </w:div>
    <w:div w:id="1730033171">
      <w:bodyDiv w:val="1"/>
      <w:marLeft w:val="0"/>
      <w:marRight w:val="0"/>
      <w:marTop w:val="0"/>
      <w:marBottom w:val="0"/>
      <w:divBdr>
        <w:top w:val="none" w:sz="0" w:space="0" w:color="auto"/>
        <w:left w:val="none" w:sz="0" w:space="0" w:color="auto"/>
        <w:bottom w:val="none" w:sz="0" w:space="0" w:color="auto"/>
        <w:right w:val="none" w:sz="0" w:space="0" w:color="auto"/>
      </w:divBdr>
    </w:div>
    <w:div w:id="1732341701">
      <w:bodyDiv w:val="1"/>
      <w:marLeft w:val="0"/>
      <w:marRight w:val="0"/>
      <w:marTop w:val="0"/>
      <w:marBottom w:val="0"/>
      <w:divBdr>
        <w:top w:val="none" w:sz="0" w:space="0" w:color="auto"/>
        <w:left w:val="none" w:sz="0" w:space="0" w:color="auto"/>
        <w:bottom w:val="none" w:sz="0" w:space="0" w:color="auto"/>
        <w:right w:val="none" w:sz="0" w:space="0" w:color="auto"/>
      </w:divBdr>
    </w:div>
    <w:div w:id="1737314552">
      <w:bodyDiv w:val="1"/>
      <w:marLeft w:val="0"/>
      <w:marRight w:val="0"/>
      <w:marTop w:val="0"/>
      <w:marBottom w:val="0"/>
      <w:divBdr>
        <w:top w:val="none" w:sz="0" w:space="0" w:color="auto"/>
        <w:left w:val="none" w:sz="0" w:space="0" w:color="auto"/>
        <w:bottom w:val="none" w:sz="0" w:space="0" w:color="auto"/>
        <w:right w:val="none" w:sz="0" w:space="0" w:color="auto"/>
      </w:divBdr>
    </w:div>
    <w:div w:id="1743022757">
      <w:bodyDiv w:val="1"/>
      <w:marLeft w:val="0"/>
      <w:marRight w:val="0"/>
      <w:marTop w:val="0"/>
      <w:marBottom w:val="0"/>
      <w:divBdr>
        <w:top w:val="none" w:sz="0" w:space="0" w:color="auto"/>
        <w:left w:val="none" w:sz="0" w:space="0" w:color="auto"/>
        <w:bottom w:val="none" w:sz="0" w:space="0" w:color="auto"/>
        <w:right w:val="none" w:sz="0" w:space="0" w:color="auto"/>
      </w:divBdr>
    </w:div>
    <w:div w:id="1746101069">
      <w:bodyDiv w:val="1"/>
      <w:marLeft w:val="0"/>
      <w:marRight w:val="0"/>
      <w:marTop w:val="0"/>
      <w:marBottom w:val="0"/>
      <w:divBdr>
        <w:top w:val="none" w:sz="0" w:space="0" w:color="auto"/>
        <w:left w:val="none" w:sz="0" w:space="0" w:color="auto"/>
        <w:bottom w:val="none" w:sz="0" w:space="0" w:color="auto"/>
        <w:right w:val="none" w:sz="0" w:space="0" w:color="auto"/>
      </w:divBdr>
    </w:div>
    <w:div w:id="1747414731">
      <w:bodyDiv w:val="1"/>
      <w:marLeft w:val="0"/>
      <w:marRight w:val="0"/>
      <w:marTop w:val="0"/>
      <w:marBottom w:val="0"/>
      <w:divBdr>
        <w:top w:val="none" w:sz="0" w:space="0" w:color="auto"/>
        <w:left w:val="none" w:sz="0" w:space="0" w:color="auto"/>
        <w:bottom w:val="none" w:sz="0" w:space="0" w:color="auto"/>
        <w:right w:val="none" w:sz="0" w:space="0" w:color="auto"/>
      </w:divBdr>
    </w:div>
    <w:div w:id="1747528108">
      <w:bodyDiv w:val="1"/>
      <w:marLeft w:val="0"/>
      <w:marRight w:val="0"/>
      <w:marTop w:val="0"/>
      <w:marBottom w:val="0"/>
      <w:divBdr>
        <w:top w:val="none" w:sz="0" w:space="0" w:color="auto"/>
        <w:left w:val="none" w:sz="0" w:space="0" w:color="auto"/>
        <w:bottom w:val="none" w:sz="0" w:space="0" w:color="auto"/>
        <w:right w:val="none" w:sz="0" w:space="0" w:color="auto"/>
      </w:divBdr>
    </w:div>
    <w:div w:id="1748532117">
      <w:bodyDiv w:val="1"/>
      <w:marLeft w:val="0"/>
      <w:marRight w:val="0"/>
      <w:marTop w:val="0"/>
      <w:marBottom w:val="0"/>
      <w:divBdr>
        <w:top w:val="none" w:sz="0" w:space="0" w:color="auto"/>
        <w:left w:val="none" w:sz="0" w:space="0" w:color="auto"/>
        <w:bottom w:val="none" w:sz="0" w:space="0" w:color="auto"/>
        <w:right w:val="none" w:sz="0" w:space="0" w:color="auto"/>
      </w:divBdr>
    </w:div>
    <w:div w:id="1757898883">
      <w:bodyDiv w:val="1"/>
      <w:marLeft w:val="0"/>
      <w:marRight w:val="0"/>
      <w:marTop w:val="0"/>
      <w:marBottom w:val="0"/>
      <w:divBdr>
        <w:top w:val="none" w:sz="0" w:space="0" w:color="auto"/>
        <w:left w:val="none" w:sz="0" w:space="0" w:color="auto"/>
        <w:bottom w:val="none" w:sz="0" w:space="0" w:color="auto"/>
        <w:right w:val="none" w:sz="0" w:space="0" w:color="auto"/>
      </w:divBdr>
    </w:div>
    <w:div w:id="1758363316">
      <w:bodyDiv w:val="1"/>
      <w:marLeft w:val="0"/>
      <w:marRight w:val="0"/>
      <w:marTop w:val="0"/>
      <w:marBottom w:val="0"/>
      <w:divBdr>
        <w:top w:val="none" w:sz="0" w:space="0" w:color="auto"/>
        <w:left w:val="none" w:sz="0" w:space="0" w:color="auto"/>
        <w:bottom w:val="none" w:sz="0" w:space="0" w:color="auto"/>
        <w:right w:val="none" w:sz="0" w:space="0" w:color="auto"/>
      </w:divBdr>
    </w:div>
    <w:div w:id="1787768579">
      <w:bodyDiv w:val="1"/>
      <w:marLeft w:val="0"/>
      <w:marRight w:val="0"/>
      <w:marTop w:val="0"/>
      <w:marBottom w:val="0"/>
      <w:divBdr>
        <w:top w:val="none" w:sz="0" w:space="0" w:color="auto"/>
        <w:left w:val="none" w:sz="0" w:space="0" w:color="auto"/>
        <w:bottom w:val="none" w:sz="0" w:space="0" w:color="auto"/>
        <w:right w:val="none" w:sz="0" w:space="0" w:color="auto"/>
      </w:divBdr>
    </w:div>
    <w:div w:id="1790971368">
      <w:bodyDiv w:val="1"/>
      <w:marLeft w:val="0"/>
      <w:marRight w:val="0"/>
      <w:marTop w:val="0"/>
      <w:marBottom w:val="0"/>
      <w:divBdr>
        <w:top w:val="none" w:sz="0" w:space="0" w:color="auto"/>
        <w:left w:val="none" w:sz="0" w:space="0" w:color="auto"/>
        <w:bottom w:val="none" w:sz="0" w:space="0" w:color="auto"/>
        <w:right w:val="none" w:sz="0" w:space="0" w:color="auto"/>
      </w:divBdr>
    </w:div>
    <w:div w:id="1791781841">
      <w:bodyDiv w:val="1"/>
      <w:marLeft w:val="0"/>
      <w:marRight w:val="0"/>
      <w:marTop w:val="0"/>
      <w:marBottom w:val="0"/>
      <w:divBdr>
        <w:top w:val="none" w:sz="0" w:space="0" w:color="auto"/>
        <w:left w:val="none" w:sz="0" w:space="0" w:color="auto"/>
        <w:bottom w:val="none" w:sz="0" w:space="0" w:color="auto"/>
        <w:right w:val="none" w:sz="0" w:space="0" w:color="auto"/>
      </w:divBdr>
    </w:div>
    <w:div w:id="1802305958">
      <w:bodyDiv w:val="1"/>
      <w:marLeft w:val="0"/>
      <w:marRight w:val="0"/>
      <w:marTop w:val="0"/>
      <w:marBottom w:val="0"/>
      <w:divBdr>
        <w:top w:val="none" w:sz="0" w:space="0" w:color="auto"/>
        <w:left w:val="none" w:sz="0" w:space="0" w:color="auto"/>
        <w:bottom w:val="none" w:sz="0" w:space="0" w:color="auto"/>
        <w:right w:val="none" w:sz="0" w:space="0" w:color="auto"/>
      </w:divBdr>
    </w:div>
    <w:div w:id="1804537773">
      <w:bodyDiv w:val="1"/>
      <w:marLeft w:val="0"/>
      <w:marRight w:val="0"/>
      <w:marTop w:val="0"/>
      <w:marBottom w:val="0"/>
      <w:divBdr>
        <w:top w:val="none" w:sz="0" w:space="0" w:color="auto"/>
        <w:left w:val="none" w:sz="0" w:space="0" w:color="auto"/>
        <w:bottom w:val="none" w:sz="0" w:space="0" w:color="auto"/>
        <w:right w:val="none" w:sz="0" w:space="0" w:color="auto"/>
      </w:divBdr>
    </w:div>
    <w:div w:id="1810777562">
      <w:bodyDiv w:val="1"/>
      <w:marLeft w:val="0"/>
      <w:marRight w:val="0"/>
      <w:marTop w:val="0"/>
      <w:marBottom w:val="0"/>
      <w:divBdr>
        <w:top w:val="none" w:sz="0" w:space="0" w:color="auto"/>
        <w:left w:val="none" w:sz="0" w:space="0" w:color="auto"/>
        <w:bottom w:val="none" w:sz="0" w:space="0" w:color="auto"/>
        <w:right w:val="none" w:sz="0" w:space="0" w:color="auto"/>
      </w:divBdr>
    </w:div>
    <w:div w:id="1818497905">
      <w:bodyDiv w:val="1"/>
      <w:marLeft w:val="0"/>
      <w:marRight w:val="0"/>
      <w:marTop w:val="0"/>
      <w:marBottom w:val="0"/>
      <w:divBdr>
        <w:top w:val="none" w:sz="0" w:space="0" w:color="auto"/>
        <w:left w:val="none" w:sz="0" w:space="0" w:color="auto"/>
        <w:bottom w:val="none" w:sz="0" w:space="0" w:color="auto"/>
        <w:right w:val="none" w:sz="0" w:space="0" w:color="auto"/>
      </w:divBdr>
    </w:div>
    <w:div w:id="1820687581">
      <w:bodyDiv w:val="1"/>
      <w:marLeft w:val="0"/>
      <w:marRight w:val="0"/>
      <w:marTop w:val="0"/>
      <w:marBottom w:val="0"/>
      <w:divBdr>
        <w:top w:val="none" w:sz="0" w:space="0" w:color="auto"/>
        <w:left w:val="none" w:sz="0" w:space="0" w:color="auto"/>
        <w:bottom w:val="none" w:sz="0" w:space="0" w:color="auto"/>
        <w:right w:val="none" w:sz="0" w:space="0" w:color="auto"/>
      </w:divBdr>
    </w:div>
    <w:div w:id="1822503923">
      <w:bodyDiv w:val="1"/>
      <w:marLeft w:val="0"/>
      <w:marRight w:val="0"/>
      <w:marTop w:val="0"/>
      <w:marBottom w:val="0"/>
      <w:divBdr>
        <w:top w:val="none" w:sz="0" w:space="0" w:color="auto"/>
        <w:left w:val="none" w:sz="0" w:space="0" w:color="auto"/>
        <w:bottom w:val="none" w:sz="0" w:space="0" w:color="auto"/>
        <w:right w:val="none" w:sz="0" w:space="0" w:color="auto"/>
      </w:divBdr>
    </w:div>
    <w:div w:id="1828285924">
      <w:bodyDiv w:val="1"/>
      <w:marLeft w:val="0"/>
      <w:marRight w:val="0"/>
      <w:marTop w:val="0"/>
      <w:marBottom w:val="0"/>
      <w:divBdr>
        <w:top w:val="none" w:sz="0" w:space="0" w:color="auto"/>
        <w:left w:val="none" w:sz="0" w:space="0" w:color="auto"/>
        <w:bottom w:val="none" w:sz="0" w:space="0" w:color="auto"/>
        <w:right w:val="none" w:sz="0" w:space="0" w:color="auto"/>
      </w:divBdr>
    </w:div>
    <w:div w:id="1831172010">
      <w:bodyDiv w:val="1"/>
      <w:marLeft w:val="0"/>
      <w:marRight w:val="0"/>
      <w:marTop w:val="0"/>
      <w:marBottom w:val="0"/>
      <w:divBdr>
        <w:top w:val="none" w:sz="0" w:space="0" w:color="auto"/>
        <w:left w:val="none" w:sz="0" w:space="0" w:color="auto"/>
        <w:bottom w:val="none" w:sz="0" w:space="0" w:color="auto"/>
        <w:right w:val="none" w:sz="0" w:space="0" w:color="auto"/>
      </w:divBdr>
    </w:div>
    <w:div w:id="1832136964">
      <w:bodyDiv w:val="1"/>
      <w:marLeft w:val="0"/>
      <w:marRight w:val="0"/>
      <w:marTop w:val="0"/>
      <w:marBottom w:val="0"/>
      <w:divBdr>
        <w:top w:val="none" w:sz="0" w:space="0" w:color="auto"/>
        <w:left w:val="none" w:sz="0" w:space="0" w:color="auto"/>
        <w:bottom w:val="none" w:sz="0" w:space="0" w:color="auto"/>
        <w:right w:val="none" w:sz="0" w:space="0" w:color="auto"/>
      </w:divBdr>
    </w:div>
    <w:div w:id="1837762046">
      <w:bodyDiv w:val="1"/>
      <w:marLeft w:val="0"/>
      <w:marRight w:val="0"/>
      <w:marTop w:val="0"/>
      <w:marBottom w:val="0"/>
      <w:divBdr>
        <w:top w:val="none" w:sz="0" w:space="0" w:color="auto"/>
        <w:left w:val="none" w:sz="0" w:space="0" w:color="auto"/>
        <w:bottom w:val="none" w:sz="0" w:space="0" w:color="auto"/>
        <w:right w:val="none" w:sz="0" w:space="0" w:color="auto"/>
      </w:divBdr>
    </w:div>
    <w:div w:id="1837841876">
      <w:bodyDiv w:val="1"/>
      <w:marLeft w:val="0"/>
      <w:marRight w:val="0"/>
      <w:marTop w:val="0"/>
      <w:marBottom w:val="0"/>
      <w:divBdr>
        <w:top w:val="none" w:sz="0" w:space="0" w:color="auto"/>
        <w:left w:val="none" w:sz="0" w:space="0" w:color="auto"/>
        <w:bottom w:val="none" w:sz="0" w:space="0" w:color="auto"/>
        <w:right w:val="none" w:sz="0" w:space="0" w:color="auto"/>
      </w:divBdr>
    </w:div>
    <w:div w:id="1839230986">
      <w:bodyDiv w:val="1"/>
      <w:marLeft w:val="0"/>
      <w:marRight w:val="0"/>
      <w:marTop w:val="0"/>
      <w:marBottom w:val="0"/>
      <w:divBdr>
        <w:top w:val="none" w:sz="0" w:space="0" w:color="auto"/>
        <w:left w:val="none" w:sz="0" w:space="0" w:color="auto"/>
        <w:bottom w:val="none" w:sz="0" w:space="0" w:color="auto"/>
        <w:right w:val="none" w:sz="0" w:space="0" w:color="auto"/>
      </w:divBdr>
    </w:div>
    <w:div w:id="1843662003">
      <w:bodyDiv w:val="1"/>
      <w:marLeft w:val="0"/>
      <w:marRight w:val="0"/>
      <w:marTop w:val="0"/>
      <w:marBottom w:val="0"/>
      <w:divBdr>
        <w:top w:val="none" w:sz="0" w:space="0" w:color="auto"/>
        <w:left w:val="none" w:sz="0" w:space="0" w:color="auto"/>
        <w:bottom w:val="none" w:sz="0" w:space="0" w:color="auto"/>
        <w:right w:val="none" w:sz="0" w:space="0" w:color="auto"/>
      </w:divBdr>
    </w:div>
    <w:div w:id="1844659543">
      <w:bodyDiv w:val="1"/>
      <w:marLeft w:val="0"/>
      <w:marRight w:val="0"/>
      <w:marTop w:val="0"/>
      <w:marBottom w:val="0"/>
      <w:divBdr>
        <w:top w:val="none" w:sz="0" w:space="0" w:color="auto"/>
        <w:left w:val="none" w:sz="0" w:space="0" w:color="auto"/>
        <w:bottom w:val="none" w:sz="0" w:space="0" w:color="auto"/>
        <w:right w:val="none" w:sz="0" w:space="0" w:color="auto"/>
      </w:divBdr>
    </w:div>
    <w:div w:id="1852261752">
      <w:bodyDiv w:val="1"/>
      <w:marLeft w:val="0"/>
      <w:marRight w:val="0"/>
      <w:marTop w:val="0"/>
      <w:marBottom w:val="0"/>
      <w:divBdr>
        <w:top w:val="none" w:sz="0" w:space="0" w:color="auto"/>
        <w:left w:val="none" w:sz="0" w:space="0" w:color="auto"/>
        <w:bottom w:val="none" w:sz="0" w:space="0" w:color="auto"/>
        <w:right w:val="none" w:sz="0" w:space="0" w:color="auto"/>
      </w:divBdr>
    </w:div>
    <w:div w:id="1858539975">
      <w:bodyDiv w:val="1"/>
      <w:marLeft w:val="0"/>
      <w:marRight w:val="0"/>
      <w:marTop w:val="0"/>
      <w:marBottom w:val="0"/>
      <w:divBdr>
        <w:top w:val="none" w:sz="0" w:space="0" w:color="auto"/>
        <w:left w:val="none" w:sz="0" w:space="0" w:color="auto"/>
        <w:bottom w:val="none" w:sz="0" w:space="0" w:color="auto"/>
        <w:right w:val="none" w:sz="0" w:space="0" w:color="auto"/>
      </w:divBdr>
    </w:div>
    <w:div w:id="1858611957">
      <w:bodyDiv w:val="1"/>
      <w:marLeft w:val="0"/>
      <w:marRight w:val="0"/>
      <w:marTop w:val="0"/>
      <w:marBottom w:val="0"/>
      <w:divBdr>
        <w:top w:val="none" w:sz="0" w:space="0" w:color="auto"/>
        <w:left w:val="none" w:sz="0" w:space="0" w:color="auto"/>
        <w:bottom w:val="none" w:sz="0" w:space="0" w:color="auto"/>
        <w:right w:val="none" w:sz="0" w:space="0" w:color="auto"/>
      </w:divBdr>
    </w:div>
    <w:div w:id="1859389178">
      <w:bodyDiv w:val="1"/>
      <w:marLeft w:val="0"/>
      <w:marRight w:val="0"/>
      <w:marTop w:val="0"/>
      <w:marBottom w:val="0"/>
      <w:divBdr>
        <w:top w:val="none" w:sz="0" w:space="0" w:color="auto"/>
        <w:left w:val="none" w:sz="0" w:space="0" w:color="auto"/>
        <w:bottom w:val="none" w:sz="0" w:space="0" w:color="auto"/>
        <w:right w:val="none" w:sz="0" w:space="0" w:color="auto"/>
      </w:divBdr>
    </w:div>
    <w:div w:id="1862892361">
      <w:bodyDiv w:val="1"/>
      <w:marLeft w:val="0"/>
      <w:marRight w:val="0"/>
      <w:marTop w:val="0"/>
      <w:marBottom w:val="0"/>
      <w:divBdr>
        <w:top w:val="none" w:sz="0" w:space="0" w:color="auto"/>
        <w:left w:val="none" w:sz="0" w:space="0" w:color="auto"/>
        <w:bottom w:val="none" w:sz="0" w:space="0" w:color="auto"/>
        <w:right w:val="none" w:sz="0" w:space="0" w:color="auto"/>
      </w:divBdr>
    </w:div>
    <w:div w:id="1864437565">
      <w:bodyDiv w:val="1"/>
      <w:marLeft w:val="0"/>
      <w:marRight w:val="0"/>
      <w:marTop w:val="0"/>
      <w:marBottom w:val="0"/>
      <w:divBdr>
        <w:top w:val="none" w:sz="0" w:space="0" w:color="auto"/>
        <w:left w:val="none" w:sz="0" w:space="0" w:color="auto"/>
        <w:bottom w:val="none" w:sz="0" w:space="0" w:color="auto"/>
        <w:right w:val="none" w:sz="0" w:space="0" w:color="auto"/>
      </w:divBdr>
    </w:div>
    <w:div w:id="1866864580">
      <w:bodyDiv w:val="1"/>
      <w:marLeft w:val="0"/>
      <w:marRight w:val="0"/>
      <w:marTop w:val="0"/>
      <w:marBottom w:val="0"/>
      <w:divBdr>
        <w:top w:val="none" w:sz="0" w:space="0" w:color="auto"/>
        <w:left w:val="none" w:sz="0" w:space="0" w:color="auto"/>
        <w:bottom w:val="none" w:sz="0" w:space="0" w:color="auto"/>
        <w:right w:val="none" w:sz="0" w:space="0" w:color="auto"/>
      </w:divBdr>
    </w:div>
    <w:div w:id="1868106339">
      <w:bodyDiv w:val="1"/>
      <w:marLeft w:val="0"/>
      <w:marRight w:val="0"/>
      <w:marTop w:val="0"/>
      <w:marBottom w:val="0"/>
      <w:divBdr>
        <w:top w:val="none" w:sz="0" w:space="0" w:color="auto"/>
        <w:left w:val="none" w:sz="0" w:space="0" w:color="auto"/>
        <w:bottom w:val="none" w:sz="0" w:space="0" w:color="auto"/>
        <w:right w:val="none" w:sz="0" w:space="0" w:color="auto"/>
      </w:divBdr>
    </w:div>
    <w:div w:id="1874339756">
      <w:bodyDiv w:val="1"/>
      <w:marLeft w:val="0"/>
      <w:marRight w:val="0"/>
      <w:marTop w:val="0"/>
      <w:marBottom w:val="0"/>
      <w:divBdr>
        <w:top w:val="none" w:sz="0" w:space="0" w:color="auto"/>
        <w:left w:val="none" w:sz="0" w:space="0" w:color="auto"/>
        <w:bottom w:val="none" w:sz="0" w:space="0" w:color="auto"/>
        <w:right w:val="none" w:sz="0" w:space="0" w:color="auto"/>
      </w:divBdr>
    </w:div>
    <w:div w:id="1880895151">
      <w:bodyDiv w:val="1"/>
      <w:marLeft w:val="0"/>
      <w:marRight w:val="0"/>
      <w:marTop w:val="0"/>
      <w:marBottom w:val="0"/>
      <w:divBdr>
        <w:top w:val="none" w:sz="0" w:space="0" w:color="auto"/>
        <w:left w:val="none" w:sz="0" w:space="0" w:color="auto"/>
        <w:bottom w:val="none" w:sz="0" w:space="0" w:color="auto"/>
        <w:right w:val="none" w:sz="0" w:space="0" w:color="auto"/>
      </w:divBdr>
    </w:div>
    <w:div w:id="1881437020">
      <w:bodyDiv w:val="1"/>
      <w:marLeft w:val="0"/>
      <w:marRight w:val="0"/>
      <w:marTop w:val="0"/>
      <w:marBottom w:val="0"/>
      <w:divBdr>
        <w:top w:val="none" w:sz="0" w:space="0" w:color="auto"/>
        <w:left w:val="none" w:sz="0" w:space="0" w:color="auto"/>
        <w:bottom w:val="none" w:sz="0" w:space="0" w:color="auto"/>
        <w:right w:val="none" w:sz="0" w:space="0" w:color="auto"/>
      </w:divBdr>
    </w:div>
    <w:div w:id="1883904267">
      <w:bodyDiv w:val="1"/>
      <w:marLeft w:val="0"/>
      <w:marRight w:val="0"/>
      <w:marTop w:val="0"/>
      <w:marBottom w:val="0"/>
      <w:divBdr>
        <w:top w:val="none" w:sz="0" w:space="0" w:color="auto"/>
        <w:left w:val="none" w:sz="0" w:space="0" w:color="auto"/>
        <w:bottom w:val="none" w:sz="0" w:space="0" w:color="auto"/>
        <w:right w:val="none" w:sz="0" w:space="0" w:color="auto"/>
      </w:divBdr>
    </w:div>
    <w:div w:id="1887064172">
      <w:bodyDiv w:val="1"/>
      <w:marLeft w:val="0"/>
      <w:marRight w:val="0"/>
      <w:marTop w:val="0"/>
      <w:marBottom w:val="0"/>
      <w:divBdr>
        <w:top w:val="none" w:sz="0" w:space="0" w:color="auto"/>
        <w:left w:val="none" w:sz="0" w:space="0" w:color="auto"/>
        <w:bottom w:val="none" w:sz="0" w:space="0" w:color="auto"/>
        <w:right w:val="none" w:sz="0" w:space="0" w:color="auto"/>
      </w:divBdr>
    </w:div>
    <w:div w:id="1887522185">
      <w:bodyDiv w:val="1"/>
      <w:marLeft w:val="0"/>
      <w:marRight w:val="0"/>
      <w:marTop w:val="0"/>
      <w:marBottom w:val="0"/>
      <w:divBdr>
        <w:top w:val="none" w:sz="0" w:space="0" w:color="auto"/>
        <w:left w:val="none" w:sz="0" w:space="0" w:color="auto"/>
        <w:bottom w:val="none" w:sz="0" w:space="0" w:color="auto"/>
        <w:right w:val="none" w:sz="0" w:space="0" w:color="auto"/>
      </w:divBdr>
    </w:div>
    <w:div w:id="1895583666">
      <w:bodyDiv w:val="1"/>
      <w:marLeft w:val="0"/>
      <w:marRight w:val="0"/>
      <w:marTop w:val="0"/>
      <w:marBottom w:val="0"/>
      <w:divBdr>
        <w:top w:val="none" w:sz="0" w:space="0" w:color="auto"/>
        <w:left w:val="none" w:sz="0" w:space="0" w:color="auto"/>
        <w:bottom w:val="none" w:sz="0" w:space="0" w:color="auto"/>
        <w:right w:val="none" w:sz="0" w:space="0" w:color="auto"/>
      </w:divBdr>
    </w:div>
    <w:div w:id="1903102703">
      <w:bodyDiv w:val="1"/>
      <w:marLeft w:val="0"/>
      <w:marRight w:val="0"/>
      <w:marTop w:val="0"/>
      <w:marBottom w:val="0"/>
      <w:divBdr>
        <w:top w:val="none" w:sz="0" w:space="0" w:color="auto"/>
        <w:left w:val="none" w:sz="0" w:space="0" w:color="auto"/>
        <w:bottom w:val="none" w:sz="0" w:space="0" w:color="auto"/>
        <w:right w:val="none" w:sz="0" w:space="0" w:color="auto"/>
      </w:divBdr>
    </w:div>
    <w:div w:id="1907373010">
      <w:bodyDiv w:val="1"/>
      <w:marLeft w:val="0"/>
      <w:marRight w:val="0"/>
      <w:marTop w:val="0"/>
      <w:marBottom w:val="0"/>
      <w:divBdr>
        <w:top w:val="none" w:sz="0" w:space="0" w:color="auto"/>
        <w:left w:val="none" w:sz="0" w:space="0" w:color="auto"/>
        <w:bottom w:val="none" w:sz="0" w:space="0" w:color="auto"/>
        <w:right w:val="none" w:sz="0" w:space="0" w:color="auto"/>
      </w:divBdr>
    </w:div>
    <w:div w:id="1914048856">
      <w:bodyDiv w:val="1"/>
      <w:marLeft w:val="0"/>
      <w:marRight w:val="0"/>
      <w:marTop w:val="0"/>
      <w:marBottom w:val="0"/>
      <w:divBdr>
        <w:top w:val="none" w:sz="0" w:space="0" w:color="auto"/>
        <w:left w:val="none" w:sz="0" w:space="0" w:color="auto"/>
        <w:bottom w:val="none" w:sz="0" w:space="0" w:color="auto"/>
        <w:right w:val="none" w:sz="0" w:space="0" w:color="auto"/>
      </w:divBdr>
    </w:div>
    <w:div w:id="1927839570">
      <w:bodyDiv w:val="1"/>
      <w:marLeft w:val="0"/>
      <w:marRight w:val="0"/>
      <w:marTop w:val="0"/>
      <w:marBottom w:val="0"/>
      <w:divBdr>
        <w:top w:val="none" w:sz="0" w:space="0" w:color="auto"/>
        <w:left w:val="none" w:sz="0" w:space="0" w:color="auto"/>
        <w:bottom w:val="none" w:sz="0" w:space="0" w:color="auto"/>
        <w:right w:val="none" w:sz="0" w:space="0" w:color="auto"/>
      </w:divBdr>
    </w:div>
    <w:div w:id="1928078685">
      <w:bodyDiv w:val="1"/>
      <w:marLeft w:val="0"/>
      <w:marRight w:val="0"/>
      <w:marTop w:val="0"/>
      <w:marBottom w:val="0"/>
      <w:divBdr>
        <w:top w:val="none" w:sz="0" w:space="0" w:color="auto"/>
        <w:left w:val="none" w:sz="0" w:space="0" w:color="auto"/>
        <w:bottom w:val="none" w:sz="0" w:space="0" w:color="auto"/>
        <w:right w:val="none" w:sz="0" w:space="0" w:color="auto"/>
      </w:divBdr>
    </w:div>
    <w:div w:id="1963416439">
      <w:bodyDiv w:val="1"/>
      <w:marLeft w:val="0"/>
      <w:marRight w:val="0"/>
      <w:marTop w:val="0"/>
      <w:marBottom w:val="0"/>
      <w:divBdr>
        <w:top w:val="none" w:sz="0" w:space="0" w:color="auto"/>
        <w:left w:val="none" w:sz="0" w:space="0" w:color="auto"/>
        <w:bottom w:val="none" w:sz="0" w:space="0" w:color="auto"/>
        <w:right w:val="none" w:sz="0" w:space="0" w:color="auto"/>
      </w:divBdr>
    </w:div>
    <w:div w:id="1971545687">
      <w:bodyDiv w:val="1"/>
      <w:marLeft w:val="0"/>
      <w:marRight w:val="0"/>
      <w:marTop w:val="0"/>
      <w:marBottom w:val="0"/>
      <w:divBdr>
        <w:top w:val="none" w:sz="0" w:space="0" w:color="auto"/>
        <w:left w:val="none" w:sz="0" w:space="0" w:color="auto"/>
        <w:bottom w:val="none" w:sz="0" w:space="0" w:color="auto"/>
        <w:right w:val="none" w:sz="0" w:space="0" w:color="auto"/>
      </w:divBdr>
    </w:div>
    <w:div w:id="1982998333">
      <w:bodyDiv w:val="1"/>
      <w:marLeft w:val="0"/>
      <w:marRight w:val="0"/>
      <w:marTop w:val="0"/>
      <w:marBottom w:val="0"/>
      <w:divBdr>
        <w:top w:val="none" w:sz="0" w:space="0" w:color="auto"/>
        <w:left w:val="none" w:sz="0" w:space="0" w:color="auto"/>
        <w:bottom w:val="none" w:sz="0" w:space="0" w:color="auto"/>
        <w:right w:val="none" w:sz="0" w:space="0" w:color="auto"/>
      </w:divBdr>
    </w:div>
    <w:div w:id="1986082187">
      <w:bodyDiv w:val="1"/>
      <w:marLeft w:val="0"/>
      <w:marRight w:val="0"/>
      <w:marTop w:val="0"/>
      <w:marBottom w:val="0"/>
      <w:divBdr>
        <w:top w:val="none" w:sz="0" w:space="0" w:color="auto"/>
        <w:left w:val="none" w:sz="0" w:space="0" w:color="auto"/>
        <w:bottom w:val="none" w:sz="0" w:space="0" w:color="auto"/>
        <w:right w:val="none" w:sz="0" w:space="0" w:color="auto"/>
      </w:divBdr>
    </w:div>
    <w:div w:id="1990210838">
      <w:bodyDiv w:val="1"/>
      <w:marLeft w:val="0"/>
      <w:marRight w:val="0"/>
      <w:marTop w:val="0"/>
      <w:marBottom w:val="0"/>
      <w:divBdr>
        <w:top w:val="none" w:sz="0" w:space="0" w:color="auto"/>
        <w:left w:val="none" w:sz="0" w:space="0" w:color="auto"/>
        <w:bottom w:val="none" w:sz="0" w:space="0" w:color="auto"/>
        <w:right w:val="none" w:sz="0" w:space="0" w:color="auto"/>
      </w:divBdr>
    </w:div>
    <w:div w:id="1991250793">
      <w:bodyDiv w:val="1"/>
      <w:marLeft w:val="0"/>
      <w:marRight w:val="0"/>
      <w:marTop w:val="0"/>
      <w:marBottom w:val="0"/>
      <w:divBdr>
        <w:top w:val="none" w:sz="0" w:space="0" w:color="auto"/>
        <w:left w:val="none" w:sz="0" w:space="0" w:color="auto"/>
        <w:bottom w:val="none" w:sz="0" w:space="0" w:color="auto"/>
        <w:right w:val="none" w:sz="0" w:space="0" w:color="auto"/>
      </w:divBdr>
    </w:div>
    <w:div w:id="1999648566">
      <w:bodyDiv w:val="1"/>
      <w:marLeft w:val="0"/>
      <w:marRight w:val="0"/>
      <w:marTop w:val="0"/>
      <w:marBottom w:val="0"/>
      <w:divBdr>
        <w:top w:val="none" w:sz="0" w:space="0" w:color="auto"/>
        <w:left w:val="none" w:sz="0" w:space="0" w:color="auto"/>
        <w:bottom w:val="none" w:sz="0" w:space="0" w:color="auto"/>
        <w:right w:val="none" w:sz="0" w:space="0" w:color="auto"/>
      </w:divBdr>
    </w:div>
    <w:div w:id="2028866817">
      <w:bodyDiv w:val="1"/>
      <w:marLeft w:val="0"/>
      <w:marRight w:val="0"/>
      <w:marTop w:val="0"/>
      <w:marBottom w:val="0"/>
      <w:divBdr>
        <w:top w:val="none" w:sz="0" w:space="0" w:color="auto"/>
        <w:left w:val="none" w:sz="0" w:space="0" w:color="auto"/>
        <w:bottom w:val="none" w:sz="0" w:space="0" w:color="auto"/>
        <w:right w:val="none" w:sz="0" w:space="0" w:color="auto"/>
      </w:divBdr>
    </w:div>
    <w:div w:id="2034303345">
      <w:bodyDiv w:val="1"/>
      <w:marLeft w:val="0"/>
      <w:marRight w:val="0"/>
      <w:marTop w:val="0"/>
      <w:marBottom w:val="0"/>
      <w:divBdr>
        <w:top w:val="none" w:sz="0" w:space="0" w:color="auto"/>
        <w:left w:val="none" w:sz="0" w:space="0" w:color="auto"/>
        <w:bottom w:val="none" w:sz="0" w:space="0" w:color="auto"/>
        <w:right w:val="none" w:sz="0" w:space="0" w:color="auto"/>
      </w:divBdr>
    </w:div>
    <w:div w:id="2036152544">
      <w:bodyDiv w:val="1"/>
      <w:marLeft w:val="0"/>
      <w:marRight w:val="0"/>
      <w:marTop w:val="0"/>
      <w:marBottom w:val="0"/>
      <w:divBdr>
        <w:top w:val="none" w:sz="0" w:space="0" w:color="auto"/>
        <w:left w:val="none" w:sz="0" w:space="0" w:color="auto"/>
        <w:bottom w:val="none" w:sz="0" w:space="0" w:color="auto"/>
        <w:right w:val="none" w:sz="0" w:space="0" w:color="auto"/>
      </w:divBdr>
    </w:div>
    <w:div w:id="2041735530">
      <w:bodyDiv w:val="1"/>
      <w:marLeft w:val="0"/>
      <w:marRight w:val="0"/>
      <w:marTop w:val="0"/>
      <w:marBottom w:val="0"/>
      <w:divBdr>
        <w:top w:val="none" w:sz="0" w:space="0" w:color="auto"/>
        <w:left w:val="none" w:sz="0" w:space="0" w:color="auto"/>
        <w:bottom w:val="none" w:sz="0" w:space="0" w:color="auto"/>
        <w:right w:val="none" w:sz="0" w:space="0" w:color="auto"/>
      </w:divBdr>
    </w:div>
    <w:div w:id="2042972004">
      <w:bodyDiv w:val="1"/>
      <w:marLeft w:val="0"/>
      <w:marRight w:val="0"/>
      <w:marTop w:val="0"/>
      <w:marBottom w:val="0"/>
      <w:divBdr>
        <w:top w:val="none" w:sz="0" w:space="0" w:color="auto"/>
        <w:left w:val="none" w:sz="0" w:space="0" w:color="auto"/>
        <w:bottom w:val="none" w:sz="0" w:space="0" w:color="auto"/>
        <w:right w:val="none" w:sz="0" w:space="0" w:color="auto"/>
      </w:divBdr>
      <w:divsChild>
        <w:div w:id="1806267336">
          <w:marLeft w:val="0"/>
          <w:marRight w:val="0"/>
          <w:marTop w:val="0"/>
          <w:marBottom w:val="0"/>
          <w:divBdr>
            <w:top w:val="none" w:sz="0" w:space="0" w:color="auto"/>
            <w:left w:val="none" w:sz="0" w:space="0" w:color="auto"/>
            <w:bottom w:val="none" w:sz="0" w:space="0" w:color="auto"/>
            <w:right w:val="none" w:sz="0" w:space="0" w:color="auto"/>
          </w:divBdr>
          <w:divsChild>
            <w:div w:id="648438585">
              <w:marLeft w:val="0"/>
              <w:marRight w:val="0"/>
              <w:marTop w:val="0"/>
              <w:marBottom w:val="0"/>
              <w:divBdr>
                <w:top w:val="none" w:sz="0" w:space="0" w:color="auto"/>
                <w:left w:val="none" w:sz="0" w:space="0" w:color="auto"/>
                <w:bottom w:val="none" w:sz="0" w:space="0" w:color="auto"/>
                <w:right w:val="none" w:sz="0" w:space="0" w:color="auto"/>
              </w:divBdr>
            </w:div>
            <w:div w:id="542210012">
              <w:marLeft w:val="0"/>
              <w:marRight w:val="0"/>
              <w:marTop w:val="0"/>
              <w:marBottom w:val="0"/>
              <w:divBdr>
                <w:top w:val="none" w:sz="0" w:space="0" w:color="auto"/>
                <w:left w:val="none" w:sz="0" w:space="0" w:color="auto"/>
                <w:bottom w:val="none" w:sz="0" w:space="0" w:color="auto"/>
                <w:right w:val="none" w:sz="0" w:space="0" w:color="auto"/>
              </w:divBdr>
            </w:div>
            <w:div w:id="1606838388">
              <w:marLeft w:val="0"/>
              <w:marRight w:val="0"/>
              <w:marTop w:val="0"/>
              <w:marBottom w:val="0"/>
              <w:divBdr>
                <w:top w:val="none" w:sz="0" w:space="0" w:color="auto"/>
                <w:left w:val="none" w:sz="0" w:space="0" w:color="auto"/>
                <w:bottom w:val="none" w:sz="0" w:space="0" w:color="auto"/>
                <w:right w:val="none" w:sz="0" w:space="0" w:color="auto"/>
              </w:divBdr>
            </w:div>
            <w:div w:id="1165169274">
              <w:marLeft w:val="0"/>
              <w:marRight w:val="0"/>
              <w:marTop w:val="0"/>
              <w:marBottom w:val="0"/>
              <w:divBdr>
                <w:top w:val="none" w:sz="0" w:space="0" w:color="auto"/>
                <w:left w:val="none" w:sz="0" w:space="0" w:color="auto"/>
                <w:bottom w:val="none" w:sz="0" w:space="0" w:color="auto"/>
                <w:right w:val="none" w:sz="0" w:space="0" w:color="auto"/>
              </w:divBdr>
            </w:div>
            <w:div w:id="1450972038">
              <w:marLeft w:val="0"/>
              <w:marRight w:val="0"/>
              <w:marTop w:val="0"/>
              <w:marBottom w:val="0"/>
              <w:divBdr>
                <w:top w:val="none" w:sz="0" w:space="0" w:color="auto"/>
                <w:left w:val="none" w:sz="0" w:space="0" w:color="auto"/>
                <w:bottom w:val="none" w:sz="0" w:space="0" w:color="auto"/>
                <w:right w:val="none" w:sz="0" w:space="0" w:color="auto"/>
              </w:divBdr>
            </w:div>
            <w:div w:id="323821424">
              <w:marLeft w:val="0"/>
              <w:marRight w:val="0"/>
              <w:marTop w:val="0"/>
              <w:marBottom w:val="0"/>
              <w:divBdr>
                <w:top w:val="none" w:sz="0" w:space="0" w:color="auto"/>
                <w:left w:val="none" w:sz="0" w:space="0" w:color="auto"/>
                <w:bottom w:val="none" w:sz="0" w:space="0" w:color="auto"/>
                <w:right w:val="none" w:sz="0" w:space="0" w:color="auto"/>
              </w:divBdr>
            </w:div>
            <w:div w:id="191890700">
              <w:marLeft w:val="0"/>
              <w:marRight w:val="0"/>
              <w:marTop w:val="0"/>
              <w:marBottom w:val="0"/>
              <w:divBdr>
                <w:top w:val="none" w:sz="0" w:space="0" w:color="auto"/>
                <w:left w:val="none" w:sz="0" w:space="0" w:color="auto"/>
                <w:bottom w:val="none" w:sz="0" w:space="0" w:color="auto"/>
                <w:right w:val="none" w:sz="0" w:space="0" w:color="auto"/>
              </w:divBdr>
            </w:div>
            <w:div w:id="898445334">
              <w:marLeft w:val="0"/>
              <w:marRight w:val="0"/>
              <w:marTop w:val="0"/>
              <w:marBottom w:val="0"/>
              <w:divBdr>
                <w:top w:val="none" w:sz="0" w:space="0" w:color="auto"/>
                <w:left w:val="none" w:sz="0" w:space="0" w:color="auto"/>
                <w:bottom w:val="none" w:sz="0" w:space="0" w:color="auto"/>
                <w:right w:val="none" w:sz="0" w:space="0" w:color="auto"/>
              </w:divBdr>
            </w:div>
            <w:div w:id="1061557700">
              <w:marLeft w:val="0"/>
              <w:marRight w:val="0"/>
              <w:marTop w:val="0"/>
              <w:marBottom w:val="0"/>
              <w:divBdr>
                <w:top w:val="none" w:sz="0" w:space="0" w:color="auto"/>
                <w:left w:val="none" w:sz="0" w:space="0" w:color="auto"/>
                <w:bottom w:val="none" w:sz="0" w:space="0" w:color="auto"/>
                <w:right w:val="none" w:sz="0" w:space="0" w:color="auto"/>
              </w:divBdr>
            </w:div>
            <w:div w:id="126975615">
              <w:marLeft w:val="0"/>
              <w:marRight w:val="0"/>
              <w:marTop w:val="0"/>
              <w:marBottom w:val="0"/>
              <w:divBdr>
                <w:top w:val="none" w:sz="0" w:space="0" w:color="auto"/>
                <w:left w:val="none" w:sz="0" w:space="0" w:color="auto"/>
                <w:bottom w:val="none" w:sz="0" w:space="0" w:color="auto"/>
                <w:right w:val="none" w:sz="0" w:space="0" w:color="auto"/>
              </w:divBdr>
            </w:div>
            <w:div w:id="2031682153">
              <w:marLeft w:val="0"/>
              <w:marRight w:val="0"/>
              <w:marTop w:val="0"/>
              <w:marBottom w:val="0"/>
              <w:divBdr>
                <w:top w:val="none" w:sz="0" w:space="0" w:color="auto"/>
                <w:left w:val="none" w:sz="0" w:space="0" w:color="auto"/>
                <w:bottom w:val="none" w:sz="0" w:space="0" w:color="auto"/>
                <w:right w:val="none" w:sz="0" w:space="0" w:color="auto"/>
              </w:divBdr>
            </w:div>
            <w:div w:id="1922333128">
              <w:marLeft w:val="0"/>
              <w:marRight w:val="0"/>
              <w:marTop w:val="0"/>
              <w:marBottom w:val="0"/>
              <w:divBdr>
                <w:top w:val="none" w:sz="0" w:space="0" w:color="auto"/>
                <w:left w:val="none" w:sz="0" w:space="0" w:color="auto"/>
                <w:bottom w:val="none" w:sz="0" w:space="0" w:color="auto"/>
                <w:right w:val="none" w:sz="0" w:space="0" w:color="auto"/>
              </w:divBdr>
            </w:div>
            <w:div w:id="3207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8675">
      <w:bodyDiv w:val="1"/>
      <w:marLeft w:val="0"/>
      <w:marRight w:val="0"/>
      <w:marTop w:val="0"/>
      <w:marBottom w:val="0"/>
      <w:divBdr>
        <w:top w:val="none" w:sz="0" w:space="0" w:color="auto"/>
        <w:left w:val="none" w:sz="0" w:space="0" w:color="auto"/>
        <w:bottom w:val="none" w:sz="0" w:space="0" w:color="auto"/>
        <w:right w:val="none" w:sz="0" w:space="0" w:color="auto"/>
      </w:divBdr>
    </w:div>
    <w:div w:id="2045321034">
      <w:bodyDiv w:val="1"/>
      <w:marLeft w:val="0"/>
      <w:marRight w:val="0"/>
      <w:marTop w:val="0"/>
      <w:marBottom w:val="0"/>
      <w:divBdr>
        <w:top w:val="none" w:sz="0" w:space="0" w:color="auto"/>
        <w:left w:val="none" w:sz="0" w:space="0" w:color="auto"/>
        <w:bottom w:val="none" w:sz="0" w:space="0" w:color="auto"/>
        <w:right w:val="none" w:sz="0" w:space="0" w:color="auto"/>
      </w:divBdr>
    </w:div>
    <w:div w:id="2048751576">
      <w:bodyDiv w:val="1"/>
      <w:marLeft w:val="0"/>
      <w:marRight w:val="0"/>
      <w:marTop w:val="0"/>
      <w:marBottom w:val="0"/>
      <w:divBdr>
        <w:top w:val="none" w:sz="0" w:space="0" w:color="auto"/>
        <w:left w:val="none" w:sz="0" w:space="0" w:color="auto"/>
        <w:bottom w:val="none" w:sz="0" w:space="0" w:color="auto"/>
        <w:right w:val="none" w:sz="0" w:space="0" w:color="auto"/>
      </w:divBdr>
    </w:div>
    <w:div w:id="2063096690">
      <w:bodyDiv w:val="1"/>
      <w:marLeft w:val="0"/>
      <w:marRight w:val="0"/>
      <w:marTop w:val="0"/>
      <w:marBottom w:val="0"/>
      <w:divBdr>
        <w:top w:val="none" w:sz="0" w:space="0" w:color="auto"/>
        <w:left w:val="none" w:sz="0" w:space="0" w:color="auto"/>
        <w:bottom w:val="none" w:sz="0" w:space="0" w:color="auto"/>
        <w:right w:val="none" w:sz="0" w:space="0" w:color="auto"/>
      </w:divBdr>
    </w:div>
    <w:div w:id="2073505288">
      <w:bodyDiv w:val="1"/>
      <w:marLeft w:val="0"/>
      <w:marRight w:val="0"/>
      <w:marTop w:val="0"/>
      <w:marBottom w:val="0"/>
      <w:divBdr>
        <w:top w:val="none" w:sz="0" w:space="0" w:color="auto"/>
        <w:left w:val="none" w:sz="0" w:space="0" w:color="auto"/>
        <w:bottom w:val="none" w:sz="0" w:space="0" w:color="auto"/>
        <w:right w:val="none" w:sz="0" w:space="0" w:color="auto"/>
      </w:divBdr>
    </w:div>
    <w:div w:id="2078551671">
      <w:bodyDiv w:val="1"/>
      <w:marLeft w:val="0"/>
      <w:marRight w:val="0"/>
      <w:marTop w:val="0"/>
      <w:marBottom w:val="0"/>
      <w:divBdr>
        <w:top w:val="none" w:sz="0" w:space="0" w:color="auto"/>
        <w:left w:val="none" w:sz="0" w:space="0" w:color="auto"/>
        <w:bottom w:val="none" w:sz="0" w:space="0" w:color="auto"/>
        <w:right w:val="none" w:sz="0" w:space="0" w:color="auto"/>
      </w:divBdr>
    </w:div>
    <w:div w:id="2079742321">
      <w:bodyDiv w:val="1"/>
      <w:marLeft w:val="0"/>
      <w:marRight w:val="0"/>
      <w:marTop w:val="0"/>
      <w:marBottom w:val="0"/>
      <w:divBdr>
        <w:top w:val="none" w:sz="0" w:space="0" w:color="auto"/>
        <w:left w:val="none" w:sz="0" w:space="0" w:color="auto"/>
        <w:bottom w:val="none" w:sz="0" w:space="0" w:color="auto"/>
        <w:right w:val="none" w:sz="0" w:space="0" w:color="auto"/>
      </w:divBdr>
    </w:div>
    <w:div w:id="2083524926">
      <w:bodyDiv w:val="1"/>
      <w:marLeft w:val="0"/>
      <w:marRight w:val="0"/>
      <w:marTop w:val="0"/>
      <w:marBottom w:val="0"/>
      <w:divBdr>
        <w:top w:val="none" w:sz="0" w:space="0" w:color="auto"/>
        <w:left w:val="none" w:sz="0" w:space="0" w:color="auto"/>
        <w:bottom w:val="none" w:sz="0" w:space="0" w:color="auto"/>
        <w:right w:val="none" w:sz="0" w:space="0" w:color="auto"/>
      </w:divBdr>
    </w:div>
    <w:div w:id="2083717443">
      <w:bodyDiv w:val="1"/>
      <w:marLeft w:val="0"/>
      <w:marRight w:val="0"/>
      <w:marTop w:val="0"/>
      <w:marBottom w:val="0"/>
      <w:divBdr>
        <w:top w:val="none" w:sz="0" w:space="0" w:color="auto"/>
        <w:left w:val="none" w:sz="0" w:space="0" w:color="auto"/>
        <w:bottom w:val="none" w:sz="0" w:space="0" w:color="auto"/>
        <w:right w:val="none" w:sz="0" w:space="0" w:color="auto"/>
      </w:divBdr>
    </w:div>
    <w:div w:id="2089226488">
      <w:bodyDiv w:val="1"/>
      <w:marLeft w:val="0"/>
      <w:marRight w:val="0"/>
      <w:marTop w:val="0"/>
      <w:marBottom w:val="0"/>
      <w:divBdr>
        <w:top w:val="none" w:sz="0" w:space="0" w:color="auto"/>
        <w:left w:val="none" w:sz="0" w:space="0" w:color="auto"/>
        <w:bottom w:val="none" w:sz="0" w:space="0" w:color="auto"/>
        <w:right w:val="none" w:sz="0" w:space="0" w:color="auto"/>
      </w:divBdr>
    </w:div>
    <w:div w:id="2094037856">
      <w:bodyDiv w:val="1"/>
      <w:marLeft w:val="0"/>
      <w:marRight w:val="0"/>
      <w:marTop w:val="0"/>
      <w:marBottom w:val="0"/>
      <w:divBdr>
        <w:top w:val="none" w:sz="0" w:space="0" w:color="auto"/>
        <w:left w:val="none" w:sz="0" w:space="0" w:color="auto"/>
        <w:bottom w:val="none" w:sz="0" w:space="0" w:color="auto"/>
        <w:right w:val="none" w:sz="0" w:space="0" w:color="auto"/>
      </w:divBdr>
    </w:div>
    <w:div w:id="2095741056">
      <w:bodyDiv w:val="1"/>
      <w:marLeft w:val="0"/>
      <w:marRight w:val="0"/>
      <w:marTop w:val="0"/>
      <w:marBottom w:val="0"/>
      <w:divBdr>
        <w:top w:val="none" w:sz="0" w:space="0" w:color="auto"/>
        <w:left w:val="none" w:sz="0" w:space="0" w:color="auto"/>
        <w:bottom w:val="none" w:sz="0" w:space="0" w:color="auto"/>
        <w:right w:val="none" w:sz="0" w:space="0" w:color="auto"/>
      </w:divBdr>
    </w:div>
    <w:div w:id="2099401403">
      <w:bodyDiv w:val="1"/>
      <w:marLeft w:val="0"/>
      <w:marRight w:val="0"/>
      <w:marTop w:val="0"/>
      <w:marBottom w:val="0"/>
      <w:divBdr>
        <w:top w:val="none" w:sz="0" w:space="0" w:color="auto"/>
        <w:left w:val="none" w:sz="0" w:space="0" w:color="auto"/>
        <w:bottom w:val="none" w:sz="0" w:space="0" w:color="auto"/>
        <w:right w:val="none" w:sz="0" w:space="0" w:color="auto"/>
      </w:divBdr>
    </w:div>
    <w:div w:id="2100981337">
      <w:bodyDiv w:val="1"/>
      <w:marLeft w:val="0"/>
      <w:marRight w:val="0"/>
      <w:marTop w:val="0"/>
      <w:marBottom w:val="0"/>
      <w:divBdr>
        <w:top w:val="none" w:sz="0" w:space="0" w:color="auto"/>
        <w:left w:val="none" w:sz="0" w:space="0" w:color="auto"/>
        <w:bottom w:val="none" w:sz="0" w:space="0" w:color="auto"/>
        <w:right w:val="none" w:sz="0" w:space="0" w:color="auto"/>
      </w:divBdr>
    </w:div>
    <w:div w:id="2102293120">
      <w:bodyDiv w:val="1"/>
      <w:marLeft w:val="0"/>
      <w:marRight w:val="0"/>
      <w:marTop w:val="0"/>
      <w:marBottom w:val="0"/>
      <w:divBdr>
        <w:top w:val="none" w:sz="0" w:space="0" w:color="auto"/>
        <w:left w:val="none" w:sz="0" w:space="0" w:color="auto"/>
        <w:bottom w:val="none" w:sz="0" w:space="0" w:color="auto"/>
        <w:right w:val="none" w:sz="0" w:space="0" w:color="auto"/>
      </w:divBdr>
    </w:div>
    <w:div w:id="2121410973">
      <w:bodyDiv w:val="1"/>
      <w:marLeft w:val="0"/>
      <w:marRight w:val="0"/>
      <w:marTop w:val="0"/>
      <w:marBottom w:val="0"/>
      <w:divBdr>
        <w:top w:val="none" w:sz="0" w:space="0" w:color="auto"/>
        <w:left w:val="none" w:sz="0" w:space="0" w:color="auto"/>
        <w:bottom w:val="none" w:sz="0" w:space="0" w:color="auto"/>
        <w:right w:val="none" w:sz="0" w:space="0" w:color="auto"/>
      </w:divBdr>
    </w:div>
    <w:div w:id="2123499917">
      <w:bodyDiv w:val="1"/>
      <w:marLeft w:val="0"/>
      <w:marRight w:val="0"/>
      <w:marTop w:val="0"/>
      <w:marBottom w:val="0"/>
      <w:divBdr>
        <w:top w:val="none" w:sz="0" w:space="0" w:color="auto"/>
        <w:left w:val="none" w:sz="0" w:space="0" w:color="auto"/>
        <w:bottom w:val="none" w:sz="0" w:space="0" w:color="auto"/>
        <w:right w:val="none" w:sz="0" w:space="0" w:color="auto"/>
      </w:divBdr>
    </w:div>
    <w:div w:id="2128694086">
      <w:bodyDiv w:val="1"/>
      <w:marLeft w:val="0"/>
      <w:marRight w:val="0"/>
      <w:marTop w:val="0"/>
      <w:marBottom w:val="0"/>
      <w:divBdr>
        <w:top w:val="none" w:sz="0" w:space="0" w:color="auto"/>
        <w:left w:val="none" w:sz="0" w:space="0" w:color="auto"/>
        <w:bottom w:val="none" w:sz="0" w:space="0" w:color="auto"/>
        <w:right w:val="none" w:sz="0" w:space="0" w:color="auto"/>
      </w:divBdr>
    </w:div>
    <w:div w:id="214021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Cat21</b:Tag>
    <b:SourceType>InternetSite</b:SourceType>
    <b:Guid>{BD468361-FF6F-4538-BD9C-A5964991762A}</b:Guid>
    <b:Author>
      <b:Author>
        <b:Corporate>Catto Erin</b:Corporate>
      </b:Author>
    </b:Author>
    <b:Title>Box 2D Manual</b:Title>
    <b:ProductionCompany>Box2D</b:ProductionCompany>
    <b:Year>2021</b:Year>
    <b:YearAccessed>2022</b:YearAccessed>
    <b:MonthAccessed>10</b:MonthAccessed>
    <b:DayAccessed>30</b:DayAccessed>
    <b:URL>https://box2d.org/documentation/</b:URL>
    <b:LCID>de-CH</b:LCID>
    <b:RefOrder>4</b:RefOrder>
  </b:Source>
  <b:Source>
    <b:Tag>JGo87</b:Tag>
    <b:SourceType>BookSection</b:SourceType>
    <b:Guid>{5FDCEACD-2EE5-4DA7-B53F-35E330062CA4}</b:Guid>
    <b:Title>Automatic Creation of Object Hierarchies for Ray Tracing</b:Title>
    <b:Year>1987</b:Year>
    <b:Author>
      <b:Author>
        <b:NameList>
          <b:Person>
            <b:Last>Goldsmith</b:Last>
            <b:First>Jeffrey</b:First>
          </b:Person>
          <b:Person>
            <b:Last>Salmon</b:Last>
            <b:First>John</b:First>
          </b:Person>
        </b:NameList>
      </b:Author>
    </b:Author>
    <b:BookTitle>IEEE Computer Graphics and Applications, vol. 7, no. 5</b:BookTitle>
    <b:Pages>14-20</b:Pages>
    <b:LCID>de-CH</b:LCID>
    <b:RefOrder>6</b:RefOrder>
  </b:Source>
  <b:Source>
    <b:Tag>Joh17</b:Tag>
    <b:SourceType>Misc</b:SourceType>
    <b:Guid>{089F06A8-2540-4CE6-84B5-41BBCD16BF7A}</b:Guid>
    <b:Title>BVH- und Line-Space-Kombination zur Pathtracing-Beschleunigung</b:Title>
    <b:Year>2017</b:Year>
    <b:City>Koblenz</b:City>
    <b:Author>
      <b:Author>
        <b:NameList>
          <b:Person>
            <b:Last>Braun</b:Last>
            <b:First>Johannes</b:First>
          </b:Person>
        </b:NameList>
      </b:Author>
    </b:Author>
    <b:LCID>de-CH</b:LCID>
    <b:RefOrder>7</b:RefOrder>
  </b:Source>
  <b:Source>
    <b:Tag>SMO89</b:Tag>
    <b:SourceType>Report</b:SourceType>
    <b:Guid>{81C0F992-11C6-4F15-BD99-96BE9A13AAD6}</b:Guid>
    <b:Author>
      <b:Author>
        <b:NameList>
          <b:Person>
            <b:Last>Omohundro</b:Last>
            <b:First>S.</b:First>
            <b:Middle>M.</b:Middle>
          </b:Person>
        </b:NameList>
      </b:Author>
    </b:Author>
    <b:Title>Five Balltree Construction Algorithms</b:Title>
    <b:Year>1989</b:Year>
    <b:City>California</b:City>
    <b:Publisher>International Computer Science Institute</b:Publisher>
    <b:LCID>de-CH</b:LCID>
    <b:RefOrder>8</b:RefOrder>
  </b:Source>
  <b:Source>
    <b:Tag>JBi14</b:Tag>
    <b:SourceType>ArticleInAPeriodical</b:SourceType>
    <b:Guid>{576DFB32-85D0-47AF-B830-56864D579961}</b:Guid>
    <b:Author>
      <b:Author>
        <b:NameList>
          <b:Person>
            <b:Last>Bittner</b:Last>
            <b:First>J.</b:First>
          </b:Person>
          <b:Person>
            <b:Last>Hapala</b:Last>
            <b:First>M.</b:First>
          </b:Person>
          <b:Person>
            <b:Last>Havran</b:Last>
            <b:First>V.</b:First>
          </b:Person>
        </b:NameList>
      </b:Author>
    </b:Author>
    <b:Title>Incremental BVH construction for ray tracing</b:Title>
    <b:Year>2014</b:Year>
    <b:PeriodicalTitle>Computers &amp; Graphics</b:PeriodicalTitle>
    <b:Month>Dezember</b:Month>
    <b:LCID>de-CH</b:LCID>
    <b:RefOrder>9</b:RefOrder>
  </b:Source>
  <b:Source>
    <b:Tag>Uni2</b:Tag>
    <b:SourceType>InternetSite</b:SourceType>
    <b:Guid>{70AD246C-F76E-4D41-BA85-85D1D6F36BE3}</b:Guid>
    <b:Title>Unity Documentation</b:Title>
    <b:Year>2022</b:Year>
    <b:LCID>de-CH</b:LCID>
    <b:Author>
      <b:Author>
        <b:Corporate>Unity Technologies</b:Corporate>
      </b:Author>
    </b:Author>
    <b:Month>12</b:Month>
    <b:Day>2</b:Day>
    <b:URL>https://docs.unity3d.com/Manual/unity-architecture.html</b:URL>
    <b:RefOrder>2</b:RefOrder>
  </b:Source>
  <b:Source>
    <b:Tag>Ste22</b:Tag>
    <b:SourceType>InternetSite</b:SourceType>
    <b:Guid>{95CD66D7-B16C-4F84-9F12-5114D4DDA001}</b:Guid>
    <b:Author>
      <b:Author>
        <b:NameList>
          <b:Person>
            <b:Last>Luber</b:Last>
            <b:First>Stefan</b:First>
          </b:Person>
        </b:NameList>
      </b:Author>
    </b:Author>
    <b:Title>Cloudcomputing Insider</b:Title>
    <b:Year>2022</b:Year>
    <b:Month>4</b:Month>
    <b:Day>5</b:Day>
    <b:YearAccessed>2022</b:YearAccessed>
    <b:MonthAccessed>12</b:MonthAccessed>
    <b:DayAccessed>11</b:DayAccessed>
    <b:URL>https://www.cloudcomputing-insider.de/was-ist-ein-framework-a-1104630/#:~:text=Ein%20Framework%20ist%20ein%20Rahmenwerk,unterstützt%20objekt-%20und%20komponentenorientierte%20Entwicklungsansätze.</b:URL>
    <b:LCID>de-CH</b:LCID>
    <b:RefOrder>3</b:RefOrder>
  </b:Source>
  <b:Source>
    <b:Tag>Uni</b:Tag>
    <b:SourceType>InternetSite</b:SourceType>
    <b:Guid>{E0D2E0ED-E68C-4FAC-81EA-12147CF6F4D6}</b:Guid>
    <b:Author>
      <b:Author>
        <b:Corporate>Unity Technologies</b:Corporate>
      </b:Author>
    </b:Author>
    <b:Title>Unity</b:Title>
    <b:URL>https://unity.com/</b:URL>
    <b:Year>2022</b:Year>
    <b:LCID>de-CH</b:LCID>
    <b:RefOrder>1</b:RefOrder>
  </b:Source>
  <b:Source>
    <b:Tag>w3s22</b:Tag>
    <b:SourceType>InternetSite</b:SourceType>
    <b:Guid>{5FD2C86C-3015-4F81-85DD-FDBE4C3FBEBD}</b:Guid>
    <b:Author>
      <b:Author>
        <b:Corporate>w3schools</b:Corporate>
      </b:Author>
    </b:Author>
    <b:Title>w3schools</b:Title>
    <b:ProductionCompany>w3schools</b:ProductionCompany>
    <b:YearAccessed>2022</b:YearAccessed>
    <b:MonthAccessed>5</b:MonthAccessed>
    <b:DayAccessed>5</b:DayAccessed>
    <b:URL>https://www.w3schools.com/</b:URL>
    <b:RefOrder>10</b:RefOrder>
  </b:Source>
  <b:Source>
    <b:Tag>Pan29</b:Tag>
    <b:SourceType>InternetSite</b:SourceType>
    <b:Guid>{CE6DD641-B31F-41BD-AF58-98616A102899}</b:Guid>
    <b:Author>
      <b:Author>
        <b:NameList>
          <b:Person>
            <b:Last>Pandemonium</b:Last>
          </b:Person>
        </b:NameList>
      </b:Author>
    </b:Author>
    <b:Title>YouTube</b:Title>
    <b:YearAccessed>29</b:YearAccessed>
    <b:MonthAccessed>12</b:MonthAccessed>
    <b:DayAccessed>2022</b:DayAccessed>
    <b:URL>https://www.youtube.com/watch?v=TcranVQUQ5U&amp;list=PLgOEwFbvGm5o8hayFB6skAfa8Z-mw4dPV&amp;ab_channel=Pandemonium</b:URL>
    <b:RefOrder>11</b:RefOrder>
  </b:Source>
  <b:Source>
    <b:Tag>Mel20</b:Tag>
    <b:SourceType>InternetSite</b:SourceType>
    <b:Guid>{407B8338-DC07-4630-B549-4092358FED78}</b:Guid>
    <b:Author>
      <b:Author>
        <b:NameList>
          <b:Person>
            <b:Last>MelvMay</b:Last>
          </b:Person>
        </b:NameList>
      </b:Author>
    </b:Author>
    <b:Title>Unity Technoligies</b:Title>
    <b:Year>2020</b:Year>
    <b:Month>7</b:Month>
    <b:Day>1</b:Day>
    <b:YearAccessed>2022</b:YearAccessed>
    <b:MonthAccessed>12</b:MonthAccessed>
    <b:DayAccessed>29</b:DayAccessed>
    <b:URL>https://forum.unity.com/threads/composite-collider-2d-ghost-collision.923417/</b:URL>
    <b:RefOrder>5</b:RefOrder>
  </b:Source>
  <b:Source>
    <b:Tag>Mao22</b:Tag>
    <b:SourceType>InternetSite</b:SourceType>
    <b:Guid>{A155AAFB-3BF0-4231-A47D-BA8A2FC56801}</b:Guid>
    <b:Author>
      <b:Author>
        <b:NameList>
          <b:Person>
            <b:Last>Maoot</b:Last>
          </b:Person>
        </b:NameList>
      </b:Author>
    </b:Author>
    <b:Title>itch.io</b:Title>
    <b:YearAccessed>2022</b:YearAccessed>
    <b:MonthAccessed>7</b:MonthAccessed>
    <b:DayAccessed>25</b:DayAccessed>
    <b:URL>https://maaot.itch.io/</b:URL>
    <b:RefOrder>12</b:RefOrder>
  </b:Source>
</b:Sources>
</file>

<file path=customXml/itemProps1.xml><?xml version="1.0" encoding="utf-8"?>
<ds:datastoreItem xmlns:ds="http://schemas.openxmlformats.org/officeDocument/2006/customXml" ds:itemID="{4642A5F7-54AF-469C-AB53-39DAAA0F6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6181</Words>
  <Characters>38944</Characters>
  <Application>Microsoft Office Word</Application>
  <DocSecurity>0</DocSecurity>
  <Lines>324</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Gempp (KLW)</dc:creator>
  <cp:keywords/>
  <dc:description/>
  <cp:lastModifiedBy>Philipp Gempp (KLW)</cp:lastModifiedBy>
  <cp:revision>4</cp:revision>
  <cp:lastPrinted>2023-01-05T19:03:00Z</cp:lastPrinted>
  <dcterms:created xsi:type="dcterms:W3CDTF">2023-01-05T19:05:00Z</dcterms:created>
  <dcterms:modified xsi:type="dcterms:W3CDTF">2023-01-08T20:26:00Z</dcterms:modified>
</cp:coreProperties>
</file>